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E52" w:rsidRDefault="00384D27">
      <w:pPr>
        <w:jc w:val="center"/>
      </w:pPr>
      <w:bookmarkStart w:id="0" w:name="OLE_LINK1"/>
      <w:r>
        <w:rPr>
          <w:rFonts w:hint="eastAsia"/>
        </w:rPr>
        <w:t xml:space="preserve">                                 </w:t>
      </w:r>
      <w:r w:rsidR="00E20275">
        <w:rPr>
          <w:rFonts w:hint="eastAsia"/>
        </w:rPr>
        <w:t xml:space="preserve">                        </w:t>
      </w:r>
      <w:r>
        <w:rPr>
          <w:rFonts w:hint="eastAsia"/>
        </w:rPr>
        <w:t>编号：</w:t>
      </w:r>
      <w:r w:rsidR="00E20275">
        <w:rPr>
          <w:rFonts w:hint="eastAsia"/>
        </w:rPr>
        <w:t>******</w:t>
      </w:r>
    </w:p>
    <w:p w:rsidR="003E0E52" w:rsidRDefault="003E0E52"/>
    <w:p w:rsidR="003E0E52" w:rsidRDefault="003E0E52"/>
    <w:p w:rsidR="003E0E52" w:rsidRDefault="003E0E52"/>
    <w:p w:rsidR="00384D27" w:rsidRDefault="00384D27" w:rsidP="0089201D">
      <w:pPr>
        <w:rPr>
          <w:rFonts w:ascii="黑体" w:eastAsia="黑体" w:hAnsi="黑体"/>
          <w:b/>
          <w:sz w:val="52"/>
          <w:szCs w:val="52"/>
        </w:rPr>
      </w:pPr>
    </w:p>
    <w:p w:rsidR="003E0E52" w:rsidRPr="0089201D" w:rsidRDefault="00E20275" w:rsidP="00E20275">
      <w:pPr>
        <w:jc w:val="center"/>
        <w:rPr>
          <w:rFonts w:ascii="黑体" w:eastAsia="黑体" w:hAnsi="黑体"/>
          <w:b/>
          <w:sz w:val="52"/>
          <w:szCs w:val="52"/>
        </w:rPr>
      </w:pPr>
      <w:r>
        <w:rPr>
          <w:rFonts w:ascii="黑体" w:eastAsia="黑体" w:hAnsi="黑体" w:hint="eastAsia"/>
          <w:b/>
          <w:sz w:val="52"/>
          <w:szCs w:val="52"/>
        </w:rPr>
        <w:t>******</w:t>
      </w:r>
      <w:r w:rsidR="003E0E52" w:rsidRPr="0089201D">
        <w:rPr>
          <w:rFonts w:ascii="黑体" w:eastAsia="黑体" w:hAnsi="黑体" w:hint="eastAsia"/>
          <w:b/>
          <w:sz w:val="52"/>
          <w:szCs w:val="52"/>
        </w:rPr>
        <w:t>有限公司</w:t>
      </w:r>
    </w:p>
    <w:p w:rsidR="003E0E52" w:rsidRPr="00CF10D2" w:rsidRDefault="003E0E52"/>
    <w:p w:rsidR="003E0E52" w:rsidRDefault="003E0E52"/>
    <w:bookmarkEnd w:id="0"/>
    <w:p w:rsidR="003E0E52" w:rsidRDefault="003E0E52"/>
    <w:p w:rsidR="003E0E52" w:rsidRDefault="003E0E52"/>
    <w:p w:rsidR="003E0E52" w:rsidRDefault="003E0E52"/>
    <w:p w:rsidR="003E0E52" w:rsidRDefault="003E0E52"/>
    <w:p w:rsidR="003E0E52" w:rsidRDefault="003E0E52"/>
    <w:p w:rsidR="0060258A" w:rsidRPr="00B21386" w:rsidRDefault="0060258A" w:rsidP="00CF10D2">
      <w:pPr>
        <w:spacing w:line="300" w:lineRule="auto"/>
        <w:ind w:left="-284"/>
        <w:jc w:val="center"/>
        <w:rPr>
          <w:rFonts w:ascii="黑体" w:eastAsia="黑体" w:hAnsi="黑体"/>
          <w:sz w:val="120"/>
          <w:szCs w:val="120"/>
        </w:rPr>
      </w:pPr>
      <w:r w:rsidRPr="00B21386">
        <w:rPr>
          <w:rFonts w:ascii="黑体" w:eastAsia="黑体" w:hAnsi="黑体" w:hint="eastAsia"/>
          <w:sz w:val="120"/>
          <w:szCs w:val="120"/>
        </w:rPr>
        <w:t>员</w:t>
      </w:r>
    </w:p>
    <w:p w:rsidR="0060258A" w:rsidRPr="00B21386" w:rsidRDefault="0060258A" w:rsidP="00CF10D2">
      <w:pPr>
        <w:spacing w:line="300" w:lineRule="auto"/>
        <w:ind w:left="-284"/>
        <w:jc w:val="center"/>
        <w:rPr>
          <w:rFonts w:ascii="黑体" w:eastAsia="黑体" w:hAnsi="黑体"/>
          <w:sz w:val="120"/>
          <w:szCs w:val="120"/>
        </w:rPr>
      </w:pPr>
      <w:r w:rsidRPr="00B21386">
        <w:rPr>
          <w:rFonts w:ascii="黑体" w:eastAsia="黑体" w:hAnsi="黑体" w:hint="eastAsia"/>
          <w:sz w:val="120"/>
          <w:szCs w:val="120"/>
        </w:rPr>
        <w:t>工</w:t>
      </w:r>
    </w:p>
    <w:p w:rsidR="0060258A" w:rsidRPr="00B21386" w:rsidRDefault="0060258A" w:rsidP="00CF10D2">
      <w:pPr>
        <w:spacing w:line="300" w:lineRule="auto"/>
        <w:ind w:left="-284"/>
        <w:jc w:val="center"/>
        <w:rPr>
          <w:rFonts w:ascii="黑体" w:eastAsia="黑体" w:hAnsi="黑体"/>
          <w:sz w:val="120"/>
          <w:szCs w:val="120"/>
        </w:rPr>
      </w:pPr>
      <w:r w:rsidRPr="00B21386">
        <w:rPr>
          <w:rFonts w:ascii="黑体" w:eastAsia="黑体" w:hAnsi="黑体" w:hint="eastAsia"/>
          <w:sz w:val="120"/>
          <w:szCs w:val="120"/>
        </w:rPr>
        <w:t>手</w:t>
      </w:r>
    </w:p>
    <w:p w:rsidR="003E0E52" w:rsidRPr="0060258A" w:rsidRDefault="0060258A" w:rsidP="00CF10D2">
      <w:pPr>
        <w:spacing w:line="300" w:lineRule="auto"/>
        <w:ind w:left="-284"/>
        <w:jc w:val="center"/>
        <w:rPr>
          <w:rFonts w:ascii="黑体" w:eastAsia="黑体" w:hAnsi="黑体"/>
          <w:sz w:val="100"/>
          <w:szCs w:val="100"/>
        </w:rPr>
      </w:pPr>
      <w:proofErr w:type="gramStart"/>
      <w:r w:rsidRPr="00B21386">
        <w:rPr>
          <w:rFonts w:ascii="黑体" w:eastAsia="黑体" w:hAnsi="黑体" w:hint="eastAsia"/>
          <w:sz w:val="120"/>
          <w:szCs w:val="120"/>
        </w:rPr>
        <w:t>册</w:t>
      </w:r>
      <w:proofErr w:type="gramEnd"/>
    </w:p>
    <w:p w:rsidR="003E0E52" w:rsidRDefault="003E0E52">
      <w:pPr>
        <w:spacing w:line="380" w:lineRule="exact"/>
        <w:rPr>
          <w:rFonts w:ascii="仿宋_GB2312" w:eastAsia="仿宋_GB2312" w:hAnsi="华文仿宋"/>
          <w:b/>
          <w:bCs/>
          <w:color w:val="000080"/>
          <w:sz w:val="32"/>
        </w:rPr>
      </w:pPr>
    </w:p>
    <w:p w:rsidR="003E0E52" w:rsidRDefault="003E0E52">
      <w:pPr>
        <w:spacing w:line="380" w:lineRule="exact"/>
        <w:rPr>
          <w:rFonts w:ascii="仿宋_GB2312" w:eastAsia="仿宋_GB2312" w:hAnsi="华文仿宋"/>
          <w:b/>
          <w:bCs/>
          <w:color w:val="000080"/>
          <w:sz w:val="32"/>
        </w:rPr>
      </w:pPr>
    </w:p>
    <w:p w:rsidR="003E0E52" w:rsidRDefault="003E0E52">
      <w:pPr>
        <w:spacing w:line="380" w:lineRule="exact"/>
        <w:rPr>
          <w:rFonts w:ascii="仿宋_GB2312" w:eastAsia="仿宋_GB2312" w:hAnsi="华文仿宋"/>
          <w:b/>
          <w:bCs/>
          <w:color w:val="000080"/>
          <w:sz w:val="32"/>
        </w:rPr>
      </w:pPr>
    </w:p>
    <w:p w:rsidR="00384D27" w:rsidRDefault="00384D27" w:rsidP="00B21386">
      <w:pPr>
        <w:pStyle w:val="af"/>
        <w:spacing w:beforeLines="50" w:before="120" w:afterLines="50" w:after="120" w:line="240" w:lineRule="auto"/>
        <w:ind w:firstLine="0"/>
        <w:jc w:val="center"/>
        <w:rPr>
          <w:rFonts w:ascii="仿宋_GB2312" w:eastAsia="仿宋_GB2312" w:hAnsi="华文仿宋"/>
          <w:b/>
          <w:bCs/>
          <w:color w:val="000080"/>
          <w:kern w:val="2"/>
          <w:sz w:val="32"/>
          <w:szCs w:val="24"/>
        </w:rPr>
      </w:pPr>
    </w:p>
    <w:p w:rsidR="0089201D" w:rsidRPr="00384D27" w:rsidRDefault="0089201D" w:rsidP="00384D27">
      <w:pPr>
        <w:pStyle w:val="af"/>
        <w:spacing w:beforeLines="50" w:before="120" w:afterLines="50" w:after="120" w:line="240" w:lineRule="auto"/>
        <w:ind w:firstLineChars="813" w:firstLine="2938"/>
        <w:jc w:val="both"/>
        <w:rPr>
          <w:rFonts w:ascii="黑体" w:eastAsia="黑体"/>
          <w:b/>
          <w:bCs/>
          <w:color w:val="FF0000"/>
          <w:sz w:val="36"/>
          <w:szCs w:val="36"/>
        </w:rPr>
        <w:sectPr w:rsidR="0089201D" w:rsidRPr="00384D27" w:rsidSect="00CF10D2">
          <w:headerReference w:type="default" r:id="rId8"/>
          <w:pgSz w:w="11907" w:h="16840" w:code="9"/>
          <w:pgMar w:top="1304" w:right="1134" w:bottom="1304" w:left="1134" w:header="851" w:footer="851" w:gutter="284"/>
          <w:cols w:space="720"/>
          <w:docGrid w:linePitch="291"/>
        </w:sectPr>
      </w:pPr>
      <w:r w:rsidRPr="00384D27">
        <w:rPr>
          <w:rFonts w:ascii="黑体" w:eastAsia="黑体" w:hint="eastAsia"/>
          <w:b/>
          <w:bCs/>
          <w:color w:val="FF0000"/>
          <w:sz w:val="36"/>
          <w:szCs w:val="36"/>
        </w:rPr>
        <w:t>内部资料  妥善保管</w:t>
      </w:r>
    </w:p>
    <w:p w:rsidR="003E0E52" w:rsidRDefault="003E0E52" w:rsidP="00AF0435">
      <w:pPr>
        <w:pStyle w:val="af"/>
        <w:tabs>
          <w:tab w:val="left" w:pos="1815"/>
          <w:tab w:val="center" w:pos="4819"/>
        </w:tabs>
        <w:spacing w:beforeLines="50" w:before="120" w:afterLines="50" w:after="120" w:line="480" w:lineRule="auto"/>
        <w:ind w:left="663" w:hanging="663"/>
        <w:jc w:val="center"/>
        <w:rPr>
          <w:rFonts w:ascii="楷体_GB2312" w:eastAsia="楷体_GB2312"/>
          <w:b/>
          <w:bCs/>
          <w:color w:val="000000"/>
          <w:sz w:val="44"/>
        </w:rPr>
      </w:pPr>
      <w:bookmarkStart w:id="1" w:name="_Hlk507020594"/>
    </w:p>
    <w:p w:rsidR="003E0E52" w:rsidRDefault="003E0E52" w:rsidP="00AF0435">
      <w:pPr>
        <w:pStyle w:val="af"/>
        <w:tabs>
          <w:tab w:val="left" w:pos="1815"/>
          <w:tab w:val="center" w:pos="4819"/>
        </w:tabs>
        <w:spacing w:beforeLines="50" w:before="120" w:afterLines="50" w:after="120" w:line="480" w:lineRule="auto"/>
        <w:ind w:left="663" w:hanging="663"/>
        <w:jc w:val="center"/>
        <w:rPr>
          <w:rFonts w:ascii="楷体_GB2312" w:eastAsia="楷体_GB2312"/>
          <w:b/>
          <w:bCs/>
          <w:color w:val="000000"/>
          <w:sz w:val="44"/>
        </w:rPr>
      </w:pPr>
      <w:r>
        <w:rPr>
          <w:rFonts w:ascii="楷体_GB2312" w:eastAsia="楷体_GB2312" w:hint="eastAsia"/>
          <w:b/>
          <w:bCs/>
          <w:color w:val="000000"/>
          <w:sz w:val="44"/>
        </w:rPr>
        <w:t>目    录</w:t>
      </w:r>
    </w:p>
    <w:p w:rsidR="008C1D68" w:rsidRPr="008C1D68" w:rsidRDefault="003D6056" w:rsidP="008C1D68">
      <w:pPr>
        <w:pStyle w:val="10"/>
        <w:tabs>
          <w:tab w:val="right" w:leader="dot" w:pos="9628"/>
        </w:tabs>
        <w:spacing w:line="360" w:lineRule="auto"/>
        <w:rPr>
          <w:rFonts w:ascii="Times New Roman" w:hAnsi="Times New Roman" w:cs="Times New Roman"/>
          <w:b w:val="0"/>
          <w:bCs w:val="0"/>
          <w:caps w:val="0"/>
          <w:noProof/>
          <w:sz w:val="28"/>
          <w:szCs w:val="28"/>
        </w:rPr>
      </w:pPr>
      <w:r w:rsidRPr="008C1D68">
        <w:rPr>
          <w:rFonts w:ascii="黑体" w:eastAsia="黑体" w:hAnsi="宋体"/>
          <w:b w:val="0"/>
          <w:bCs w:val="0"/>
          <w:color w:val="000000"/>
          <w:kern w:val="0"/>
          <w:sz w:val="28"/>
          <w:szCs w:val="28"/>
        </w:rPr>
        <w:fldChar w:fldCharType="begin"/>
      </w:r>
      <w:r w:rsidRPr="008C1D68">
        <w:rPr>
          <w:rFonts w:ascii="黑体" w:eastAsia="黑体" w:hAnsi="宋体"/>
          <w:b w:val="0"/>
          <w:bCs w:val="0"/>
          <w:color w:val="000000"/>
          <w:kern w:val="0"/>
          <w:sz w:val="28"/>
          <w:szCs w:val="28"/>
        </w:rPr>
        <w:instrText xml:space="preserve"> TOC \o "1-3" \f \h \z \u </w:instrText>
      </w:r>
      <w:r w:rsidRPr="008C1D68">
        <w:rPr>
          <w:rFonts w:ascii="黑体" w:eastAsia="黑体" w:hAnsi="宋体"/>
          <w:b w:val="0"/>
          <w:bCs w:val="0"/>
          <w:color w:val="000000"/>
          <w:kern w:val="0"/>
          <w:sz w:val="28"/>
          <w:szCs w:val="28"/>
        </w:rPr>
        <w:fldChar w:fldCharType="separate"/>
      </w:r>
      <w:hyperlink w:anchor="_Toc338709756" w:history="1">
        <w:r w:rsidR="008C1D68" w:rsidRPr="008C1D68">
          <w:rPr>
            <w:rStyle w:val="a5"/>
            <w:rFonts w:hint="eastAsia"/>
            <w:noProof/>
            <w:sz w:val="28"/>
            <w:szCs w:val="28"/>
          </w:rPr>
          <w:t>欢</w:t>
        </w:r>
        <w:r w:rsidR="008C1D68" w:rsidRPr="008C1D68">
          <w:rPr>
            <w:rStyle w:val="a5"/>
            <w:noProof/>
            <w:sz w:val="28"/>
            <w:szCs w:val="28"/>
          </w:rPr>
          <w:t xml:space="preserve"> </w:t>
        </w:r>
        <w:r w:rsidR="008C1D68" w:rsidRPr="008C1D68">
          <w:rPr>
            <w:rStyle w:val="a5"/>
            <w:rFonts w:hint="eastAsia"/>
            <w:noProof/>
            <w:sz w:val="28"/>
            <w:szCs w:val="28"/>
          </w:rPr>
          <w:t>迎</w:t>
        </w:r>
        <w:r w:rsidR="008C1D68" w:rsidRPr="008C1D68">
          <w:rPr>
            <w:rStyle w:val="a5"/>
            <w:noProof/>
            <w:sz w:val="28"/>
            <w:szCs w:val="28"/>
          </w:rPr>
          <w:t xml:space="preserve"> </w:t>
        </w:r>
        <w:r w:rsidR="008C1D68" w:rsidRPr="008C1D68">
          <w:rPr>
            <w:rStyle w:val="a5"/>
            <w:rFonts w:hint="eastAsia"/>
            <w:noProof/>
            <w:sz w:val="28"/>
            <w:szCs w:val="28"/>
          </w:rPr>
          <w:t>辞</w:t>
        </w:r>
        <w:r w:rsidR="008C1D68" w:rsidRPr="008C1D68">
          <w:rPr>
            <w:noProof/>
            <w:webHidden/>
            <w:sz w:val="28"/>
            <w:szCs w:val="28"/>
          </w:rPr>
          <w:tab/>
        </w:r>
        <w:r w:rsidR="008C1D68" w:rsidRPr="008C1D68">
          <w:rPr>
            <w:noProof/>
            <w:webHidden/>
            <w:sz w:val="28"/>
            <w:szCs w:val="28"/>
          </w:rPr>
          <w:fldChar w:fldCharType="begin"/>
        </w:r>
        <w:r w:rsidR="008C1D68" w:rsidRPr="008C1D68">
          <w:rPr>
            <w:noProof/>
            <w:webHidden/>
            <w:sz w:val="28"/>
            <w:szCs w:val="28"/>
          </w:rPr>
          <w:instrText xml:space="preserve"> PAGEREF _Toc338709756 \h </w:instrText>
        </w:r>
        <w:r w:rsidR="008C1D68" w:rsidRPr="008C1D68">
          <w:rPr>
            <w:noProof/>
            <w:webHidden/>
            <w:sz w:val="28"/>
            <w:szCs w:val="28"/>
          </w:rPr>
        </w:r>
        <w:r w:rsidR="008C1D68" w:rsidRPr="008C1D68">
          <w:rPr>
            <w:noProof/>
            <w:webHidden/>
            <w:sz w:val="28"/>
            <w:szCs w:val="28"/>
          </w:rPr>
          <w:fldChar w:fldCharType="separate"/>
        </w:r>
        <w:r w:rsidR="00A976A0">
          <w:rPr>
            <w:noProof/>
            <w:webHidden/>
            <w:sz w:val="28"/>
            <w:szCs w:val="28"/>
          </w:rPr>
          <w:t>3</w:t>
        </w:r>
        <w:r w:rsidR="008C1D68" w:rsidRPr="008C1D68">
          <w:rPr>
            <w:noProof/>
            <w:webHidden/>
            <w:sz w:val="28"/>
            <w:szCs w:val="28"/>
          </w:rPr>
          <w:fldChar w:fldCharType="end"/>
        </w:r>
      </w:hyperlink>
    </w:p>
    <w:p w:rsidR="008C1D68" w:rsidRPr="008C1D68" w:rsidRDefault="00B91881" w:rsidP="008C1D68">
      <w:pPr>
        <w:pStyle w:val="10"/>
        <w:tabs>
          <w:tab w:val="right" w:leader="dot" w:pos="9628"/>
        </w:tabs>
        <w:spacing w:line="360" w:lineRule="auto"/>
        <w:rPr>
          <w:rFonts w:ascii="Times New Roman" w:hAnsi="Times New Roman" w:cs="Times New Roman"/>
          <w:b w:val="0"/>
          <w:bCs w:val="0"/>
          <w:caps w:val="0"/>
          <w:noProof/>
          <w:sz w:val="28"/>
          <w:szCs w:val="28"/>
        </w:rPr>
      </w:pPr>
      <w:hyperlink w:anchor="_Toc338709757" w:history="1">
        <w:r w:rsidR="008C1D68" w:rsidRPr="008C1D68">
          <w:rPr>
            <w:rStyle w:val="a5"/>
            <w:rFonts w:hint="eastAsia"/>
            <w:noProof/>
            <w:sz w:val="28"/>
            <w:szCs w:val="28"/>
          </w:rPr>
          <w:t>第一章</w:t>
        </w:r>
        <w:r w:rsidR="008C1D68" w:rsidRPr="008C1D68">
          <w:rPr>
            <w:rStyle w:val="a5"/>
            <w:noProof/>
            <w:sz w:val="28"/>
            <w:szCs w:val="28"/>
          </w:rPr>
          <w:t xml:space="preserve">  </w:t>
        </w:r>
        <w:r w:rsidR="008C1D68" w:rsidRPr="008C1D68">
          <w:rPr>
            <w:rStyle w:val="a5"/>
            <w:rFonts w:hint="eastAsia"/>
            <w:noProof/>
            <w:sz w:val="28"/>
            <w:szCs w:val="28"/>
          </w:rPr>
          <w:t>总</w:t>
        </w:r>
        <w:r w:rsidR="008C1D68" w:rsidRPr="008C1D68">
          <w:rPr>
            <w:rStyle w:val="a5"/>
            <w:noProof/>
            <w:sz w:val="28"/>
            <w:szCs w:val="28"/>
          </w:rPr>
          <w:t xml:space="preserve"> </w:t>
        </w:r>
        <w:r w:rsidR="008C1D68" w:rsidRPr="008C1D68">
          <w:rPr>
            <w:rStyle w:val="a5"/>
            <w:rFonts w:hint="eastAsia"/>
            <w:noProof/>
            <w:sz w:val="28"/>
            <w:szCs w:val="28"/>
          </w:rPr>
          <w:t>则</w:t>
        </w:r>
        <w:r w:rsidR="008C1D68" w:rsidRPr="008C1D68">
          <w:rPr>
            <w:noProof/>
            <w:webHidden/>
            <w:sz w:val="28"/>
            <w:szCs w:val="28"/>
          </w:rPr>
          <w:tab/>
        </w:r>
        <w:r w:rsidR="008C1D68" w:rsidRPr="008C1D68">
          <w:rPr>
            <w:noProof/>
            <w:webHidden/>
            <w:sz w:val="28"/>
            <w:szCs w:val="28"/>
          </w:rPr>
          <w:fldChar w:fldCharType="begin"/>
        </w:r>
        <w:r w:rsidR="008C1D68" w:rsidRPr="008C1D68">
          <w:rPr>
            <w:noProof/>
            <w:webHidden/>
            <w:sz w:val="28"/>
            <w:szCs w:val="28"/>
          </w:rPr>
          <w:instrText xml:space="preserve"> PAGEREF _Toc338709757 \h </w:instrText>
        </w:r>
        <w:r w:rsidR="008C1D68" w:rsidRPr="008C1D68">
          <w:rPr>
            <w:noProof/>
            <w:webHidden/>
            <w:sz w:val="28"/>
            <w:szCs w:val="28"/>
          </w:rPr>
        </w:r>
        <w:r w:rsidR="008C1D68" w:rsidRPr="008C1D68">
          <w:rPr>
            <w:noProof/>
            <w:webHidden/>
            <w:sz w:val="28"/>
            <w:szCs w:val="28"/>
          </w:rPr>
          <w:fldChar w:fldCharType="separate"/>
        </w:r>
        <w:r w:rsidR="00A976A0">
          <w:rPr>
            <w:noProof/>
            <w:webHidden/>
            <w:sz w:val="28"/>
            <w:szCs w:val="28"/>
          </w:rPr>
          <w:t>4</w:t>
        </w:r>
        <w:r w:rsidR="008C1D68" w:rsidRPr="008C1D68">
          <w:rPr>
            <w:noProof/>
            <w:webHidden/>
            <w:sz w:val="28"/>
            <w:szCs w:val="28"/>
          </w:rPr>
          <w:fldChar w:fldCharType="end"/>
        </w:r>
      </w:hyperlink>
    </w:p>
    <w:p w:rsidR="008C1D68" w:rsidRPr="008C1D68" w:rsidRDefault="00B91881" w:rsidP="008C1D68">
      <w:pPr>
        <w:pStyle w:val="10"/>
        <w:tabs>
          <w:tab w:val="right" w:leader="dot" w:pos="9628"/>
        </w:tabs>
        <w:spacing w:line="360" w:lineRule="auto"/>
        <w:rPr>
          <w:rFonts w:ascii="Times New Roman" w:hAnsi="Times New Roman" w:cs="Times New Roman"/>
          <w:b w:val="0"/>
          <w:bCs w:val="0"/>
          <w:caps w:val="0"/>
          <w:noProof/>
          <w:sz w:val="28"/>
          <w:szCs w:val="28"/>
        </w:rPr>
      </w:pPr>
      <w:hyperlink w:anchor="_Toc338709758" w:history="1">
        <w:r w:rsidR="008C1D68" w:rsidRPr="008C1D68">
          <w:rPr>
            <w:rStyle w:val="a5"/>
            <w:rFonts w:hint="eastAsia"/>
            <w:noProof/>
            <w:sz w:val="28"/>
            <w:szCs w:val="28"/>
          </w:rPr>
          <w:t>第二章</w:t>
        </w:r>
        <w:r w:rsidR="008C1D68" w:rsidRPr="008C1D68">
          <w:rPr>
            <w:rStyle w:val="a5"/>
            <w:noProof/>
            <w:sz w:val="28"/>
            <w:szCs w:val="28"/>
          </w:rPr>
          <w:t xml:space="preserve">  </w:t>
        </w:r>
        <w:r w:rsidR="008C1D68" w:rsidRPr="008C1D68">
          <w:rPr>
            <w:rStyle w:val="a5"/>
            <w:rFonts w:hint="eastAsia"/>
            <w:noProof/>
            <w:sz w:val="28"/>
            <w:szCs w:val="28"/>
          </w:rPr>
          <w:t>公司简介</w:t>
        </w:r>
        <w:r w:rsidR="008C1D68" w:rsidRPr="008C1D68">
          <w:rPr>
            <w:noProof/>
            <w:webHidden/>
            <w:sz w:val="28"/>
            <w:szCs w:val="28"/>
          </w:rPr>
          <w:tab/>
        </w:r>
        <w:r w:rsidR="008C1D68" w:rsidRPr="008C1D68">
          <w:rPr>
            <w:noProof/>
            <w:webHidden/>
            <w:sz w:val="28"/>
            <w:szCs w:val="28"/>
          </w:rPr>
          <w:fldChar w:fldCharType="begin"/>
        </w:r>
        <w:r w:rsidR="008C1D68" w:rsidRPr="008C1D68">
          <w:rPr>
            <w:noProof/>
            <w:webHidden/>
            <w:sz w:val="28"/>
            <w:szCs w:val="28"/>
          </w:rPr>
          <w:instrText xml:space="preserve"> PAGEREF _Toc338709758 \h </w:instrText>
        </w:r>
        <w:r w:rsidR="008C1D68" w:rsidRPr="008C1D68">
          <w:rPr>
            <w:noProof/>
            <w:webHidden/>
            <w:sz w:val="28"/>
            <w:szCs w:val="28"/>
          </w:rPr>
        </w:r>
        <w:r w:rsidR="008C1D68" w:rsidRPr="008C1D68">
          <w:rPr>
            <w:noProof/>
            <w:webHidden/>
            <w:sz w:val="28"/>
            <w:szCs w:val="28"/>
          </w:rPr>
          <w:fldChar w:fldCharType="separate"/>
        </w:r>
        <w:r w:rsidR="00A976A0">
          <w:rPr>
            <w:noProof/>
            <w:webHidden/>
            <w:sz w:val="28"/>
            <w:szCs w:val="28"/>
          </w:rPr>
          <w:t>5</w:t>
        </w:r>
        <w:r w:rsidR="008C1D68" w:rsidRPr="008C1D68">
          <w:rPr>
            <w:noProof/>
            <w:webHidden/>
            <w:sz w:val="28"/>
            <w:szCs w:val="28"/>
          </w:rPr>
          <w:fldChar w:fldCharType="end"/>
        </w:r>
      </w:hyperlink>
    </w:p>
    <w:p w:rsidR="008C1D68" w:rsidRPr="008C1D68" w:rsidRDefault="00B91881" w:rsidP="008C1D68">
      <w:pPr>
        <w:pStyle w:val="10"/>
        <w:tabs>
          <w:tab w:val="right" w:leader="dot" w:pos="9628"/>
        </w:tabs>
        <w:spacing w:line="360" w:lineRule="auto"/>
        <w:rPr>
          <w:rFonts w:ascii="Times New Roman" w:hAnsi="Times New Roman" w:cs="Times New Roman"/>
          <w:b w:val="0"/>
          <w:bCs w:val="0"/>
          <w:caps w:val="0"/>
          <w:noProof/>
          <w:sz w:val="28"/>
          <w:szCs w:val="28"/>
        </w:rPr>
      </w:pPr>
      <w:hyperlink w:anchor="_Toc338709759" w:history="1">
        <w:r w:rsidR="008C1D68" w:rsidRPr="008C1D68">
          <w:rPr>
            <w:rStyle w:val="a5"/>
            <w:rFonts w:hint="eastAsia"/>
            <w:noProof/>
            <w:sz w:val="28"/>
            <w:szCs w:val="28"/>
          </w:rPr>
          <w:t>第三章</w:t>
        </w:r>
        <w:r w:rsidR="008C1D68" w:rsidRPr="008C1D68">
          <w:rPr>
            <w:rStyle w:val="a5"/>
            <w:noProof/>
            <w:sz w:val="28"/>
            <w:szCs w:val="28"/>
          </w:rPr>
          <w:t xml:space="preserve">  </w:t>
        </w:r>
        <w:r w:rsidR="008C1D68" w:rsidRPr="008C1D68">
          <w:rPr>
            <w:rStyle w:val="a5"/>
            <w:rFonts w:hint="eastAsia"/>
            <w:noProof/>
            <w:sz w:val="28"/>
            <w:szCs w:val="28"/>
          </w:rPr>
          <w:t>公司组织机构图</w:t>
        </w:r>
        <w:r w:rsidR="008C1D68" w:rsidRPr="008C1D68">
          <w:rPr>
            <w:noProof/>
            <w:webHidden/>
            <w:sz w:val="28"/>
            <w:szCs w:val="28"/>
          </w:rPr>
          <w:tab/>
        </w:r>
        <w:r w:rsidR="008C1D68" w:rsidRPr="008C1D68">
          <w:rPr>
            <w:noProof/>
            <w:webHidden/>
            <w:sz w:val="28"/>
            <w:szCs w:val="28"/>
          </w:rPr>
          <w:fldChar w:fldCharType="begin"/>
        </w:r>
        <w:r w:rsidR="008C1D68" w:rsidRPr="008C1D68">
          <w:rPr>
            <w:noProof/>
            <w:webHidden/>
            <w:sz w:val="28"/>
            <w:szCs w:val="28"/>
          </w:rPr>
          <w:instrText xml:space="preserve"> PAGEREF _Toc338709759 \h </w:instrText>
        </w:r>
        <w:r w:rsidR="008C1D68" w:rsidRPr="008C1D68">
          <w:rPr>
            <w:noProof/>
            <w:webHidden/>
            <w:sz w:val="28"/>
            <w:szCs w:val="28"/>
          </w:rPr>
        </w:r>
        <w:r w:rsidR="008C1D68" w:rsidRPr="008C1D68">
          <w:rPr>
            <w:noProof/>
            <w:webHidden/>
            <w:sz w:val="28"/>
            <w:szCs w:val="28"/>
          </w:rPr>
          <w:fldChar w:fldCharType="separate"/>
        </w:r>
        <w:r w:rsidR="00A976A0">
          <w:rPr>
            <w:noProof/>
            <w:webHidden/>
            <w:sz w:val="28"/>
            <w:szCs w:val="28"/>
          </w:rPr>
          <w:t>6</w:t>
        </w:r>
        <w:r w:rsidR="008C1D68" w:rsidRPr="008C1D68">
          <w:rPr>
            <w:noProof/>
            <w:webHidden/>
            <w:sz w:val="28"/>
            <w:szCs w:val="28"/>
          </w:rPr>
          <w:fldChar w:fldCharType="end"/>
        </w:r>
      </w:hyperlink>
    </w:p>
    <w:p w:rsidR="008C1D68" w:rsidRPr="008C1D68" w:rsidRDefault="00B91881" w:rsidP="008C1D68">
      <w:pPr>
        <w:pStyle w:val="10"/>
        <w:tabs>
          <w:tab w:val="right" w:leader="dot" w:pos="9628"/>
        </w:tabs>
        <w:spacing w:line="360" w:lineRule="auto"/>
        <w:rPr>
          <w:rFonts w:ascii="Times New Roman" w:hAnsi="Times New Roman" w:cs="Times New Roman"/>
          <w:b w:val="0"/>
          <w:bCs w:val="0"/>
          <w:caps w:val="0"/>
          <w:noProof/>
          <w:sz w:val="28"/>
          <w:szCs w:val="28"/>
        </w:rPr>
      </w:pPr>
      <w:hyperlink w:anchor="_Toc338709760" w:history="1">
        <w:r w:rsidR="008C1D68" w:rsidRPr="008C1D68">
          <w:rPr>
            <w:rStyle w:val="a5"/>
            <w:rFonts w:hint="eastAsia"/>
            <w:noProof/>
            <w:sz w:val="28"/>
            <w:szCs w:val="28"/>
          </w:rPr>
          <w:t>第四章</w:t>
        </w:r>
        <w:r w:rsidR="008C1D68" w:rsidRPr="008C1D68">
          <w:rPr>
            <w:rStyle w:val="a5"/>
            <w:noProof/>
            <w:sz w:val="28"/>
            <w:szCs w:val="28"/>
          </w:rPr>
          <w:t xml:space="preserve">  </w:t>
        </w:r>
        <w:r w:rsidR="008C1D68" w:rsidRPr="008C1D68">
          <w:rPr>
            <w:rStyle w:val="a5"/>
            <w:rFonts w:hint="eastAsia"/>
            <w:noProof/>
            <w:sz w:val="28"/>
            <w:szCs w:val="28"/>
          </w:rPr>
          <w:t>公司文化</w:t>
        </w:r>
        <w:r w:rsidR="008C1D68" w:rsidRPr="008C1D68">
          <w:rPr>
            <w:noProof/>
            <w:webHidden/>
            <w:sz w:val="28"/>
            <w:szCs w:val="28"/>
          </w:rPr>
          <w:tab/>
        </w:r>
        <w:r w:rsidR="008C1D68" w:rsidRPr="008C1D68">
          <w:rPr>
            <w:noProof/>
            <w:webHidden/>
            <w:sz w:val="28"/>
            <w:szCs w:val="28"/>
          </w:rPr>
          <w:fldChar w:fldCharType="begin"/>
        </w:r>
        <w:r w:rsidR="008C1D68" w:rsidRPr="008C1D68">
          <w:rPr>
            <w:noProof/>
            <w:webHidden/>
            <w:sz w:val="28"/>
            <w:szCs w:val="28"/>
          </w:rPr>
          <w:instrText xml:space="preserve"> PAGEREF _Toc338709760 \h </w:instrText>
        </w:r>
        <w:r w:rsidR="008C1D68" w:rsidRPr="008C1D68">
          <w:rPr>
            <w:noProof/>
            <w:webHidden/>
            <w:sz w:val="28"/>
            <w:szCs w:val="28"/>
          </w:rPr>
        </w:r>
        <w:r w:rsidR="008C1D68" w:rsidRPr="008C1D68">
          <w:rPr>
            <w:noProof/>
            <w:webHidden/>
            <w:sz w:val="28"/>
            <w:szCs w:val="28"/>
          </w:rPr>
          <w:fldChar w:fldCharType="separate"/>
        </w:r>
        <w:r w:rsidR="00A976A0">
          <w:rPr>
            <w:noProof/>
            <w:webHidden/>
            <w:sz w:val="28"/>
            <w:szCs w:val="28"/>
          </w:rPr>
          <w:t>7</w:t>
        </w:r>
        <w:r w:rsidR="008C1D68" w:rsidRPr="008C1D68">
          <w:rPr>
            <w:noProof/>
            <w:webHidden/>
            <w:sz w:val="28"/>
            <w:szCs w:val="28"/>
          </w:rPr>
          <w:fldChar w:fldCharType="end"/>
        </w:r>
      </w:hyperlink>
    </w:p>
    <w:p w:rsidR="008C1D68" w:rsidRPr="008C1D68" w:rsidRDefault="00B91881" w:rsidP="008C1D68">
      <w:pPr>
        <w:pStyle w:val="10"/>
        <w:tabs>
          <w:tab w:val="right" w:leader="dot" w:pos="9628"/>
        </w:tabs>
        <w:spacing w:line="360" w:lineRule="auto"/>
        <w:rPr>
          <w:rFonts w:ascii="Times New Roman" w:hAnsi="Times New Roman" w:cs="Times New Roman"/>
          <w:b w:val="0"/>
          <w:bCs w:val="0"/>
          <w:caps w:val="0"/>
          <w:noProof/>
          <w:sz w:val="28"/>
          <w:szCs w:val="28"/>
        </w:rPr>
      </w:pPr>
      <w:hyperlink w:anchor="_Toc338709761" w:history="1">
        <w:r w:rsidR="008C1D68" w:rsidRPr="008C1D68">
          <w:rPr>
            <w:rStyle w:val="a5"/>
            <w:rFonts w:hint="eastAsia"/>
            <w:noProof/>
            <w:sz w:val="28"/>
            <w:szCs w:val="28"/>
          </w:rPr>
          <w:t>第五章</w:t>
        </w:r>
        <w:r w:rsidR="008C1D68" w:rsidRPr="008C1D68">
          <w:rPr>
            <w:rStyle w:val="a5"/>
            <w:noProof/>
            <w:sz w:val="28"/>
            <w:szCs w:val="28"/>
          </w:rPr>
          <w:t xml:space="preserve">  </w:t>
        </w:r>
        <w:r w:rsidR="008C1D68" w:rsidRPr="008C1D68">
          <w:rPr>
            <w:rStyle w:val="a5"/>
            <w:rFonts w:hint="eastAsia"/>
            <w:noProof/>
            <w:sz w:val="28"/>
            <w:szCs w:val="28"/>
          </w:rPr>
          <w:t>员工理念</w:t>
        </w:r>
        <w:r w:rsidR="008C1D68" w:rsidRPr="008C1D68">
          <w:rPr>
            <w:noProof/>
            <w:webHidden/>
            <w:sz w:val="28"/>
            <w:szCs w:val="28"/>
          </w:rPr>
          <w:tab/>
        </w:r>
        <w:r w:rsidR="008C1D68" w:rsidRPr="008C1D68">
          <w:rPr>
            <w:noProof/>
            <w:webHidden/>
            <w:sz w:val="28"/>
            <w:szCs w:val="28"/>
          </w:rPr>
          <w:fldChar w:fldCharType="begin"/>
        </w:r>
        <w:r w:rsidR="008C1D68" w:rsidRPr="008C1D68">
          <w:rPr>
            <w:noProof/>
            <w:webHidden/>
            <w:sz w:val="28"/>
            <w:szCs w:val="28"/>
          </w:rPr>
          <w:instrText xml:space="preserve"> PAGEREF _Toc338709761 \h </w:instrText>
        </w:r>
        <w:r w:rsidR="008C1D68" w:rsidRPr="008C1D68">
          <w:rPr>
            <w:noProof/>
            <w:webHidden/>
            <w:sz w:val="28"/>
            <w:szCs w:val="28"/>
          </w:rPr>
        </w:r>
        <w:r w:rsidR="008C1D68" w:rsidRPr="008C1D68">
          <w:rPr>
            <w:noProof/>
            <w:webHidden/>
            <w:sz w:val="28"/>
            <w:szCs w:val="28"/>
          </w:rPr>
          <w:fldChar w:fldCharType="separate"/>
        </w:r>
        <w:r w:rsidR="00A976A0">
          <w:rPr>
            <w:noProof/>
            <w:webHidden/>
            <w:sz w:val="28"/>
            <w:szCs w:val="28"/>
          </w:rPr>
          <w:t>8</w:t>
        </w:r>
        <w:r w:rsidR="008C1D68" w:rsidRPr="008C1D68">
          <w:rPr>
            <w:noProof/>
            <w:webHidden/>
            <w:sz w:val="28"/>
            <w:szCs w:val="28"/>
          </w:rPr>
          <w:fldChar w:fldCharType="end"/>
        </w:r>
      </w:hyperlink>
    </w:p>
    <w:p w:rsidR="008C1D68" w:rsidRPr="008C1D68" w:rsidRDefault="00B91881" w:rsidP="008C1D68">
      <w:pPr>
        <w:pStyle w:val="10"/>
        <w:tabs>
          <w:tab w:val="right" w:leader="dot" w:pos="9628"/>
        </w:tabs>
        <w:spacing w:line="360" w:lineRule="auto"/>
        <w:rPr>
          <w:rFonts w:ascii="Times New Roman" w:hAnsi="Times New Roman" w:cs="Times New Roman"/>
          <w:b w:val="0"/>
          <w:bCs w:val="0"/>
          <w:caps w:val="0"/>
          <w:noProof/>
          <w:sz w:val="28"/>
          <w:szCs w:val="28"/>
        </w:rPr>
      </w:pPr>
      <w:hyperlink w:anchor="_Toc338709762" w:history="1">
        <w:r w:rsidR="008C1D68" w:rsidRPr="008C1D68">
          <w:rPr>
            <w:rStyle w:val="a5"/>
            <w:rFonts w:hint="eastAsia"/>
            <w:noProof/>
            <w:sz w:val="28"/>
            <w:szCs w:val="28"/>
          </w:rPr>
          <w:t>第六章</w:t>
        </w:r>
        <w:r w:rsidR="008C1D68" w:rsidRPr="008C1D68">
          <w:rPr>
            <w:rStyle w:val="a5"/>
            <w:noProof/>
            <w:sz w:val="28"/>
            <w:szCs w:val="28"/>
          </w:rPr>
          <w:t xml:space="preserve">  </w:t>
        </w:r>
        <w:r w:rsidR="008C1D68" w:rsidRPr="008C1D68">
          <w:rPr>
            <w:rStyle w:val="a5"/>
            <w:rFonts w:hint="eastAsia"/>
            <w:noProof/>
            <w:sz w:val="28"/>
            <w:szCs w:val="28"/>
          </w:rPr>
          <w:t>员工行为规范</w:t>
        </w:r>
        <w:r w:rsidR="008C1D68" w:rsidRPr="008C1D68">
          <w:rPr>
            <w:noProof/>
            <w:webHidden/>
            <w:sz w:val="28"/>
            <w:szCs w:val="28"/>
          </w:rPr>
          <w:tab/>
        </w:r>
        <w:r w:rsidR="008C1D68" w:rsidRPr="008C1D68">
          <w:rPr>
            <w:noProof/>
            <w:webHidden/>
            <w:sz w:val="28"/>
            <w:szCs w:val="28"/>
          </w:rPr>
          <w:fldChar w:fldCharType="begin"/>
        </w:r>
        <w:r w:rsidR="008C1D68" w:rsidRPr="008C1D68">
          <w:rPr>
            <w:noProof/>
            <w:webHidden/>
            <w:sz w:val="28"/>
            <w:szCs w:val="28"/>
          </w:rPr>
          <w:instrText xml:space="preserve"> PAGEREF _Toc338709762 \h </w:instrText>
        </w:r>
        <w:r w:rsidR="008C1D68" w:rsidRPr="008C1D68">
          <w:rPr>
            <w:noProof/>
            <w:webHidden/>
            <w:sz w:val="28"/>
            <w:szCs w:val="28"/>
          </w:rPr>
        </w:r>
        <w:r w:rsidR="008C1D68" w:rsidRPr="008C1D68">
          <w:rPr>
            <w:noProof/>
            <w:webHidden/>
            <w:sz w:val="28"/>
            <w:szCs w:val="28"/>
          </w:rPr>
          <w:fldChar w:fldCharType="separate"/>
        </w:r>
        <w:r w:rsidR="00A976A0">
          <w:rPr>
            <w:noProof/>
            <w:webHidden/>
            <w:sz w:val="28"/>
            <w:szCs w:val="28"/>
          </w:rPr>
          <w:t>9</w:t>
        </w:r>
        <w:r w:rsidR="008C1D68" w:rsidRPr="008C1D68">
          <w:rPr>
            <w:noProof/>
            <w:webHidden/>
            <w:sz w:val="28"/>
            <w:szCs w:val="28"/>
          </w:rPr>
          <w:fldChar w:fldCharType="end"/>
        </w:r>
      </w:hyperlink>
    </w:p>
    <w:p w:rsidR="008C1D68" w:rsidRPr="008C1D68" w:rsidRDefault="00B91881" w:rsidP="008C1D68">
      <w:pPr>
        <w:pStyle w:val="10"/>
        <w:tabs>
          <w:tab w:val="right" w:leader="dot" w:pos="9628"/>
        </w:tabs>
        <w:spacing w:line="360" w:lineRule="auto"/>
        <w:rPr>
          <w:rFonts w:ascii="Times New Roman" w:hAnsi="Times New Roman" w:cs="Times New Roman"/>
          <w:b w:val="0"/>
          <w:bCs w:val="0"/>
          <w:caps w:val="0"/>
          <w:noProof/>
          <w:sz w:val="28"/>
          <w:szCs w:val="28"/>
        </w:rPr>
      </w:pPr>
      <w:hyperlink w:anchor="_Toc338709763" w:history="1">
        <w:r w:rsidR="008C1D68" w:rsidRPr="008C1D68">
          <w:rPr>
            <w:rStyle w:val="a5"/>
            <w:rFonts w:hint="eastAsia"/>
            <w:noProof/>
            <w:sz w:val="28"/>
            <w:szCs w:val="28"/>
          </w:rPr>
          <w:t>第七章</w:t>
        </w:r>
        <w:r w:rsidR="008C1D68" w:rsidRPr="008C1D68">
          <w:rPr>
            <w:rStyle w:val="a5"/>
            <w:noProof/>
            <w:sz w:val="28"/>
            <w:szCs w:val="28"/>
          </w:rPr>
          <w:t xml:space="preserve">  </w:t>
        </w:r>
        <w:r w:rsidR="008C1D68" w:rsidRPr="008C1D68">
          <w:rPr>
            <w:rStyle w:val="a5"/>
            <w:rFonts w:hint="eastAsia"/>
            <w:noProof/>
            <w:sz w:val="28"/>
            <w:szCs w:val="28"/>
          </w:rPr>
          <w:t>人事管理制度</w:t>
        </w:r>
        <w:r w:rsidR="008C1D68" w:rsidRPr="008C1D68">
          <w:rPr>
            <w:noProof/>
            <w:webHidden/>
            <w:sz w:val="28"/>
            <w:szCs w:val="28"/>
          </w:rPr>
          <w:tab/>
        </w:r>
        <w:r w:rsidR="008C1D68" w:rsidRPr="008C1D68">
          <w:rPr>
            <w:noProof/>
            <w:webHidden/>
            <w:sz w:val="28"/>
            <w:szCs w:val="28"/>
          </w:rPr>
          <w:fldChar w:fldCharType="begin"/>
        </w:r>
        <w:r w:rsidR="008C1D68" w:rsidRPr="008C1D68">
          <w:rPr>
            <w:noProof/>
            <w:webHidden/>
            <w:sz w:val="28"/>
            <w:szCs w:val="28"/>
          </w:rPr>
          <w:instrText xml:space="preserve"> PAGEREF _Toc338709763 \h </w:instrText>
        </w:r>
        <w:r w:rsidR="008C1D68" w:rsidRPr="008C1D68">
          <w:rPr>
            <w:noProof/>
            <w:webHidden/>
            <w:sz w:val="28"/>
            <w:szCs w:val="28"/>
          </w:rPr>
        </w:r>
        <w:r w:rsidR="008C1D68" w:rsidRPr="008C1D68">
          <w:rPr>
            <w:noProof/>
            <w:webHidden/>
            <w:sz w:val="28"/>
            <w:szCs w:val="28"/>
          </w:rPr>
          <w:fldChar w:fldCharType="separate"/>
        </w:r>
        <w:r w:rsidR="00A976A0">
          <w:rPr>
            <w:noProof/>
            <w:webHidden/>
            <w:sz w:val="28"/>
            <w:szCs w:val="28"/>
          </w:rPr>
          <w:t>11</w:t>
        </w:r>
        <w:r w:rsidR="008C1D68" w:rsidRPr="008C1D68">
          <w:rPr>
            <w:noProof/>
            <w:webHidden/>
            <w:sz w:val="28"/>
            <w:szCs w:val="28"/>
          </w:rPr>
          <w:fldChar w:fldCharType="end"/>
        </w:r>
      </w:hyperlink>
    </w:p>
    <w:p w:rsidR="008C1D68" w:rsidRPr="008C1D68" w:rsidRDefault="00B91881" w:rsidP="008C1D68">
      <w:pPr>
        <w:pStyle w:val="21"/>
        <w:tabs>
          <w:tab w:val="right" w:leader="dot" w:pos="9628"/>
        </w:tabs>
        <w:spacing w:line="360" w:lineRule="auto"/>
        <w:rPr>
          <w:rFonts w:ascii="Times New Roman" w:hAnsi="Times New Roman" w:cs="Times New Roman"/>
          <w:smallCaps w:val="0"/>
          <w:noProof/>
          <w:sz w:val="28"/>
          <w:szCs w:val="28"/>
        </w:rPr>
      </w:pPr>
      <w:hyperlink w:anchor="_Toc338709764" w:history="1">
        <w:r w:rsidR="008C1D68" w:rsidRPr="008C1D68">
          <w:rPr>
            <w:rStyle w:val="a5"/>
            <w:rFonts w:hint="eastAsia"/>
            <w:noProof/>
            <w:sz w:val="28"/>
            <w:szCs w:val="28"/>
          </w:rPr>
          <w:t>第一节</w:t>
        </w:r>
        <w:r w:rsidR="008C1D68" w:rsidRPr="008C1D68">
          <w:rPr>
            <w:rStyle w:val="a5"/>
            <w:noProof/>
            <w:sz w:val="28"/>
            <w:szCs w:val="28"/>
          </w:rPr>
          <w:t xml:space="preserve"> </w:t>
        </w:r>
        <w:r w:rsidR="008C1D68" w:rsidRPr="008C1D68">
          <w:rPr>
            <w:rStyle w:val="a5"/>
            <w:rFonts w:hint="eastAsia"/>
            <w:noProof/>
            <w:sz w:val="28"/>
            <w:szCs w:val="28"/>
          </w:rPr>
          <w:t>人才引进管理规定</w:t>
        </w:r>
        <w:r w:rsidR="008C1D68" w:rsidRPr="008C1D68">
          <w:rPr>
            <w:noProof/>
            <w:webHidden/>
            <w:sz w:val="28"/>
            <w:szCs w:val="28"/>
          </w:rPr>
          <w:tab/>
        </w:r>
        <w:r w:rsidR="008C1D68" w:rsidRPr="008C1D68">
          <w:rPr>
            <w:noProof/>
            <w:webHidden/>
            <w:sz w:val="28"/>
            <w:szCs w:val="28"/>
          </w:rPr>
          <w:fldChar w:fldCharType="begin"/>
        </w:r>
        <w:r w:rsidR="008C1D68" w:rsidRPr="008C1D68">
          <w:rPr>
            <w:noProof/>
            <w:webHidden/>
            <w:sz w:val="28"/>
            <w:szCs w:val="28"/>
          </w:rPr>
          <w:instrText xml:space="preserve"> PAGEREF _Toc338709764 \h </w:instrText>
        </w:r>
        <w:r w:rsidR="008C1D68" w:rsidRPr="008C1D68">
          <w:rPr>
            <w:noProof/>
            <w:webHidden/>
            <w:sz w:val="28"/>
            <w:szCs w:val="28"/>
          </w:rPr>
        </w:r>
        <w:r w:rsidR="008C1D68" w:rsidRPr="008C1D68">
          <w:rPr>
            <w:noProof/>
            <w:webHidden/>
            <w:sz w:val="28"/>
            <w:szCs w:val="28"/>
          </w:rPr>
          <w:fldChar w:fldCharType="separate"/>
        </w:r>
        <w:r w:rsidR="00A976A0">
          <w:rPr>
            <w:noProof/>
            <w:webHidden/>
            <w:sz w:val="28"/>
            <w:szCs w:val="28"/>
          </w:rPr>
          <w:t>11</w:t>
        </w:r>
        <w:r w:rsidR="008C1D68" w:rsidRPr="008C1D68">
          <w:rPr>
            <w:noProof/>
            <w:webHidden/>
            <w:sz w:val="28"/>
            <w:szCs w:val="28"/>
          </w:rPr>
          <w:fldChar w:fldCharType="end"/>
        </w:r>
      </w:hyperlink>
    </w:p>
    <w:p w:rsidR="008C1D68" w:rsidRPr="008C1D68" w:rsidRDefault="00B91881" w:rsidP="008C1D68">
      <w:pPr>
        <w:pStyle w:val="21"/>
        <w:tabs>
          <w:tab w:val="right" w:leader="dot" w:pos="9628"/>
        </w:tabs>
        <w:spacing w:line="360" w:lineRule="auto"/>
        <w:rPr>
          <w:rFonts w:ascii="Times New Roman" w:hAnsi="Times New Roman" w:cs="Times New Roman"/>
          <w:smallCaps w:val="0"/>
          <w:noProof/>
          <w:sz w:val="28"/>
          <w:szCs w:val="28"/>
        </w:rPr>
      </w:pPr>
      <w:hyperlink w:anchor="_Toc338709765" w:history="1">
        <w:r w:rsidR="008C1D68" w:rsidRPr="008C1D68">
          <w:rPr>
            <w:rStyle w:val="a5"/>
            <w:rFonts w:hint="eastAsia"/>
            <w:noProof/>
            <w:sz w:val="28"/>
            <w:szCs w:val="28"/>
          </w:rPr>
          <w:t>第二节</w:t>
        </w:r>
        <w:r w:rsidR="008C1D68" w:rsidRPr="008C1D68">
          <w:rPr>
            <w:rStyle w:val="a5"/>
            <w:noProof/>
            <w:sz w:val="28"/>
            <w:szCs w:val="28"/>
          </w:rPr>
          <w:t xml:space="preserve"> </w:t>
        </w:r>
        <w:r w:rsidR="008C1D68" w:rsidRPr="008C1D68">
          <w:rPr>
            <w:rStyle w:val="a5"/>
            <w:rFonts w:hint="eastAsia"/>
            <w:noProof/>
            <w:sz w:val="28"/>
            <w:szCs w:val="28"/>
          </w:rPr>
          <w:t>离职管理规定</w:t>
        </w:r>
        <w:r w:rsidR="008C1D68" w:rsidRPr="008C1D68">
          <w:rPr>
            <w:noProof/>
            <w:webHidden/>
            <w:sz w:val="28"/>
            <w:szCs w:val="28"/>
          </w:rPr>
          <w:tab/>
        </w:r>
        <w:r w:rsidR="008C1D68" w:rsidRPr="008C1D68">
          <w:rPr>
            <w:noProof/>
            <w:webHidden/>
            <w:sz w:val="28"/>
            <w:szCs w:val="28"/>
          </w:rPr>
          <w:fldChar w:fldCharType="begin"/>
        </w:r>
        <w:r w:rsidR="008C1D68" w:rsidRPr="008C1D68">
          <w:rPr>
            <w:noProof/>
            <w:webHidden/>
            <w:sz w:val="28"/>
            <w:szCs w:val="28"/>
          </w:rPr>
          <w:instrText xml:space="preserve"> PAGEREF _Toc338709765 \h </w:instrText>
        </w:r>
        <w:r w:rsidR="008C1D68" w:rsidRPr="008C1D68">
          <w:rPr>
            <w:noProof/>
            <w:webHidden/>
            <w:sz w:val="28"/>
            <w:szCs w:val="28"/>
          </w:rPr>
        </w:r>
        <w:r w:rsidR="008C1D68" w:rsidRPr="008C1D68">
          <w:rPr>
            <w:noProof/>
            <w:webHidden/>
            <w:sz w:val="28"/>
            <w:szCs w:val="28"/>
          </w:rPr>
          <w:fldChar w:fldCharType="separate"/>
        </w:r>
        <w:r w:rsidR="00A976A0">
          <w:rPr>
            <w:noProof/>
            <w:webHidden/>
            <w:sz w:val="28"/>
            <w:szCs w:val="28"/>
          </w:rPr>
          <w:t>13</w:t>
        </w:r>
        <w:r w:rsidR="008C1D68" w:rsidRPr="008C1D68">
          <w:rPr>
            <w:noProof/>
            <w:webHidden/>
            <w:sz w:val="28"/>
            <w:szCs w:val="28"/>
          </w:rPr>
          <w:fldChar w:fldCharType="end"/>
        </w:r>
      </w:hyperlink>
    </w:p>
    <w:p w:rsidR="008C1D68" w:rsidRPr="008C1D68" w:rsidRDefault="00B91881" w:rsidP="008C1D68">
      <w:pPr>
        <w:pStyle w:val="21"/>
        <w:tabs>
          <w:tab w:val="right" w:leader="dot" w:pos="9628"/>
        </w:tabs>
        <w:spacing w:line="360" w:lineRule="auto"/>
        <w:rPr>
          <w:rFonts w:ascii="Times New Roman" w:hAnsi="Times New Roman" w:cs="Times New Roman"/>
          <w:smallCaps w:val="0"/>
          <w:noProof/>
          <w:sz w:val="28"/>
          <w:szCs w:val="28"/>
        </w:rPr>
      </w:pPr>
      <w:hyperlink w:anchor="_Toc338709766" w:history="1">
        <w:r w:rsidR="008C1D68" w:rsidRPr="008C1D68">
          <w:rPr>
            <w:rStyle w:val="a5"/>
            <w:rFonts w:hint="eastAsia"/>
            <w:noProof/>
            <w:sz w:val="28"/>
            <w:szCs w:val="28"/>
          </w:rPr>
          <w:t>第三节</w:t>
        </w:r>
        <w:r w:rsidR="008C1D68" w:rsidRPr="008C1D68">
          <w:rPr>
            <w:rStyle w:val="a5"/>
            <w:noProof/>
            <w:sz w:val="28"/>
            <w:szCs w:val="28"/>
          </w:rPr>
          <w:t xml:space="preserve"> </w:t>
        </w:r>
        <w:r w:rsidR="008C1D68" w:rsidRPr="008C1D68">
          <w:rPr>
            <w:rStyle w:val="a5"/>
            <w:rFonts w:hint="eastAsia"/>
            <w:noProof/>
            <w:sz w:val="28"/>
            <w:szCs w:val="28"/>
          </w:rPr>
          <w:t>考勤管理规定</w:t>
        </w:r>
        <w:r w:rsidR="008C1D68" w:rsidRPr="008C1D68">
          <w:rPr>
            <w:noProof/>
            <w:webHidden/>
            <w:sz w:val="28"/>
            <w:szCs w:val="28"/>
          </w:rPr>
          <w:tab/>
        </w:r>
        <w:r w:rsidR="008C1D68" w:rsidRPr="008C1D68">
          <w:rPr>
            <w:noProof/>
            <w:webHidden/>
            <w:sz w:val="28"/>
            <w:szCs w:val="28"/>
          </w:rPr>
          <w:fldChar w:fldCharType="begin"/>
        </w:r>
        <w:r w:rsidR="008C1D68" w:rsidRPr="008C1D68">
          <w:rPr>
            <w:noProof/>
            <w:webHidden/>
            <w:sz w:val="28"/>
            <w:szCs w:val="28"/>
          </w:rPr>
          <w:instrText xml:space="preserve"> PAGEREF _Toc338709766 \h </w:instrText>
        </w:r>
        <w:r w:rsidR="008C1D68" w:rsidRPr="008C1D68">
          <w:rPr>
            <w:noProof/>
            <w:webHidden/>
            <w:sz w:val="28"/>
            <w:szCs w:val="28"/>
          </w:rPr>
        </w:r>
        <w:r w:rsidR="008C1D68" w:rsidRPr="008C1D68">
          <w:rPr>
            <w:noProof/>
            <w:webHidden/>
            <w:sz w:val="28"/>
            <w:szCs w:val="28"/>
          </w:rPr>
          <w:fldChar w:fldCharType="separate"/>
        </w:r>
        <w:r w:rsidR="00A976A0">
          <w:rPr>
            <w:noProof/>
            <w:webHidden/>
            <w:sz w:val="28"/>
            <w:szCs w:val="28"/>
          </w:rPr>
          <w:t>15</w:t>
        </w:r>
        <w:r w:rsidR="008C1D68" w:rsidRPr="008C1D68">
          <w:rPr>
            <w:noProof/>
            <w:webHidden/>
            <w:sz w:val="28"/>
            <w:szCs w:val="28"/>
          </w:rPr>
          <w:fldChar w:fldCharType="end"/>
        </w:r>
      </w:hyperlink>
    </w:p>
    <w:p w:rsidR="008C1D68" w:rsidRPr="008C1D68" w:rsidRDefault="00B91881" w:rsidP="008C1D68">
      <w:pPr>
        <w:pStyle w:val="21"/>
        <w:tabs>
          <w:tab w:val="right" w:leader="dot" w:pos="9628"/>
        </w:tabs>
        <w:spacing w:line="360" w:lineRule="auto"/>
        <w:rPr>
          <w:rFonts w:ascii="Times New Roman" w:hAnsi="Times New Roman" w:cs="Times New Roman"/>
          <w:smallCaps w:val="0"/>
          <w:noProof/>
          <w:sz w:val="28"/>
          <w:szCs w:val="28"/>
        </w:rPr>
      </w:pPr>
      <w:hyperlink w:anchor="_Toc338709767" w:history="1">
        <w:r w:rsidR="008C1D68" w:rsidRPr="008C1D68">
          <w:rPr>
            <w:rStyle w:val="a5"/>
            <w:rFonts w:hint="eastAsia"/>
            <w:noProof/>
            <w:sz w:val="28"/>
            <w:szCs w:val="28"/>
          </w:rPr>
          <w:t>第四节</w:t>
        </w:r>
        <w:r w:rsidR="008C1D68" w:rsidRPr="008C1D68">
          <w:rPr>
            <w:rStyle w:val="a5"/>
            <w:noProof/>
            <w:sz w:val="28"/>
            <w:szCs w:val="28"/>
          </w:rPr>
          <w:t xml:space="preserve"> </w:t>
        </w:r>
        <w:r w:rsidR="008C1D68" w:rsidRPr="008C1D68">
          <w:rPr>
            <w:rStyle w:val="a5"/>
            <w:rFonts w:hint="eastAsia"/>
            <w:noProof/>
            <w:sz w:val="28"/>
            <w:szCs w:val="28"/>
          </w:rPr>
          <w:t>奖惩管理规定</w:t>
        </w:r>
        <w:r w:rsidR="008C1D68" w:rsidRPr="008C1D68">
          <w:rPr>
            <w:noProof/>
            <w:webHidden/>
            <w:sz w:val="28"/>
            <w:szCs w:val="28"/>
          </w:rPr>
          <w:tab/>
        </w:r>
        <w:r w:rsidR="008C1D68" w:rsidRPr="008C1D68">
          <w:rPr>
            <w:noProof/>
            <w:webHidden/>
            <w:sz w:val="28"/>
            <w:szCs w:val="28"/>
          </w:rPr>
          <w:fldChar w:fldCharType="begin"/>
        </w:r>
        <w:r w:rsidR="008C1D68" w:rsidRPr="008C1D68">
          <w:rPr>
            <w:noProof/>
            <w:webHidden/>
            <w:sz w:val="28"/>
            <w:szCs w:val="28"/>
          </w:rPr>
          <w:instrText xml:space="preserve"> PAGEREF _Toc338709767 \h </w:instrText>
        </w:r>
        <w:r w:rsidR="008C1D68" w:rsidRPr="008C1D68">
          <w:rPr>
            <w:noProof/>
            <w:webHidden/>
            <w:sz w:val="28"/>
            <w:szCs w:val="28"/>
          </w:rPr>
        </w:r>
        <w:r w:rsidR="008C1D68" w:rsidRPr="008C1D68">
          <w:rPr>
            <w:noProof/>
            <w:webHidden/>
            <w:sz w:val="28"/>
            <w:szCs w:val="28"/>
          </w:rPr>
          <w:fldChar w:fldCharType="separate"/>
        </w:r>
        <w:r w:rsidR="00A976A0">
          <w:rPr>
            <w:noProof/>
            <w:webHidden/>
            <w:sz w:val="28"/>
            <w:szCs w:val="28"/>
          </w:rPr>
          <w:t>19</w:t>
        </w:r>
        <w:r w:rsidR="008C1D68" w:rsidRPr="008C1D68">
          <w:rPr>
            <w:noProof/>
            <w:webHidden/>
            <w:sz w:val="28"/>
            <w:szCs w:val="28"/>
          </w:rPr>
          <w:fldChar w:fldCharType="end"/>
        </w:r>
      </w:hyperlink>
    </w:p>
    <w:p w:rsidR="008C1D68" w:rsidRPr="008C1D68" w:rsidRDefault="00B91881" w:rsidP="008C1D68">
      <w:pPr>
        <w:pStyle w:val="10"/>
        <w:tabs>
          <w:tab w:val="right" w:leader="dot" w:pos="9628"/>
        </w:tabs>
        <w:spacing w:line="360" w:lineRule="auto"/>
        <w:rPr>
          <w:rFonts w:ascii="Times New Roman" w:hAnsi="Times New Roman" w:cs="Times New Roman"/>
          <w:b w:val="0"/>
          <w:bCs w:val="0"/>
          <w:caps w:val="0"/>
          <w:noProof/>
          <w:sz w:val="28"/>
          <w:szCs w:val="28"/>
        </w:rPr>
      </w:pPr>
      <w:hyperlink w:anchor="_Toc338709768" w:history="1">
        <w:r w:rsidR="008C1D68" w:rsidRPr="008C1D68">
          <w:rPr>
            <w:rStyle w:val="a5"/>
            <w:rFonts w:hint="eastAsia"/>
            <w:noProof/>
            <w:sz w:val="28"/>
            <w:szCs w:val="28"/>
          </w:rPr>
          <w:t>第八章</w:t>
        </w:r>
        <w:r w:rsidR="008C1D68" w:rsidRPr="008C1D68">
          <w:rPr>
            <w:rStyle w:val="a5"/>
            <w:noProof/>
            <w:sz w:val="28"/>
            <w:szCs w:val="28"/>
          </w:rPr>
          <w:t xml:space="preserve">  </w:t>
        </w:r>
        <w:r w:rsidR="008C1D68" w:rsidRPr="008C1D68">
          <w:rPr>
            <w:rStyle w:val="a5"/>
            <w:rFonts w:hint="eastAsia"/>
            <w:noProof/>
            <w:sz w:val="28"/>
            <w:szCs w:val="28"/>
          </w:rPr>
          <w:t>薪酬管理制度</w:t>
        </w:r>
        <w:r w:rsidR="008C1D68" w:rsidRPr="008C1D68">
          <w:rPr>
            <w:noProof/>
            <w:webHidden/>
            <w:sz w:val="28"/>
            <w:szCs w:val="28"/>
          </w:rPr>
          <w:tab/>
        </w:r>
        <w:r w:rsidR="008C1D68" w:rsidRPr="008C1D68">
          <w:rPr>
            <w:noProof/>
            <w:webHidden/>
            <w:sz w:val="28"/>
            <w:szCs w:val="28"/>
          </w:rPr>
          <w:fldChar w:fldCharType="begin"/>
        </w:r>
        <w:r w:rsidR="008C1D68" w:rsidRPr="008C1D68">
          <w:rPr>
            <w:noProof/>
            <w:webHidden/>
            <w:sz w:val="28"/>
            <w:szCs w:val="28"/>
          </w:rPr>
          <w:instrText xml:space="preserve"> PAGEREF _Toc338709768 \h </w:instrText>
        </w:r>
        <w:r w:rsidR="008C1D68" w:rsidRPr="008C1D68">
          <w:rPr>
            <w:noProof/>
            <w:webHidden/>
            <w:sz w:val="28"/>
            <w:szCs w:val="28"/>
          </w:rPr>
        </w:r>
        <w:r w:rsidR="008C1D68" w:rsidRPr="008C1D68">
          <w:rPr>
            <w:noProof/>
            <w:webHidden/>
            <w:sz w:val="28"/>
            <w:szCs w:val="28"/>
          </w:rPr>
          <w:fldChar w:fldCharType="separate"/>
        </w:r>
        <w:r w:rsidR="00A976A0">
          <w:rPr>
            <w:noProof/>
            <w:webHidden/>
            <w:sz w:val="28"/>
            <w:szCs w:val="28"/>
          </w:rPr>
          <w:t>22</w:t>
        </w:r>
        <w:r w:rsidR="008C1D68" w:rsidRPr="008C1D68">
          <w:rPr>
            <w:noProof/>
            <w:webHidden/>
            <w:sz w:val="28"/>
            <w:szCs w:val="28"/>
          </w:rPr>
          <w:fldChar w:fldCharType="end"/>
        </w:r>
      </w:hyperlink>
    </w:p>
    <w:p w:rsidR="008C1D68" w:rsidRPr="008C1D68" w:rsidRDefault="00B91881" w:rsidP="008C1D68">
      <w:pPr>
        <w:pStyle w:val="10"/>
        <w:tabs>
          <w:tab w:val="right" w:leader="dot" w:pos="9628"/>
        </w:tabs>
        <w:spacing w:line="360" w:lineRule="auto"/>
        <w:rPr>
          <w:rFonts w:ascii="Times New Roman" w:hAnsi="Times New Roman" w:cs="Times New Roman"/>
          <w:b w:val="0"/>
          <w:bCs w:val="0"/>
          <w:caps w:val="0"/>
          <w:noProof/>
          <w:sz w:val="28"/>
          <w:szCs w:val="28"/>
        </w:rPr>
      </w:pPr>
      <w:hyperlink w:anchor="_Toc338709769" w:history="1">
        <w:r w:rsidR="008C1D68" w:rsidRPr="008C1D68">
          <w:rPr>
            <w:rStyle w:val="a5"/>
            <w:rFonts w:hint="eastAsia"/>
            <w:noProof/>
            <w:sz w:val="28"/>
            <w:szCs w:val="28"/>
          </w:rPr>
          <w:t>第九章</w:t>
        </w:r>
        <w:r w:rsidR="008C1D68" w:rsidRPr="008C1D68">
          <w:rPr>
            <w:rStyle w:val="a5"/>
            <w:noProof/>
            <w:sz w:val="28"/>
            <w:szCs w:val="28"/>
          </w:rPr>
          <w:t xml:space="preserve">  </w:t>
        </w:r>
        <w:r w:rsidR="008C1D68" w:rsidRPr="008C1D68">
          <w:rPr>
            <w:rStyle w:val="a5"/>
            <w:rFonts w:hint="eastAsia"/>
            <w:noProof/>
            <w:sz w:val="28"/>
            <w:szCs w:val="28"/>
          </w:rPr>
          <w:t>绩效管理制度</w:t>
        </w:r>
        <w:r w:rsidR="008C1D68" w:rsidRPr="008C1D68">
          <w:rPr>
            <w:noProof/>
            <w:webHidden/>
            <w:sz w:val="28"/>
            <w:szCs w:val="28"/>
          </w:rPr>
          <w:tab/>
        </w:r>
        <w:r w:rsidR="008C1D68" w:rsidRPr="008C1D68">
          <w:rPr>
            <w:noProof/>
            <w:webHidden/>
            <w:sz w:val="28"/>
            <w:szCs w:val="28"/>
          </w:rPr>
          <w:fldChar w:fldCharType="begin"/>
        </w:r>
        <w:r w:rsidR="008C1D68" w:rsidRPr="008C1D68">
          <w:rPr>
            <w:noProof/>
            <w:webHidden/>
            <w:sz w:val="28"/>
            <w:szCs w:val="28"/>
          </w:rPr>
          <w:instrText xml:space="preserve"> PAGEREF _Toc338709769 \h </w:instrText>
        </w:r>
        <w:r w:rsidR="008C1D68" w:rsidRPr="008C1D68">
          <w:rPr>
            <w:noProof/>
            <w:webHidden/>
            <w:sz w:val="28"/>
            <w:szCs w:val="28"/>
          </w:rPr>
        </w:r>
        <w:r w:rsidR="008C1D68" w:rsidRPr="008C1D68">
          <w:rPr>
            <w:noProof/>
            <w:webHidden/>
            <w:sz w:val="28"/>
            <w:szCs w:val="28"/>
          </w:rPr>
          <w:fldChar w:fldCharType="separate"/>
        </w:r>
        <w:r w:rsidR="00A976A0">
          <w:rPr>
            <w:noProof/>
            <w:webHidden/>
            <w:sz w:val="28"/>
            <w:szCs w:val="28"/>
          </w:rPr>
          <w:t>24</w:t>
        </w:r>
        <w:r w:rsidR="008C1D68" w:rsidRPr="008C1D68">
          <w:rPr>
            <w:noProof/>
            <w:webHidden/>
            <w:sz w:val="28"/>
            <w:szCs w:val="28"/>
          </w:rPr>
          <w:fldChar w:fldCharType="end"/>
        </w:r>
      </w:hyperlink>
    </w:p>
    <w:p w:rsidR="008C1D68" w:rsidRPr="008C1D68" w:rsidRDefault="00B91881" w:rsidP="008C1D68">
      <w:pPr>
        <w:pStyle w:val="10"/>
        <w:tabs>
          <w:tab w:val="right" w:leader="dot" w:pos="9628"/>
        </w:tabs>
        <w:spacing w:line="360" w:lineRule="auto"/>
        <w:rPr>
          <w:rFonts w:ascii="Times New Roman" w:hAnsi="Times New Roman" w:cs="Times New Roman"/>
          <w:b w:val="0"/>
          <w:bCs w:val="0"/>
          <w:caps w:val="0"/>
          <w:noProof/>
          <w:sz w:val="28"/>
          <w:szCs w:val="28"/>
        </w:rPr>
      </w:pPr>
      <w:hyperlink w:anchor="_Toc338709770" w:history="1">
        <w:r w:rsidR="008C1D68" w:rsidRPr="008C1D68">
          <w:rPr>
            <w:rStyle w:val="a5"/>
            <w:rFonts w:hint="eastAsia"/>
            <w:noProof/>
            <w:sz w:val="28"/>
            <w:szCs w:val="28"/>
          </w:rPr>
          <w:t>第十章</w:t>
        </w:r>
        <w:r w:rsidR="008C1D68" w:rsidRPr="008C1D68">
          <w:rPr>
            <w:rStyle w:val="a5"/>
            <w:noProof/>
            <w:sz w:val="28"/>
            <w:szCs w:val="28"/>
          </w:rPr>
          <w:t xml:space="preserve">  </w:t>
        </w:r>
        <w:r w:rsidR="008C1D68" w:rsidRPr="008C1D68">
          <w:rPr>
            <w:rStyle w:val="a5"/>
            <w:rFonts w:hint="eastAsia"/>
            <w:noProof/>
            <w:sz w:val="28"/>
            <w:szCs w:val="28"/>
          </w:rPr>
          <w:t>保密制度</w:t>
        </w:r>
        <w:r w:rsidR="008C1D68" w:rsidRPr="008C1D68">
          <w:rPr>
            <w:noProof/>
            <w:webHidden/>
            <w:sz w:val="28"/>
            <w:szCs w:val="28"/>
          </w:rPr>
          <w:tab/>
        </w:r>
        <w:r w:rsidR="008C1D68" w:rsidRPr="008C1D68">
          <w:rPr>
            <w:noProof/>
            <w:webHidden/>
            <w:sz w:val="28"/>
            <w:szCs w:val="28"/>
          </w:rPr>
          <w:fldChar w:fldCharType="begin"/>
        </w:r>
        <w:r w:rsidR="008C1D68" w:rsidRPr="008C1D68">
          <w:rPr>
            <w:noProof/>
            <w:webHidden/>
            <w:sz w:val="28"/>
            <w:szCs w:val="28"/>
          </w:rPr>
          <w:instrText xml:space="preserve"> PAGEREF _Toc338709770 \h </w:instrText>
        </w:r>
        <w:r w:rsidR="008C1D68" w:rsidRPr="008C1D68">
          <w:rPr>
            <w:noProof/>
            <w:webHidden/>
            <w:sz w:val="28"/>
            <w:szCs w:val="28"/>
          </w:rPr>
        </w:r>
        <w:r w:rsidR="008C1D68" w:rsidRPr="008C1D68">
          <w:rPr>
            <w:noProof/>
            <w:webHidden/>
            <w:sz w:val="28"/>
            <w:szCs w:val="28"/>
          </w:rPr>
          <w:fldChar w:fldCharType="separate"/>
        </w:r>
        <w:r w:rsidR="00A976A0">
          <w:rPr>
            <w:noProof/>
            <w:webHidden/>
            <w:sz w:val="28"/>
            <w:szCs w:val="28"/>
          </w:rPr>
          <w:t>26</w:t>
        </w:r>
        <w:r w:rsidR="008C1D68" w:rsidRPr="008C1D68">
          <w:rPr>
            <w:noProof/>
            <w:webHidden/>
            <w:sz w:val="28"/>
            <w:szCs w:val="28"/>
          </w:rPr>
          <w:fldChar w:fldCharType="end"/>
        </w:r>
      </w:hyperlink>
    </w:p>
    <w:p w:rsidR="003E0E52" w:rsidRDefault="003D6056" w:rsidP="008C1D68">
      <w:pPr>
        <w:spacing w:line="360" w:lineRule="auto"/>
        <w:rPr>
          <w:color w:val="000000"/>
        </w:rPr>
      </w:pPr>
      <w:r w:rsidRPr="008C1D68">
        <w:rPr>
          <w:rFonts w:ascii="黑体" w:eastAsia="黑体" w:hAnsi="宋体"/>
          <w:b/>
          <w:bCs/>
          <w:color w:val="000000"/>
          <w:kern w:val="0"/>
          <w:sz w:val="28"/>
          <w:szCs w:val="28"/>
        </w:rPr>
        <w:fldChar w:fldCharType="end"/>
      </w:r>
    </w:p>
    <w:p w:rsidR="003E0E52" w:rsidRDefault="003E0E52">
      <w:pPr>
        <w:rPr>
          <w:color w:val="000000"/>
        </w:rPr>
      </w:pPr>
    </w:p>
    <w:p w:rsidR="003E0E52" w:rsidRDefault="00375F86" w:rsidP="009E3C64">
      <w:pPr>
        <w:pStyle w:val="11"/>
        <w:spacing w:before="360" w:after="120"/>
      </w:pPr>
      <w:bookmarkStart w:id="2" w:name="_Toc338582502"/>
      <w:bookmarkStart w:id="3" w:name="_Toc338709756"/>
      <w:r>
        <w:rPr>
          <w:rFonts w:ascii="宋体" w:hAnsi="宋体"/>
          <w:noProof/>
          <w:sz w:val="24"/>
        </w:rPr>
        <w:lastRenderedPageBreak/>
        <mc:AlternateContent>
          <mc:Choice Requires="wpg">
            <w:drawing>
              <wp:anchor distT="0" distB="0" distL="114300" distR="114300" simplePos="0" relativeHeight="251661824" behindDoc="0" locked="0" layoutInCell="1" allowOverlap="1">
                <wp:simplePos x="0" y="0"/>
                <wp:positionH relativeFrom="column">
                  <wp:posOffset>1933829</wp:posOffset>
                </wp:positionH>
                <wp:positionV relativeFrom="paragraph">
                  <wp:posOffset>562737</wp:posOffset>
                </wp:positionV>
                <wp:extent cx="4092448" cy="715169"/>
                <wp:effectExtent l="0" t="0" r="3810" b="8890"/>
                <wp:wrapNone/>
                <wp:docPr id="12" name="组合 12"/>
                <wp:cNvGraphicFramePr/>
                <a:graphic xmlns:a="http://schemas.openxmlformats.org/drawingml/2006/main">
                  <a:graphicData uri="http://schemas.microsoft.com/office/word/2010/wordprocessingGroup">
                    <wpg:wgp>
                      <wpg:cNvGrpSpPr/>
                      <wpg:grpSpPr>
                        <a:xfrm>
                          <a:off x="0" y="0"/>
                          <a:ext cx="4092448" cy="715169"/>
                          <a:chOff x="0" y="0"/>
                          <a:chExt cx="6177661" cy="1079500"/>
                        </a:xfrm>
                      </wpg:grpSpPr>
                      <pic:pic xmlns:pic="http://schemas.openxmlformats.org/drawingml/2006/picture">
                        <pic:nvPicPr>
                          <pic:cNvPr id="9" name="图片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9480" cy="1079500"/>
                          </a:xfrm>
                          <a:prstGeom prst="rect">
                            <a:avLst/>
                          </a:prstGeom>
                        </pic:spPr>
                      </pic:pic>
                      <pic:pic xmlns:pic="http://schemas.openxmlformats.org/drawingml/2006/picture">
                        <pic:nvPicPr>
                          <pic:cNvPr id="10" name="图片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4517136" y="0"/>
                            <a:ext cx="1660525" cy="1079500"/>
                          </a:xfrm>
                          <a:prstGeom prst="rect">
                            <a:avLst/>
                          </a:prstGeom>
                        </pic:spPr>
                      </pic:pic>
                      <pic:pic xmlns:pic="http://schemas.openxmlformats.org/drawingml/2006/picture">
                        <pic:nvPicPr>
                          <pic:cNvPr id="11" name="图片 1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532888" y="0"/>
                            <a:ext cx="1642110" cy="10795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D71A122" id="组合 12" o:spid="_x0000_s1026" style="position:absolute;left:0;text-align:left;margin-left:152.25pt;margin-top:44.3pt;width:322.25pt;height:56.3pt;z-index:251661824;mso-width-relative:margin;mso-height-relative:margin" coordsize="61776,1079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">
                <v:shape id="图片 9" o:spid="_x0000_s1027" type="#_x0000_t75" style="position:absolute;width:21894;height:10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">
                  <v:imagedata r:id="rId12" o:title=""/>
                </v:shape>
                <v:shape id="图片 10" o:spid="_x0000_s1028" type="#_x0000_t75" style="position:absolute;left:45171;width:16605;height:10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">
                  <v:imagedata r:id="rId13" o:title=""/>
                </v:shape>
                <v:shape id="图片 11" o:spid="_x0000_s1029" type="#_x0000_t75" style="position:absolute;left:25328;width:16421;height:10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">
                  <v:imagedata r:id="rId14" o:title=""/>
                </v:shape>
              </v:group>
            </w:pict>
          </mc:Fallback>
        </mc:AlternateContent>
      </w:r>
      <w:r w:rsidR="003E0E52">
        <w:rPr>
          <w:rFonts w:hint="eastAsia"/>
        </w:rPr>
        <w:t>欢 迎 辞</w:t>
      </w:r>
      <w:bookmarkEnd w:id="2"/>
      <w:bookmarkEnd w:id="3"/>
    </w:p>
    <w:p w:rsidR="003E0E52" w:rsidRPr="00CF10D2" w:rsidRDefault="003E0E52" w:rsidP="003267B4">
      <w:pPr>
        <w:spacing w:line="480" w:lineRule="auto"/>
        <w:rPr>
          <w:rFonts w:ascii="宋体" w:hAnsi="宋体"/>
          <w:b/>
          <w:sz w:val="24"/>
        </w:rPr>
      </w:pPr>
      <w:r w:rsidRPr="00CF10D2">
        <w:rPr>
          <w:rFonts w:ascii="宋体" w:hAnsi="宋体" w:hint="eastAsia"/>
          <w:b/>
          <w:sz w:val="24"/>
        </w:rPr>
        <w:t>各位亲爱的伙伴：</w:t>
      </w:r>
    </w:p>
    <w:p w:rsidR="003E0E52" w:rsidRPr="00CF10D2" w:rsidRDefault="003E0E52" w:rsidP="003267B4">
      <w:pPr>
        <w:spacing w:line="480" w:lineRule="auto"/>
        <w:ind w:firstLineChars="200" w:firstLine="480"/>
        <w:rPr>
          <w:rFonts w:ascii="宋体" w:hAnsi="宋体"/>
          <w:sz w:val="24"/>
        </w:rPr>
      </w:pPr>
      <w:r w:rsidRPr="00CF10D2">
        <w:rPr>
          <w:rFonts w:ascii="宋体" w:hAnsi="宋体" w:hint="eastAsia"/>
          <w:sz w:val="24"/>
        </w:rPr>
        <w:t>你 好！</w:t>
      </w:r>
    </w:p>
    <w:p w:rsidR="003E0E52" w:rsidRPr="00CF10D2" w:rsidRDefault="003E0E52" w:rsidP="00375F86">
      <w:pPr>
        <w:spacing w:line="480" w:lineRule="auto"/>
        <w:ind w:firstLineChars="200" w:firstLine="480"/>
        <w:rPr>
          <w:rFonts w:ascii="宋体" w:hAnsi="宋体"/>
          <w:sz w:val="24"/>
        </w:rPr>
      </w:pPr>
      <w:bookmarkStart w:id="4" w:name="_Hlk506997538"/>
      <w:r w:rsidRPr="00CF10D2">
        <w:rPr>
          <w:rFonts w:ascii="宋体" w:hAnsi="宋体" w:hint="eastAsia"/>
          <w:sz w:val="24"/>
        </w:rPr>
        <w:t>欢迎你加入</w:t>
      </w:r>
      <w:r w:rsidR="00E20275">
        <w:rPr>
          <w:rFonts w:ascii="宋体" w:hAnsi="宋体" w:hint="eastAsia"/>
          <w:sz w:val="24"/>
        </w:rPr>
        <w:t>**</w:t>
      </w:r>
      <w:r w:rsidRPr="00CF10D2">
        <w:rPr>
          <w:rFonts w:ascii="宋体" w:hAnsi="宋体" w:hint="eastAsia"/>
          <w:sz w:val="24"/>
        </w:rPr>
        <w:t>大家庭，愿</w:t>
      </w:r>
      <w:r w:rsidR="00E20275">
        <w:rPr>
          <w:rFonts w:ascii="宋体" w:hAnsi="宋体" w:hint="eastAsia"/>
          <w:sz w:val="24"/>
        </w:rPr>
        <w:t>**</w:t>
      </w:r>
      <w:r w:rsidRPr="00CF10D2">
        <w:rPr>
          <w:rFonts w:ascii="宋体" w:hAnsi="宋体" w:hint="eastAsia"/>
          <w:sz w:val="24"/>
        </w:rPr>
        <w:t>的工作成为你事业新的起点。</w:t>
      </w:r>
    </w:p>
    <w:p w:rsidR="003E0E52" w:rsidRPr="00CF10D2" w:rsidRDefault="003E0E52" w:rsidP="00375F86">
      <w:pPr>
        <w:spacing w:line="480" w:lineRule="auto"/>
        <w:ind w:firstLineChars="200" w:firstLine="480"/>
        <w:rPr>
          <w:rFonts w:ascii="宋体" w:hAnsi="宋体"/>
          <w:sz w:val="24"/>
        </w:rPr>
      </w:pPr>
      <w:r w:rsidRPr="00CF10D2">
        <w:rPr>
          <w:rFonts w:ascii="宋体" w:hAnsi="宋体" w:hint="eastAsia"/>
          <w:sz w:val="24"/>
        </w:rPr>
        <w:t>这是你的手册，也是我们</w:t>
      </w:r>
      <w:r w:rsidR="00E20275">
        <w:rPr>
          <w:rFonts w:ascii="宋体" w:hAnsi="宋体" w:hint="eastAsia"/>
          <w:sz w:val="24"/>
        </w:rPr>
        <w:t>**</w:t>
      </w:r>
      <w:r w:rsidRPr="00CF10D2">
        <w:rPr>
          <w:rFonts w:ascii="宋体" w:hAnsi="宋体" w:hint="eastAsia"/>
          <w:sz w:val="24"/>
        </w:rPr>
        <w:t>公司对人员管理的基本准则，它的目地是帮助你在新的工作中不感到拘束，并且告诉你一些必须要了解的信息，请你仔细阅读。经常重温本手册会有助你在</w:t>
      </w:r>
      <w:r w:rsidR="00E20275">
        <w:rPr>
          <w:rFonts w:ascii="宋体" w:hAnsi="宋体" w:hint="eastAsia"/>
          <w:sz w:val="24"/>
        </w:rPr>
        <w:t>**</w:t>
      </w:r>
      <w:r w:rsidRPr="00CF10D2">
        <w:rPr>
          <w:rFonts w:ascii="宋体" w:hAnsi="宋体" w:hint="eastAsia"/>
          <w:sz w:val="24"/>
        </w:rPr>
        <w:t>充分发挥自己的才能。</w:t>
      </w:r>
    </w:p>
    <w:p w:rsidR="00375F86" w:rsidRDefault="003E0E52" w:rsidP="003267B4">
      <w:pPr>
        <w:spacing w:line="480" w:lineRule="auto"/>
        <w:ind w:firstLineChars="200" w:firstLine="480"/>
        <w:rPr>
          <w:rFonts w:ascii="宋体" w:hAnsi="宋体"/>
          <w:sz w:val="24"/>
        </w:rPr>
      </w:pPr>
      <w:r w:rsidRPr="00CF10D2">
        <w:rPr>
          <w:rFonts w:ascii="宋体" w:hAnsi="宋体" w:hint="eastAsia"/>
          <w:sz w:val="24"/>
        </w:rPr>
        <w:t>政策对公司的经营来讲是必不可少的，尤其</w:t>
      </w:r>
      <w:proofErr w:type="gramStart"/>
      <w:r w:rsidRPr="00CF10D2">
        <w:rPr>
          <w:rFonts w:ascii="宋体" w:hAnsi="宋体" w:hint="eastAsia"/>
          <w:sz w:val="24"/>
        </w:rPr>
        <w:t>象</w:t>
      </w:r>
      <w:proofErr w:type="gramEnd"/>
      <w:r w:rsidR="00E20275">
        <w:rPr>
          <w:rFonts w:ascii="宋体" w:hAnsi="宋体" w:hint="eastAsia"/>
          <w:sz w:val="24"/>
        </w:rPr>
        <w:t>**</w:t>
      </w:r>
      <w:r w:rsidRPr="00CF10D2">
        <w:rPr>
          <w:rFonts w:ascii="宋体" w:hAnsi="宋体" w:hint="eastAsia"/>
          <w:sz w:val="24"/>
        </w:rPr>
        <w:t>这样的公司，政策有助于大家卓有成效、井井有条地工作。当我们在一起工作时，为了一个共同的目标，我们必须建立保护大家共同受益的规则。我们都明白大多数人都渴望能有互助、礼让、有效、诚实的工作环境。为此我们相信本手册将会帮助你做到这一点。</w:t>
      </w:r>
    </w:p>
    <w:p w:rsidR="003E0E52" w:rsidRPr="00CF10D2" w:rsidRDefault="003E0E52" w:rsidP="003267B4">
      <w:pPr>
        <w:spacing w:line="480" w:lineRule="auto"/>
        <w:ind w:firstLineChars="200" w:firstLine="480"/>
        <w:rPr>
          <w:rFonts w:ascii="宋体" w:hAnsi="宋体"/>
          <w:sz w:val="24"/>
        </w:rPr>
      </w:pPr>
      <w:r w:rsidRPr="00CF10D2">
        <w:rPr>
          <w:rFonts w:ascii="宋体" w:hAnsi="宋体" w:hint="eastAsia"/>
          <w:sz w:val="24"/>
        </w:rPr>
        <w:t>你的直属上司是你工作的主要指导人，他（她）将负责你的训练、工作安排及你的个人发展。当你在工作上有疑问或遇到困难时，请首先与你的直属上司沟通，当他（她）无法帮你解决问题时，请咨询公司行政部负责人。</w:t>
      </w:r>
    </w:p>
    <w:p w:rsidR="003E0E52" w:rsidRPr="00CF10D2" w:rsidRDefault="00E20275" w:rsidP="003267B4">
      <w:pPr>
        <w:spacing w:line="480" w:lineRule="auto"/>
        <w:ind w:firstLineChars="200" w:firstLine="480"/>
        <w:rPr>
          <w:rFonts w:ascii="宋体" w:hAnsi="宋体"/>
          <w:sz w:val="24"/>
        </w:rPr>
      </w:pPr>
      <w:r>
        <w:rPr>
          <w:rFonts w:ascii="宋体" w:hAnsi="宋体" w:hint="eastAsia"/>
          <w:sz w:val="24"/>
        </w:rPr>
        <w:t>**</w:t>
      </w:r>
      <w:r w:rsidR="003E0E52" w:rsidRPr="00CF10D2">
        <w:rPr>
          <w:rFonts w:ascii="宋体" w:hAnsi="宋体" w:hint="eastAsia"/>
          <w:sz w:val="24"/>
        </w:rPr>
        <w:t>团队的成员信奉“</w:t>
      </w:r>
      <w:r w:rsidR="003E0E52" w:rsidRPr="00CF10D2">
        <w:rPr>
          <w:rFonts w:ascii="宋体" w:hAnsi="宋体" w:hint="eastAsia"/>
          <w:b/>
          <w:color w:val="000000"/>
          <w:sz w:val="24"/>
        </w:rPr>
        <w:t>激情敬业、锐意进取、诚信协作、坚毅执着”</w:t>
      </w:r>
      <w:r w:rsidR="003E0E52" w:rsidRPr="00CF10D2">
        <w:rPr>
          <w:rFonts w:ascii="宋体" w:hAnsi="宋体" w:hint="eastAsia"/>
          <w:sz w:val="24"/>
        </w:rPr>
        <w:t>的精神，愿你和所有的伙伴一起与</w:t>
      </w:r>
      <w:r>
        <w:rPr>
          <w:rFonts w:ascii="宋体" w:hAnsi="宋体" w:hint="eastAsia"/>
          <w:sz w:val="24"/>
        </w:rPr>
        <w:t>**</w:t>
      </w:r>
      <w:r w:rsidR="003E0E52" w:rsidRPr="00CF10D2">
        <w:rPr>
          <w:rFonts w:ascii="宋体" w:hAnsi="宋体" w:hint="eastAsia"/>
          <w:sz w:val="24"/>
        </w:rPr>
        <w:t>共同发展。</w:t>
      </w:r>
    </w:p>
    <w:p w:rsidR="003E0E52" w:rsidRPr="00CF10D2" w:rsidRDefault="003E0E52" w:rsidP="003267B4">
      <w:pPr>
        <w:spacing w:line="480" w:lineRule="auto"/>
        <w:ind w:firstLineChars="200" w:firstLine="480"/>
        <w:rPr>
          <w:rFonts w:ascii="宋体" w:hAnsi="宋体"/>
          <w:sz w:val="24"/>
        </w:rPr>
      </w:pPr>
      <w:r w:rsidRPr="00CF10D2">
        <w:rPr>
          <w:rFonts w:ascii="宋体" w:hAnsi="宋体" w:hint="eastAsia"/>
          <w:sz w:val="24"/>
        </w:rPr>
        <w:t>欢迎你加入</w:t>
      </w:r>
      <w:r w:rsidR="00E20275">
        <w:rPr>
          <w:rFonts w:ascii="宋体" w:hAnsi="宋体" w:hint="eastAsia"/>
          <w:sz w:val="24"/>
        </w:rPr>
        <w:t>**</w:t>
      </w:r>
      <w:r w:rsidRPr="00CF10D2">
        <w:rPr>
          <w:rFonts w:ascii="宋体" w:hAnsi="宋体" w:hint="eastAsia"/>
          <w:sz w:val="24"/>
        </w:rPr>
        <w:t>并将其作为你的事业。</w:t>
      </w:r>
    </w:p>
    <w:p w:rsidR="003E0E52" w:rsidRPr="00CF10D2" w:rsidRDefault="003E0E52" w:rsidP="003267B4">
      <w:pPr>
        <w:spacing w:line="480" w:lineRule="auto"/>
        <w:rPr>
          <w:rFonts w:ascii="宋体" w:hAnsi="宋体"/>
          <w:sz w:val="24"/>
        </w:rPr>
      </w:pPr>
      <w:r w:rsidRPr="00CF10D2">
        <w:rPr>
          <w:rFonts w:ascii="宋体" w:hAnsi="宋体" w:hint="eastAsia"/>
          <w:sz w:val="24"/>
        </w:rPr>
        <w:t>祝：工作愉快、事业成功！</w:t>
      </w:r>
    </w:p>
    <w:bookmarkEnd w:id="4"/>
    <w:p w:rsidR="003E0E52" w:rsidRPr="008E2EF1" w:rsidRDefault="003267B4" w:rsidP="00CF10D2">
      <w:pPr>
        <w:ind w:right="480" w:firstLineChars="1311" w:firstLine="3685"/>
        <w:jc w:val="center"/>
        <w:rPr>
          <w:rFonts w:ascii="宋体" w:hAnsi="宋体"/>
          <w:b/>
          <w:sz w:val="28"/>
          <w:szCs w:val="28"/>
        </w:rPr>
      </w:pPr>
      <w:r>
        <w:rPr>
          <w:rFonts w:ascii="宋体" w:hAnsi="宋体" w:hint="eastAsia"/>
          <w:b/>
          <w:sz w:val="28"/>
          <w:szCs w:val="28"/>
        </w:rPr>
        <w:t xml:space="preserve">        </w:t>
      </w:r>
      <w:r w:rsidR="00E20275">
        <w:rPr>
          <w:rFonts w:ascii="宋体" w:hAnsi="宋体" w:hint="eastAsia"/>
          <w:b/>
          <w:sz w:val="28"/>
          <w:szCs w:val="28"/>
        </w:rPr>
        <w:t>*******</w:t>
      </w:r>
      <w:r w:rsidR="003E0E52" w:rsidRPr="008E2EF1">
        <w:rPr>
          <w:rFonts w:ascii="宋体" w:hAnsi="宋体" w:hint="eastAsia"/>
          <w:b/>
          <w:sz w:val="28"/>
          <w:szCs w:val="28"/>
        </w:rPr>
        <w:t>有限公司</w:t>
      </w:r>
    </w:p>
    <w:p w:rsidR="003E0E52" w:rsidRDefault="003E0E52" w:rsidP="00E20275">
      <w:pPr>
        <w:spacing w:beforeLines="150" w:before="360" w:afterLines="150" w:after="360"/>
        <w:ind w:right="1042" w:firstLineChars="1790" w:firstLine="5032"/>
        <w:rPr>
          <w:rFonts w:ascii="宋体" w:hAnsi="宋体"/>
          <w:b/>
          <w:sz w:val="28"/>
          <w:szCs w:val="28"/>
        </w:rPr>
      </w:pPr>
      <w:r w:rsidRPr="008E2EF1">
        <w:rPr>
          <w:rFonts w:ascii="宋体" w:hAnsi="宋体" w:hint="eastAsia"/>
          <w:b/>
          <w:sz w:val="28"/>
          <w:szCs w:val="28"/>
        </w:rPr>
        <w:t>总经理:</w:t>
      </w:r>
    </w:p>
    <w:p w:rsidR="003E0E52" w:rsidRPr="008E2EF1" w:rsidRDefault="003E0E52" w:rsidP="003267B4">
      <w:pPr>
        <w:ind w:right="480" w:firstLineChars="2065" w:firstLine="5805"/>
        <w:jc w:val="left"/>
        <w:rPr>
          <w:rFonts w:ascii="宋体" w:hAnsi="宋体"/>
          <w:b/>
          <w:sz w:val="28"/>
          <w:szCs w:val="28"/>
        </w:rPr>
      </w:pPr>
      <w:r w:rsidRPr="008E2EF1">
        <w:rPr>
          <w:rFonts w:ascii="宋体" w:hAnsi="宋体" w:hint="eastAsia"/>
          <w:b/>
          <w:sz w:val="28"/>
          <w:szCs w:val="28"/>
        </w:rPr>
        <w:t>二</w:t>
      </w:r>
      <w:r w:rsidRPr="008E2EF1">
        <w:rPr>
          <w:rFonts w:ascii="宋体" w:hAnsi="宋体" w:hint="eastAsia"/>
          <w:b/>
          <w:sz w:val="28"/>
          <w:szCs w:val="28"/>
        </w:rPr>
        <w:sym w:font="Wingdings 2" w:char="F081"/>
      </w:r>
      <w:r w:rsidR="00E20275">
        <w:rPr>
          <w:rFonts w:ascii="宋体" w:hAnsi="宋体" w:hint="eastAsia"/>
          <w:b/>
          <w:sz w:val="28"/>
          <w:szCs w:val="28"/>
        </w:rPr>
        <w:t>一三</w:t>
      </w:r>
      <w:r w:rsidRPr="008E2EF1">
        <w:rPr>
          <w:rFonts w:ascii="宋体" w:hAnsi="宋体" w:hint="eastAsia"/>
          <w:b/>
          <w:sz w:val="28"/>
          <w:szCs w:val="28"/>
        </w:rPr>
        <w:t>年十月</w:t>
      </w:r>
    </w:p>
    <w:p w:rsidR="003E0E52" w:rsidRDefault="003E0E52" w:rsidP="003D6056">
      <w:pPr>
        <w:pStyle w:val="11"/>
      </w:pPr>
      <w:bookmarkStart w:id="5" w:name="_Toc338582503"/>
      <w:bookmarkStart w:id="6" w:name="_Toc338709757"/>
      <w:bookmarkStart w:id="7" w:name="_Hlk507020456"/>
      <w:r>
        <w:rPr>
          <w:rFonts w:hint="eastAsia"/>
        </w:rPr>
        <w:lastRenderedPageBreak/>
        <w:t>第一章</w:t>
      </w:r>
      <w:r w:rsidR="00EA5650">
        <w:rPr>
          <w:rFonts w:hint="eastAsia"/>
        </w:rPr>
        <w:t xml:space="preserve">  </w:t>
      </w:r>
      <w:r>
        <w:rPr>
          <w:rFonts w:hint="eastAsia"/>
        </w:rPr>
        <w:t>总 则</w:t>
      </w:r>
      <w:bookmarkEnd w:id="5"/>
      <w:bookmarkEnd w:id="6"/>
    </w:p>
    <w:p w:rsidR="003E0E52" w:rsidRPr="009600A7" w:rsidRDefault="003E0E52" w:rsidP="009C452D">
      <w:pPr>
        <w:numPr>
          <w:ilvl w:val="0"/>
          <w:numId w:val="5"/>
        </w:numPr>
        <w:tabs>
          <w:tab w:val="clear" w:pos="900"/>
          <w:tab w:val="num" w:pos="0"/>
        </w:tabs>
        <w:spacing w:beforeLines="50" w:before="120" w:afterLines="50" w:after="120" w:line="360" w:lineRule="auto"/>
        <w:ind w:left="360" w:hangingChars="150" w:hanging="360"/>
        <w:rPr>
          <w:rFonts w:ascii="宋体" w:hAnsi="宋体"/>
          <w:sz w:val="24"/>
        </w:rPr>
      </w:pPr>
      <w:r w:rsidRPr="009600A7">
        <w:rPr>
          <w:rFonts w:ascii="宋体" w:hAnsi="宋体" w:hint="eastAsia"/>
          <w:sz w:val="24"/>
        </w:rPr>
        <w:t>本手册根据《中华人民共和国劳动法》等有关劳动政策、法规及</w:t>
      </w:r>
      <w:r w:rsidR="00E20275">
        <w:rPr>
          <w:rFonts w:ascii="宋体" w:hAnsi="宋体" w:hint="eastAsia"/>
          <w:sz w:val="24"/>
        </w:rPr>
        <w:t>**</w:t>
      </w:r>
      <w:r w:rsidRPr="009600A7">
        <w:rPr>
          <w:rFonts w:ascii="宋体" w:hAnsi="宋体" w:hint="eastAsia"/>
          <w:sz w:val="24"/>
        </w:rPr>
        <w:t>公司(以下简称本公司)的各项规章制度编制而成的，员工手册阐述了公司的基本政策和员工基本行为准则，它与公司的其它政策一样，用于指导员工的行为</w:t>
      </w:r>
      <w:r w:rsidR="009C452D">
        <w:rPr>
          <w:rFonts w:ascii="宋体" w:hAnsi="宋体" w:hint="eastAsia"/>
          <w:sz w:val="24"/>
        </w:rPr>
        <w:t>。</w:t>
      </w:r>
      <w:r w:rsidRPr="009600A7">
        <w:rPr>
          <w:rFonts w:ascii="宋体" w:hAnsi="宋体" w:hint="eastAsia"/>
          <w:sz w:val="24"/>
        </w:rPr>
        <w:t xml:space="preserve"> </w:t>
      </w:r>
    </w:p>
    <w:p w:rsidR="003E0E52" w:rsidRPr="009600A7" w:rsidRDefault="003E0E52" w:rsidP="009C452D">
      <w:pPr>
        <w:pStyle w:val="10"/>
        <w:numPr>
          <w:ilvl w:val="0"/>
          <w:numId w:val="5"/>
        </w:numPr>
        <w:tabs>
          <w:tab w:val="clear" w:pos="900"/>
          <w:tab w:val="num" w:pos="0"/>
          <w:tab w:val="left" w:pos="315"/>
          <w:tab w:val="left" w:pos="420"/>
        </w:tabs>
        <w:spacing w:beforeLines="50" w:afterLines="50" w:line="360" w:lineRule="auto"/>
        <w:ind w:left="360" w:hangingChars="150" w:hanging="360"/>
        <w:rPr>
          <w:rFonts w:ascii="宋体" w:hAnsi="宋体"/>
          <w:b w:val="0"/>
          <w:sz w:val="24"/>
          <w:szCs w:val="24"/>
        </w:rPr>
      </w:pPr>
      <w:r w:rsidRPr="009600A7">
        <w:rPr>
          <w:rFonts w:ascii="宋体" w:hAnsi="宋体" w:hint="eastAsia"/>
          <w:b w:val="0"/>
          <w:sz w:val="24"/>
          <w:szCs w:val="24"/>
        </w:rPr>
        <w:t>本手册制定的目的是为了指导和规范公司全体员工的行为和职业道德，充分调动发挥公司员工的积极性和创造性，切实维护公司利益和保障员工的合法权益，维护正常的工作秩序，促使公司从经验管理模式向科学管理的模式转变</w:t>
      </w:r>
      <w:r w:rsidR="009C452D">
        <w:rPr>
          <w:rFonts w:ascii="宋体" w:hAnsi="宋体" w:hint="eastAsia"/>
          <w:b w:val="0"/>
          <w:sz w:val="24"/>
          <w:szCs w:val="24"/>
        </w:rPr>
        <w:t>。</w:t>
      </w:r>
    </w:p>
    <w:p w:rsidR="009C452D" w:rsidRPr="009C452D" w:rsidRDefault="003E0E52" w:rsidP="009C452D">
      <w:pPr>
        <w:numPr>
          <w:ilvl w:val="0"/>
          <w:numId w:val="5"/>
        </w:numPr>
        <w:tabs>
          <w:tab w:val="clear" w:pos="900"/>
          <w:tab w:val="num" w:pos="0"/>
        </w:tabs>
        <w:spacing w:beforeLines="50" w:before="120" w:afterLines="50" w:after="120" w:line="360" w:lineRule="auto"/>
        <w:ind w:left="360" w:hangingChars="150" w:hanging="360"/>
        <w:rPr>
          <w:rFonts w:ascii="宋体" w:hAnsi="宋体"/>
          <w:sz w:val="24"/>
        </w:rPr>
      </w:pPr>
      <w:r w:rsidRPr="009C452D">
        <w:rPr>
          <w:rFonts w:ascii="宋体" w:hAnsi="宋体" w:hint="eastAsia"/>
          <w:sz w:val="24"/>
        </w:rPr>
        <w:t>本手册适用于本公司全体员工，全体员工均应按本手册各项规定执行</w:t>
      </w:r>
      <w:r w:rsidR="009C452D">
        <w:rPr>
          <w:rFonts w:ascii="宋体" w:hAnsi="宋体" w:hint="eastAsia"/>
          <w:sz w:val="24"/>
        </w:rPr>
        <w:t>。</w:t>
      </w:r>
    </w:p>
    <w:p w:rsidR="009C452D" w:rsidRPr="009C452D" w:rsidRDefault="009C452D" w:rsidP="009C452D">
      <w:pPr>
        <w:numPr>
          <w:ilvl w:val="0"/>
          <w:numId w:val="5"/>
        </w:numPr>
        <w:tabs>
          <w:tab w:val="clear" w:pos="900"/>
          <w:tab w:val="num" w:pos="0"/>
        </w:tabs>
        <w:spacing w:beforeLines="50" w:before="120" w:afterLines="50" w:after="120" w:line="360" w:lineRule="auto"/>
        <w:ind w:left="360" w:hangingChars="150" w:hanging="360"/>
        <w:rPr>
          <w:rFonts w:ascii="宋体" w:hAnsi="宋体"/>
          <w:sz w:val="24"/>
        </w:rPr>
      </w:pPr>
      <w:r w:rsidRPr="009C452D">
        <w:rPr>
          <w:rFonts w:ascii="宋体" w:hAnsi="宋体" w:hint="eastAsia"/>
          <w:sz w:val="24"/>
        </w:rPr>
        <w:t>本手册属内部资料，请员工注意妥善保存，如若不慎遗失，请及时向公司行政部申报，补领并补交相应的工本费</w:t>
      </w:r>
      <w:r w:rsidR="001D31EE">
        <w:rPr>
          <w:rFonts w:ascii="宋体" w:hAnsi="宋体" w:hint="eastAsia"/>
          <w:sz w:val="24"/>
        </w:rPr>
        <w:t>（10元）</w:t>
      </w:r>
      <w:r>
        <w:rPr>
          <w:rFonts w:ascii="宋体" w:hAnsi="宋体" w:hint="eastAsia"/>
          <w:sz w:val="24"/>
        </w:rPr>
        <w:t>，</w:t>
      </w:r>
      <w:r w:rsidRPr="009C452D">
        <w:rPr>
          <w:rFonts w:ascii="宋体" w:hAnsi="宋体" w:hint="eastAsia"/>
          <w:sz w:val="24"/>
        </w:rPr>
        <w:t>员工在离职时，请将此手册主动交还公司行政部</w:t>
      </w:r>
      <w:r>
        <w:rPr>
          <w:rFonts w:ascii="宋体" w:hAnsi="宋体" w:hint="eastAsia"/>
          <w:sz w:val="24"/>
        </w:rPr>
        <w:t>。</w:t>
      </w:r>
    </w:p>
    <w:p w:rsidR="009C452D" w:rsidRPr="009C452D" w:rsidRDefault="009C452D" w:rsidP="009C452D">
      <w:pPr>
        <w:numPr>
          <w:ilvl w:val="0"/>
          <w:numId w:val="5"/>
        </w:numPr>
        <w:tabs>
          <w:tab w:val="clear" w:pos="900"/>
          <w:tab w:val="num" w:pos="0"/>
        </w:tabs>
        <w:spacing w:beforeLines="50" w:before="120" w:afterLines="50" w:after="120" w:line="360" w:lineRule="auto"/>
        <w:ind w:left="360" w:hangingChars="150" w:hanging="360"/>
        <w:rPr>
          <w:rFonts w:ascii="宋体" w:hAnsi="宋体"/>
          <w:sz w:val="24"/>
        </w:rPr>
      </w:pPr>
      <w:proofErr w:type="gramStart"/>
      <w:r w:rsidRPr="009C452D">
        <w:rPr>
          <w:rFonts w:ascii="宋体" w:hAnsi="宋体" w:hint="eastAsia"/>
          <w:sz w:val="24"/>
        </w:rPr>
        <w:t>本员工</w:t>
      </w:r>
      <w:proofErr w:type="gramEnd"/>
      <w:r w:rsidRPr="009C452D">
        <w:rPr>
          <w:rFonts w:ascii="宋体" w:hAnsi="宋体" w:hint="eastAsia"/>
          <w:sz w:val="24"/>
        </w:rPr>
        <w:t>手册作为劳动合同的附件，与劳动合同具有同等效力，对本手册内容，如有不甚详尽或有使员工感到疑惑之处，请随时向行政部咨询，以确保理解无误</w:t>
      </w:r>
      <w:r>
        <w:rPr>
          <w:rFonts w:ascii="宋体" w:hAnsi="宋体" w:hint="eastAsia"/>
          <w:sz w:val="24"/>
        </w:rPr>
        <w:t>。</w:t>
      </w:r>
    </w:p>
    <w:p w:rsidR="009C452D" w:rsidRDefault="009C452D" w:rsidP="009C452D">
      <w:pPr>
        <w:numPr>
          <w:ilvl w:val="0"/>
          <w:numId w:val="5"/>
        </w:numPr>
        <w:tabs>
          <w:tab w:val="clear" w:pos="900"/>
          <w:tab w:val="num" w:pos="0"/>
        </w:tabs>
        <w:spacing w:beforeLines="50" w:before="120" w:afterLines="50" w:after="120" w:line="360" w:lineRule="auto"/>
        <w:ind w:left="360" w:hangingChars="150" w:hanging="360"/>
        <w:rPr>
          <w:rFonts w:ascii="宋体" w:hAnsi="宋体"/>
          <w:sz w:val="24"/>
        </w:rPr>
      </w:pPr>
      <w:r w:rsidRPr="009C452D">
        <w:rPr>
          <w:rFonts w:ascii="宋体" w:hAnsi="宋体" w:hint="eastAsia"/>
          <w:sz w:val="24"/>
        </w:rPr>
        <w:t>本手册如需修正，公司将向员工提供最新修正本，并回收旧手册以防混淆</w:t>
      </w:r>
      <w:r>
        <w:rPr>
          <w:rFonts w:ascii="宋体" w:hAnsi="宋体" w:hint="eastAsia"/>
          <w:sz w:val="24"/>
        </w:rPr>
        <w:t>。</w:t>
      </w:r>
    </w:p>
    <w:p w:rsidR="009C452D" w:rsidRPr="009C452D" w:rsidRDefault="009C452D" w:rsidP="009C452D">
      <w:pPr>
        <w:numPr>
          <w:ilvl w:val="0"/>
          <w:numId w:val="5"/>
        </w:numPr>
        <w:tabs>
          <w:tab w:val="clear" w:pos="900"/>
          <w:tab w:val="num" w:pos="0"/>
        </w:tabs>
        <w:spacing w:beforeLines="50" w:before="120" w:afterLines="50" w:after="120" w:line="360" w:lineRule="auto"/>
        <w:ind w:left="360" w:hangingChars="150" w:hanging="360"/>
        <w:rPr>
          <w:rFonts w:ascii="宋体" w:hAnsi="宋体"/>
          <w:sz w:val="24"/>
        </w:rPr>
      </w:pPr>
      <w:r w:rsidRPr="009C452D">
        <w:rPr>
          <w:rFonts w:ascii="宋体" w:hAnsi="宋体" w:hint="eastAsia"/>
          <w:sz w:val="24"/>
        </w:rPr>
        <w:t>本手册由行政部组织编制，由行政部负责解释，未尽事宜，</w:t>
      </w:r>
      <w:r>
        <w:rPr>
          <w:rFonts w:ascii="宋体" w:hAnsi="宋体" w:hint="eastAsia"/>
          <w:sz w:val="24"/>
        </w:rPr>
        <w:t>均</w:t>
      </w:r>
      <w:r w:rsidRPr="009C452D">
        <w:rPr>
          <w:rFonts w:ascii="宋体" w:hAnsi="宋体" w:hint="eastAsia"/>
          <w:sz w:val="24"/>
        </w:rPr>
        <w:t>按公司的有关规定和国家的法律法规执行。</w:t>
      </w:r>
    </w:p>
    <w:p w:rsidR="009C452D" w:rsidRPr="009C452D" w:rsidRDefault="009C452D" w:rsidP="009C452D">
      <w:pPr>
        <w:numPr>
          <w:ilvl w:val="0"/>
          <w:numId w:val="5"/>
        </w:numPr>
        <w:tabs>
          <w:tab w:val="clear" w:pos="900"/>
          <w:tab w:val="num" w:pos="0"/>
        </w:tabs>
        <w:spacing w:beforeLines="50" w:before="120" w:afterLines="50" w:after="120" w:line="360" w:lineRule="auto"/>
        <w:ind w:left="360" w:hangingChars="150" w:hanging="360"/>
        <w:rPr>
          <w:rFonts w:ascii="宋体" w:hAnsi="宋体"/>
          <w:sz w:val="24"/>
        </w:rPr>
      </w:pPr>
      <w:r w:rsidRPr="009C452D">
        <w:rPr>
          <w:rFonts w:ascii="宋体" w:hAnsi="宋体" w:hint="eastAsia"/>
          <w:sz w:val="24"/>
        </w:rPr>
        <w:t>随公司业务的发展，公司基本政策和有关管理制度可能得以更新，在上述情况下，以更新后的内容要求为准。</w:t>
      </w:r>
    </w:p>
    <w:p w:rsidR="009C452D" w:rsidRPr="009C452D" w:rsidRDefault="009C452D" w:rsidP="009C452D">
      <w:pPr>
        <w:numPr>
          <w:ilvl w:val="0"/>
          <w:numId w:val="5"/>
        </w:numPr>
        <w:tabs>
          <w:tab w:val="clear" w:pos="900"/>
          <w:tab w:val="num" w:pos="0"/>
        </w:tabs>
        <w:spacing w:beforeLines="50" w:before="120" w:afterLines="50" w:after="120" w:line="360" w:lineRule="auto"/>
        <w:ind w:left="360" w:hangingChars="150" w:hanging="360"/>
        <w:rPr>
          <w:rFonts w:ascii="宋体" w:hAnsi="宋体"/>
          <w:sz w:val="24"/>
        </w:rPr>
      </w:pPr>
      <w:r w:rsidRPr="009C452D">
        <w:rPr>
          <w:rFonts w:ascii="宋体" w:hAnsi="宋体" w:hint="eastAsia"/>
          <w:sz w:val="24"/>
        </w:rPr>
        <w:t>本手册经总经理批准，于</w:t>
      </w:r>
      <w:r w:rsidRPr="009C452D">
        <w:rPr>
          <w:rFonts w:ascii="宋体" w:hAnsi="宋体" w:hint="eastAsia"/>
          <w:sz w:val="24"/>
          <w:u w:val="single"/>
        </w:rPr>
        <w:t xml:space="preserve">  </w:t>
      </w:r>
      <w:r w:rsidR="00BE2FB0">
        <w:rPr>
          <w:rFonts w:ascii="宋体" w:hAnsi="宋体" w:hint="eastAsia"/>
          <w:sz w:val="24"/>
          <w:u w:val="single"/>
        </w:rPr>
        <w:t>201</w:t>
      </w:r>
      <w:r w:rsidR="009124AB">
        <w:rPr>
          <w:rFonts w:ascii="宋体" w:hAnsi="宋体" w:hint="eastAsia"/>
          <w:sz w:val="24"/>
          <w:u w:val="single"/>
        </w:rPr>
        <w:t>3</w:t>
      </w:r>
      <w:r w:rsidRPr="009C452D">
        <w:rPr>
          <w:rFonts w:ascii="宋体" w:hAnsi="宋体" w:hint="eastAsia"/>
          <w:sz w:val="24"/>
          <w:u w:val="single"/>
        </w:rPr>
        <w:t xml:space="preserve"> </w:t>
      </w:r>
      <w:r>
        <w:rPr>
          <w:rFonts w:ascii="宋体" w:hAnsi="宋体" w:hint="eastAsia"/>
          <w:sz w:val="24"/>
          <w:u w:val="single"/>
        </w:rPr>
        <w:t xml:space="preserve">  </w:t>
      </w:r>
      <w:r w:rsidRPr="009C452D">
        <w:rPr>
          <w:rFonts w:ascii="宋体" w:hAnsi="宋体" w:hint="eastAsia"/>
          <w:sz w:val="24"/>
          <w:u w:val="single"/>
        </w:rPr>
        <w:t xml:space="preserve"> </w:t>
      </w:r>
      <w:r w:rsidRPr="009C452D">
        <w:rPr>
          <w:rFonts w:ascii="宋体" w:hAnsi="宋体" w:hint="eastAsia"/>
          <w:sz w:val="24"/>
        </w:rPr>
        <w:t>年</w:t>
      </w:r>
      <w:r w:rsidRPr="009C452D">
        <w:rPr>
          <w:rFonts w:ascii="宋体" w:hAnsi="宋体" w:hint="eastAsia"/>
          <w:sz w:val="24"/>
          <w:u w:val="single"/>
        </w:rPr>
        <w:t xml:space="preserve">  </w:t>
      </w:r>
      <w:r w:rsidR="00BE2FB0">
        <w:rPr>
          <w:rFonts w:ascii="宋体" w:hAnsi="宋体" w:hint="eastAsia"/>
          <w:sz w:val="24"/>
          <w:u w:val="single"/>
        </w:rPr>
        <w:t>11</w:t>
      </w:r>
      <w:r w:rsidRPr="009C452D">
        <w:rPr>
          <w:rFonts w:ascii="宋体" w:hAnsi="宋体" w:hint="eastAsia"/>
          <w:sz w:val="24"/>
          <w:u w:val="single"/>
        </w:rPr>
        <w:t xml:space="preserve">   </w:t>
      </w:r>
      <w:r w:rsidRPr="009C452D">
        <w:rPr>
          <w:rFonts w:ascii="宋体" w:hAnsi="宋体" w:hint="eastAsia"/>
          <w:sz w:val="24"/>
        </w:rPr>
        <w:t>月</w:t>
      </w:r>
      <w:r w:rsidRPr="009C452D">
        <w:rPr>
          <w:rFonts w:ascii="宋体" w:hAnsi="宋体" w:hint="eastAsia"/>
          <w:sz w:val="24"/>
          <w:u w:val="single"/>
        </w:rPr>
        <w:t xml:space="preserve"> </w:t>
      </w:r>
      <w:r w:rsidR="00BE2FB0">
        <w:rPr>
          <w:rFonts w:ascii="宋体" w:hAnsi="宋体" w:hint="eastAsia"/>
          <w:sz w:val="24"/>
          <w:u w:val="single"/>
        </w:rPr>
        <w:t>1</w:t>
      </w:r>
      <w:r w:rsidRPr="009C452D">
        <w:rPr>
          <w:rFonts w:ascii="宋体" w:hAnsi="宋体" w:hint="eastAsia"/>
          <w:sz w:val="24"/>
          <w:u w:val="single"/>
        </w:rPr>
        <w:t xml:space="preserve">  </w:t>
      </w:r>
      <w:r w:rsidRPr="009C452D">
        <w:rPr>
          <w:rFonts w:ascii="宋体" w:hAnsi="宋体" w:hint="eastAsia"/>
          <w:sz w:val="24"/>
        </w:rPr>
        <w:t>日起执行。</w:t>
      </w:r>
    </w:p>
    <w:p w:rsidR="009C452D" w:rsidRPr="009C452D" w:rsidRDefault="009C452D" w:rsidP="009C452D"/>
    <w:p w:rsidR="003E0E52" w:rsidRDefault="003E0E52" w:rsidP="003D6056">
      <w:pPr>
        <w:pStyle w:val="11"/>
      </w:pPr>
      <w:bookmarkStart w:id="8" w:name="_Toc338582504"/>
      <w:bookmarkStart w:id="9" w:name="_Toc338709758"/>
      <w:bookmarkEnd w:id="7"/>
      <w:r>
        <w:rPr>
          <w:rFonts w:hint="eastAsia"/>
        </w:rPr>
        <w:lastRenderedPageBreak/>
        <w:t xml:space="preserve">第二章 </w:t>
      </w:r>
      <w:r w:rsidR="00EA5650">
        <w:rPr>
          <w:rFonts w:hint="eastAsia"/>
        </w:rPr>
        <w:t xml:space="preserve"> </w:t>
      </w:r>
      <w:r>
        <w:rPr>
          <w:rFonts w:hint="eastAsia"/>
        </w:rPr>
        <w:t>公司简介</w:t>
      </w:r>
      <w:bookmarkEnd w:id="8"/>
      <w:bookmarkEnd w:id="9"/>
      <w:r w:rsidR="00986DAD">
        <w:rPr>
          <w:rFonts w:hint="eastAsia"/>
        </w:rPr>
        <w:t>（略）</w:t>
      </w:r>
    </w:p>
    <w:p w:rsidR="0075028C" w:rsidRPr="003D6056" w:rsidRDefault="0075028C" w:rsidP="0075028C">
      <w:pPr>
        <w:pStyle w:val="11"/>
      </w:pPr>
      <w:bookmarkStart w:id="10" w:name="_Toc338582506"/>
      <w:bookmarkStart w:id="11" w:name="_Toc338709759"/>
      <w:r w:rsidRPr="003D6056">
        <w:rPr>
          <w:rFonts w:hint="eastAsia"/>
        </w:rPr>
        <w:lastRenderedPageBreak/>
        <w:t>第</w:t>
      </w:r>
      <w:r>
        <w:rPr>
          <w:rFonts w:hint="eastAsia"/>
        </w:rPr>
        <w:t>三</w:t>
      </w:r>
      <w:r w:rsidRPr="003D6056">
        <w:rPr>
          <w:rFonts w:hint="eastAsia"/>
        </w:rPr>
        <w:t xml:space="preserve">章 </w:t>
      </w:r>
      <w:r>
        <w:rPr>
          <w:rFonts w:hint="eastAsia"/>
        </w:rPr>
        <w:t xml:space="preserve"> </w:t>
      </w:r>
      <w:r w:rsidRPr="003D6056">
        <w:rPr>
          <w:rFonts w:hint="eastAsia"/>
        </w:rPr>
        <w:t>公司组织机构图</w:t>
      </w:r>
      <w:bookmarkEnd w:id="10"/>
      <w:bookmarkEnd w:id="11"/>
    </w:p>
    <w:p w:rsidR="0075028C" w:rsidRPr="00921621" w:rsidRDefault="0075028C" w:rsidP="0075028C">
      <w:pPr>
        <w:spacing w:line="440" w:lineRule="exact"/>
        <w:rPr>
          <w:rFonts w:ascii="宋体" w:hAnsi="宋体"/>
          <w:b/>
          <w:sz w:val="24"/>
        </w:rPr>
      </w:pPr>
      <w:r w:rsidRPr="00921621">
        <w:rPr>
          <w:rFonts w:ascii="宋体" w:hAnsi="宋体" w:hint="eastAsia"/>
          <w:b/>
          <w:sz w:val="24"/>
        </w:rPr>
        <w:t>组织管理原则：</w:t>
      </w:r>
    </w:p>
    <w:p w:rsidR="0075028C" w:rsidRPr="006231C9" w:rsidRDefault="0075028C" w:rsidP="00334C1B">
      <w:pPr>
        <w:spacing w:line="440" w:lineRule="exact"/>
        <w:ind w:leftChars="200" w:left="780" w:hangingChars="150" w:hanging="360"/>
        <w:rPr>
          <w:rFonts w:ascii="宋体" w:hAnsi="宋体"/>
          <w:sz w:val="24"/>
        </w:rPr>
      </w:pPr>
      <w:r w:rsidRPr="006231C9">
        <w:rPr>
          <w:rFonts w:ascii="宋体" w:hAnsi="宋体" w:hint="eastAsia"/>
          <w:sz w:val="24"/>
        </w:rPr>
        <w:t>1、集权与分权相结合原则：统一领导、分级管理；</w:t>
      </w:r>
    </w:p>
    <w:p w:rsidR="0075028C" w:rsidRPr="006231C9" w:rsidRDefault="0075028C" w:rsidP="00334C1B">
      <w:pPr>
        <w:spacing w:line="440" w:lineRule="exact"/>
        <w:ind w:leftChars="200" w:left="780" w:hangingChars="150" w:hanging="360"/>
        <w:rPr>
          <w:rFonts w:ascii="宋体" w:hAnsi="宋体" w:cs="宋体"/>
          <w:color w:val="222222"/>
          <w:kern w:val="0"/>
          <w:sz w:val="24"/>
        </w:rPr>
      </w:pPr>
      <w:r w:rsidRPr="006231C9">
        <w:rPr>
          <w:rFonts w:ascii="宋体" w:hAnsi="宋体" w:hint="eastAsia"/>
          <w:sz w:val="24"/>
        </w:rPr>
        <w:t>2、命令指挥统一原则：</w:t>
      </w:r>
      <w:r w:rsidRPr="006231C9">
        <w:rPr>
          <w:rFonts w:ascii="宋体" w:hAnsi="宋体" w:cs="宋体" w:hint="eastAsia"/>
          <w:color w:val="222222"/>
          <w:kern w:val="0"/>
          <w:sz w:val="24"/>
        </w:rPr>
        <w:t>下级组织只接受一个上级组织的命令和指挥，个人只对一个上级汇报工作的原则；</w:t>
      </w:r>
    </w:p>
    <w:p w:rsidR="0075028C" w:rsidRPr="006231C9" w:rsidRDefault="0075028C" w:rsidP="00334C1B">
      <w:pPr>
        <w:spacing w:line="440" w:lineRule="exact"/>
        <w:ind w:leftChars="200" w:left="780" w:hangingChars="150" w:hanging="360"/>
        <w:rPr>
          <w:rFonts w:ascii="宋体" w:hAnsi="宋体" w:cs="宋体"/>
          <w:color w:val="222222"/>
          <w:kern w:val="0"/>
          <w:sz w:val="24"/>
        </w:rPr>
      </w:pPr>
      <w:r w:rsidRPr="006231C9">
        <w:rPr>
          <w:rFonts w:ascii="宋体" w:hAnsi="宋体" w:cs="宋体" w:hint="eastAsia"/>
          <w:color w:val="222222"/>
          <w:kern w:val="0"/>
          <w:sz w:val="24"/>
        </w:rPr>
        <w:t>3、责权利相对应原则：责任明确、权利适当、利益合理；</w:t>
      </w:r>
    </w:p>
    <w:p w:rsidR="0075028C" w:rsidRPr="006231C9" w:rsidRDefault="0075028C" w:rsidP="00334C1B">
      <w:pPr>
        <w:spacing w:line="440" w:lineRule="exact"/>
        <w:ind w:leftChars="200" w:left="780" w:hangingChars="150" w:hanging="360"/>
        <w:rPr>
          <w:rFonts w:ascii="宋体" w:hAnsi="宋体" w:cs="宋体"/>
          <w:color w:val="222222"/>
          <w:kern w:val="0"/>
          <w:sz w:val="24"/>
        </w:rPr>
      </w:pPr>
      <w:r w:rsidRPr="006231C9">
        <w:rPr>
          <w:rFonts w:ascii="宋体" w:hAnsi="宋体" w:cs="宋体" w:hint="eastAsia"/>
          <w:color w:val="222222"/>
          <w:kern w:val="0"/>
          <w:sz w:val="24"/>
        </w:rPr>
        <w:t>4、执行和监督分设原则：监督要公正客观，必须不直接参与执行；</w:t>
      </w:r>
    </w:p>
    <w:p w:rsidR="0075028C" w:rsidRPr="006231C9" w:rsidRDefault="0075028C" w:rsidP="00334C1B">
      <w:pPr>
        <w:spacing w:line="440" w:lineRule="exact"/>
        <w:ind w:leftChars="200" w:left="780" w:hangingChars="150" w:hanging="360"/>
        <w:rPr>
          <w:rFonts w:ascii="宋体" w:hAnsi="宋体" w:cs="宋体"/>
          <w:color w:val="222222"/>
          <w:kern w:val="0"/>
          <w:sz w:val="24"/>
        </w:rPr>
      </w:pPr>
      <w:r w:rsidRPr="006231C9">
        <w:rPr>
          <w:rFonts w:ascii="宋体" w:hAnsi="宋体" w:cs="宋体" w:hint="eastAsia"/>
          <w:color w:val="222222"/>
          <w:kern w:val="0"/>
          <w:sz w:val="24"/>
        </w:rPr>
        <w:t>5、合理分工、团结协作；</w:t>
      </w:r>
    </w:p>
    <w:p w:rsidR="0075028C" w:rsidRPr="006231C9" w:rsidRDefault="0075028C" w:rsidP="00334C1B">
      <w:pPr>
        <w:spacing w:line="440" w:lineRule="exact"/>
        <w:ind w:leftChars="200" w:left="780" w:hangingChars="150" w:hanging="360"/>
        <w:rPr>
          <w:rFonts w:ascii="宋体" w:hAnsi="宋体"/>
          <w:sz w:val="24"/>
        </w:rPr>
      </w:pPr>
      <w:r w:rsidRPr="006231C9">
        <w:rPr>
          <w:rFonts w:ascii="宋体" w:hAnsi="宋体" w:cs="宋体" w:hint="eastAsia"/>
          <w:color w:val="222222"/>
          <w:kern w:val="0"/>
          <w:sz w:val="24"/>
        </w:rPr>
        <w:t>6、组织的总目标至高无上，任何个人和团体利益不能置于组织利益之上。</w:t>
      </w:r>
    </w:p>
    <w:p w:rsidR="004779D0" w:rsidRDefault="004779D0" w:rsidP="007655CB">
      <w:pPr>
        <w:spacing w:line="360" w:lineRule="auto"/>
        <w:rPr>
          <w:rFonts w:ascii="宋体" w:hAnsi="宋体"/>
          <w:color w:val="000000"/>
          <w:sz w:val="24"/>
        </w:rPr>
        <w:sectPr w:rsidR="004779D0" w:rsidSect="002145F4">
          <w:headerReference w:type="default" r:id="rId15"/>
          <w:footerReference w:type="default" r:id="rId16"/>
          <w:pgSz w:w="11907" w:h="16840" w:code="9"/>
          <w:pgMar w:top="1134" w:right="851" w:bottom="1134" w:left="1134" w:header="851" w:footer="851" w:gutter="284"/>
          <w:cols w:space="720"/>
          <w:docGrid w:linePitch="291"/>
        </w:sectPr>
      </w:pPr>
    </w:p>
    <w:p w:rsidR="0075028C" w:rsidRDefault="004779D0" w:rsidP="007655CB">
      <w:pPr>
        <w:spacing w:line="360" w:lineRule="auto"/>
        <w:rPr>
          <w:rFonts w:ascii="宋体" w:hAnsi="宋体"/>
          <w:color w:val="000000"/>
          <w:sz w:val="24"/>
        </w:rPr>
      </w:pPr>
      <w:bookmarkStart w:id="12" w:name="_GoBack"/>
      <w:r w:rsidRPr="009E3C64">
        <w:rPr>
          <w:noProof/>
          <w:kern w:val="0"/>
        </w:rPr>
        <w:lastRenderedPageBreak/>
        <w:drawing>
          <wp:inline distT="0" distB="0" distL="0" distR="0" wp14:anchorId="0BD4CD68" wp14:editId="7DD8C254">
            <wp:extent cx="9467225" cy="3348507"/>
            <wp:effectExtent l="0" t="0" r="635" b="4445"/>
            <wp:docPr id="1" name="图片 1" descr="O0Q~KG{FKAOTX)18[HLAY9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0Q~KG{FKAOTX)18[HLAY9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87170" cy="3355561"/>
                    </a:xfrm>
                    <a:prstGeom prst="rect">
                      <a:avLst/>
                    </a:prstGeom>
                    <a:noFill/>
                    <a:ln>
                      <a:noFill/>
                    </a:ln>
                  </pic:spPr>
                </pic:pic>
              </a:graphicData>
            </a:graphic>
          </wp:inline>
        </w:drawing>
      </w:r>
      <w:bookmarkEnd w:id="12"/>
    </w:p>
    <w:p w:rsidR="004779D0" w:rsidRDefault="004779D0" w:rsidP="007655CB">
      <w:pPr>
        <w:spacing w:line="360" w:lineRule="auto"/>
        <w:rPr>
          <w:rFonts w:ascii="宋体" w:hAnsi="宋体"/>
          <w:color w:val="000000"/>
          <w:sz w:val="24"/>
        </w:rPr>
        <w:sectPr w:rsidR="004779D0" w:rsidSect="004779D0">
          <w:pgSz w:w="16840" w:h="11907" w:orient="landscape" w:code="9"/>
          <w:pgMar w:top="1134" w:right="1134" w:bottom="851" w:left="1134" w:header="851" w:footer="851" w:gutter="284"/>
          <w:cols w:space="720"/>
          <w:docGrid w:linePitch="291"/>
        </w:sectPr>
      </w:pPr>
    </w:p>
    <w:p w:rsidR="003E0E52" w:rsidRDefault="003E0E52" w:rsidP="001027AA">
      <w:pPr>
        <w:pStyle w:val="11"/>
        <w:spacing w:before="360" w:after="0"/>
      </w:pPr>
      <w:bookmarkStart w:id="13" w:name="_Toc338582505"/>
      <w:bookmarkStart w:id="14" w:name="_Toc338709760"/>
      <w:r>
        <w:rPr>
          <w:rFonts w:hint="eastAsia"/>
        </w:rPr>
        <w:lastRenderedPageBreak/>
        <w:t>第</w:t>
      </w:r>
      <w:r w:rsidR="0075028C">
        <w:rPr>
          <w:rFonts w:hint="eastAsia"/>
        </w:rPr>
        <w:t>四</w:t>
      </w:r>
      <w:r>
        <w:rPr>
          <w:rFonts w:hint="eastAsia"/>
        </w:rPr>
        <w:t xml:space="preserve">章 </w:t>
      </w:r>
      <w:r w:rsidR="00EA5650">
        <w:rPr>
          <w:rFonts w:hint="eastAsia"/>
        </w:rPr>
        <w:t xml:space="preserve"> </w:t>
      </w:r>
      <w:r>
        <w:rPr>
          <w:rFonts w:hint="eastAsia"/>
        </w:rPr>
        <w:t>公司文化</w:t>
      </w:r>
      <w:bookmarkEnd w:id="13"/>
      <w:bookmarkEnd w:id="14"/>
    </w:p>
    <w:p w:rsidR="003E0E52" w:rsidRDefault="003E0E52" w:rsidP="001027AA">
      <w:pPr>
        <w:pStyle w:val="a7"/>
        <w:spacing w:before="145" w:after="145" w:line="460" w:lineRule="exact"/>
        <w:ind w:firstLineChars="200" w:firstLine="480"/>
        <w:rPr>
          <w:rFonts w:hAnsi="宋体"/>
          <w:sz w:val="24"/>
          <w:szCs w:val="24"/>
        </w:rPr>
      </w:pPr>
      <w:r>
        <w:rPr>
          <w:rFonts w:hAnsi="宋体"/>
          <w:sz w:val="24"/>
          <w:szCs w:val="24"/>
        </w:rPr>
        <w:t>我们是一</w:t>
      </w:r>
      <w:r w:rsidR="00EA5650">
        <w:rPr>
          <w:rFonts w:hAnsi="宋体" w:hint="eastAsia"/>
          <w:sz w:val="24"/>
          <w:szCs w:val="24"/>
        </w:rPr>
        <w:t>支</w:t>
      </w:r>
      <w:r>
        <w:rPr>
          <w:rFonts w:hAnsi="宋体"/>
          <w:sz w:val="24"/>
          <w:szCs w:val="24"/>
        </w:rPr>
        <w:t>对客户充满责任感和激情的团队，我们崇尚学习、善于创新、精诚合作、真诚服务、提倡共赢，确保以最快的时间、最优的服务、最大限度地满足客户的需求，为中国信息化建设不断贡献自己的力量。</w:t>
      </w:r>
    </w:p>
    <w:p w:rsidR="003E0E52" w:rsidRDefault="003E0E52" w:rsidP="001027AA">
      <w:pPr>
        <w:pStyle w:val="a7"/>
        <w:spacing w:line="460" w:lineRule="exact"/>
        <w:rPr>
          <w:rFonts w:hAnsi="宋体"/>
          <w:b/>
          <w:sz w:val="24"/>
          <w:szCs w:val="24"/>
        </w:rPr>
      </w:pPr>
      <w:r>
        <w:rPr>
          <w:rFonts w:hAnsi="宋体"/>
          <w:b/>
          <w:sz w:val="24"/>
          <w:szCs w:val="24"/>
        </w:rPr>
        <w:t>我们的使命</w:t>
      </w:r>
    </w:p>
    <w:p w:rsidR="003E0E52" w:rsidRDefault="003E0E52" w:rsidP="001027AA">
      <w:pPr>
        <w:pStyle w:val="a7"/>
        <w:numPr>
          <w:ilvl w:val="0"/>
          <w:numId w:val="1"/>
        </w:numPr>
        <w:spacing w:line="460" w:lineRule="exact"/>
        <w:rPr>
          <w:rFonts w:hAnsi="宋体"/>
          <w:sz w:val="24"/>
          <w:szCs w:val="24"/>
        </w:rPr>
      </w:pPr>
      <w:r>
        <w:rPr>
          <w:rFonts w:hAnsi="宋体"/>
          <w:sz w:val="24"/>
          <w:szCs w:val="24"/>
        </w:rPr>
        <w:t xml:space="preserve">推动智能科学技术发展，引领智能科学应用潮流 </w:t>
      </w:r>
    </w:p>
    <w:p w:rsidR="003E0E52" w:rsidRDefault="003E0E52" w:rsidP="001027AA">
      <w:pPr>
        <w:pStyle w:val="a7"/>
        <w:numPr>
          <w:ilvl w:val="0"/>
          <w:numId w:val="1"/>
        </w:numPr>
        <w:spacing w:line="460" w:lineRule="exact"/>
        <w:rPr>
          <w:rFonts w:hAnsi="宋体"/>
          <w:sz w:val="24"/>
          <w:szCs w:val="24"/>
        </w:rPr>
      </w:pPr>
      <w:r>
        <w:rPr>
          <w:rFonts w:hAnsi="宋体"/>
          <w:sz w:val="24"/>
          <w:szCs w:val="24"/>
        </w:rPr>
        <w:t>让科学技术与应用的深度融合，促进社会进步</w:t>
      </w:r>
    </w:p>
    <w:p w:rsidR="003E0E52" w:rsidRDefault="003E0E52" w:rsidP="001027AA">
      <w:pPr>
        <w:pStyle w:val="a7"/>
        <w:spacing w:line="460" w:lineRule="exact"/>
        <w:rPr>
          <w:rFonts w:hAnsi="宋体"/>
          <w:b/>
          <w:sz w:val="24"/>
          <w:szCs w:val="24"/>
        </w:rPr>
      </w:pPr>
      <w:r>
        <w:rPr>
          <w:rFonts w:hAnsi="宋体"/>
          <w:b/>
          <w:sz w:val="24"/>
          <w:szCs w:val="24"/>
        </w:rPr>
        <w:t xml:space="preserve">我们的愿景 </w:t>
      </w:r>
    </w:p>
    <w:p w:rsidR="003E0E52" w:rsidRDefault="003E0E52" w:rsidP="001027AA">
      <w:pPr>
        <w:pStyle w:val="a7"/>
        <w:numPr>
          <w:ilvl w:val="0"/>
          <w:numId w:val="1"/>
        </w:numPr>
        <w:spacing w:line="460" w:lineRule="exact"/>
        <w:rPr>
          <w:rFonts w:hAnsi="宋体"/>
          <w:sz w:val="24"/>
          <w:szCs w:val="24"/>
        </w:rPr>
      </w:pPr>
      <w:r>
        <w:rPr>
          <w:rFonts w:hAnsi="宋体"/>
          <w:sz w:val="24"/>
          <w:szCs w:val="24"/>
        </w:rPr>
        <w:t xml:space="preserve">创中国一流的民族品牌      </w:t>
      </w:r>
    </w:p>
    <w:p w:rsidR="003E0E52" w:rsidRDefault="003E0E52" w:rsidP="001027AA">
      <w:pPr>
        <w:pStyle w:val="a7"/>
        <w:numPr>
          <w:ilvl w:val="0"/>
          <w:numId w:val="1"/>
        </w:numPr>
        <w:spacing w:line="460" w:lineRule="exact"/>
        <w:rPr>
          <w:rFonts w:hAnsi="宋体"/>
          <w:sz w:val="24"/>
          <w:szCs w:val="24"/>
        </w:rPr>
      </w:pPr>
      <w:r>
        <w:rPr>
          <w:rFonts w:hAnsi="宋体"/>
          <w:sz w:val="24"/>
          <w:szCs w:val="24"/>
        </w:rPr>
        <w:t>做永续经营的高成长型企业</w:t>
      </w:r>
    </w:p>
    <w:p w:rsidR="003E0E52" w:rsidRDefault="003E0E52" w:rsidP="001027AA">
      <w:pPr>
        <w:pStyle w:val="a7"/>
        <w:spacing w:line="460" w:lineRule="exact"/>
        <w:rPr>
          <w:rFonts w:hAnsi="宋体"/>
          <w:b/>
          <w:sz w:val="24"/>
          <w:szCs w:val="24"/>
        </w:rPr>
      </w:pPr>
      <w:r>
        <w:rPr>
          <w:rFonts w:hAnsi="宋体"/>
          <w:b/>
          <w:sz w:val="24"/>
          <w:szCs w:val="24"/>
        </w:rPr>
        <w:t xml:space="preserve">我们的核心价值观 </w:t>
      </w:r>
    </w:p>
    <w:p w:rsidR="003E0E52" w:rsidRDefault="003E0E52" w:rsidP="001027AA">
      <w:pPr>
        <w:pStyle w:val="a7"/>
        <w:numPr>
          <w:ilvl w:val="0"/>
          <w:numId w:val="1"/>
        </w:numPr>
        <w:spacing w:line="460" w:lineRule="exact"/>
        <w:rPr>
          <w:rFonts w:hAnsi="宋体"/>
          <w:sz w:val="24"/>
          <w:szCs w:val="24"/>
        </w:rPr>
      </w:pPr>
      <w:r>
        <w:rPr>
          <w:rFonts w:hAnsi="宋体"/>
          <w:sz w:val="24"/>
          <w:szCs w:val="24"/>
        </w:rPr>
        <w:t>以人为本  坚持诚信  力行变革  注重业绩</w:t>
      </w:r>
    </w:p>
    <w:p w:rsidR="003E0E52" w:rsidRDefault="003E0E52" w:rsidP="001027AA">
      <w:pPr>
        <w:pStyle w:val="a7"/>
        <w:spacing w:line="460" w:lineRule="exact"/>
        <w:rPr>
          <w:rFonts w:hAnsi="宋体"/>
          <w:b/>
          <w:sz w:val="24"/>
          <w:szCs w:val="24"/>
        </w:rPr>
      </w:pPr>
      <w:r>
        <w:rPr>
          <w:rFonts w:hAnsi="宋体"/>
          <w:b/>
          <w:sz w:val="24"/>
          <w:szCs w:val="24"/>
        </w:rPr>
        <w:t xml:space="preserve">我们的经营理念 </w:t>
      </w:r>
    </w:p>
    <w:p w:rsidR="003E0E52" w:rsidRDefault="003E0E52" w:rsidP="001027AA">
      <w:pPr>
        <w:pStyle w:val="a7"/>
        <w:numPr>
          <w:ilvl w:val="0"/>
          <w:numId w:val="1"/>
        </w:numPr>
        <w:spacing w:line="460" w:lineRule="exact"/>
        <w:rPr>
          <w:rFonts w:hAnsi="宋体"/>
          <w:sz w:val="24"/>
          <w:szCs w:val="24"/>
        </w:rPr>
      </w:pPr>
      <w:r>
        <w:rPr>
          <w:rFonts w:hAnsi="宋体"/>
          <w:sz w:val="24"/>
          <w:szCs w:val="24"/>
        </w:rPr>
        <w:t>专注专业  目标集聚  品质第一  持续创新</w:t>
      </w:r>
    </w:p>
    <w:p w:rsidR="003E0E52" w:rsidRDefault="003E0E52" w:rsidP="001027AA">
      <w:pPr>
        <w:pStyle w:val="a7"/>
        <w:spacing w:line="460" w:lineRule="exact"/>
        <w:rPr>
          <w:rFonts w:hAnsi="宋体"/>
          <w:b/>
          <w:sz w:val="24"/>
          <w:szCs w:val="24"/>
        </w:rPr>
      </w:pPr>
      <w:r>
        <w:rPr>
          <w:rFonts w:hAnsi="宋体"/>
          <w:b/>
          <w:sz w:val="24"/>
          <w:szCs w:val="24"/>
        </w:rPr>
        <w:t>我们的服务理念</w:t>
      </w:r>
    </w:p>
    <w:p w:rsidR="003E0E52" w:rsidRDefault="003E0E52" w:rsidP="001027AA">
      <w:pPr>
        <w:pStyle w:val="a7"/>
        <w:numPr>
          <w:ilvl w:val="0"/>
          <w:numId w:val="1"/>
        </w:numPr>
        <w:spacing w:line="460" w:lineRule="exact"/>
        <w:rPr>
          <w:rFonts w:hAnsi="宋体"/>
          <w:sz w:val="24"/>
          <w:szCs w:val="24"/>
        </w:rPr>
      </w:pPr>
      <w:r>
        <w:rPr>
          <w:rFonts w:hAnsi="宋体"/>
          <w:sz w:val="24"/>
          <w:szCs w:val="24"/>
        </w:rPr>
        <w:t>敏锐把握应用趋势，快捷满足客户需求</w:t>
      </w:r>
    </w:p>
    <w:p w:rsidR="003E0E52" w:rsidRDefault="003E0E52" w:rsidP="001027AA">
      <w:pPr>
        <w:pStyle w:val="a7"/>
        <w:numPr>
          <w:ilvl w:val="0"/>
          <w:numId w:val="1"/>
        </w:numPr>
        <w:spacing w:line="460" w:lineRule="exact"/>
        <w:rPr>
          <w:rFonts w:hAnsi="宋体"/>
          <w:sz w:val="24"/>
          <w:szCs w:val="24"/>
        </w:rPr>
      </w:pPr>
      <w:r>
        <w:rPr>
          <w:rFonts w:hAnsi="宋体"/>
          <w:sz w:val="24"/>
          <w:szCs w:val="24"/>
        </w:rPr>
        <w:t>以客户为中心，超越客户满意</w:t>
      </w:r>
    </w:p>
    <w:p w:rsidR="003E0E52" w:rsidRDefault="003E0E52" w:rsidP="001027AA">
      <w:pPr>
        <w:pStyle w:val="a7"/>
        <w:spacing w:line="460" w:lineRule="exact"/>
        <w:rPr>
          <w:rFonts w:hAnsi="宋体"/>
          <w:b/>
          <w:sz w:val="24"/>
          <w:szCs w:val="24"/>
        </w:rPr>
      </w:pPr>
      <w:r>
        <w:rPr>
          <w:rFonts w:hAnsi="宋体"/>
          <w:b/>
          <w:sz w:val="24"/>
          <w:szCs w:val="24"/>
        </w:rPr>
        <w:t xml:space="preserve">我们的管理理念 </w:t>
      </w:r>
    </w:p>
    <w:p w:rsidR="003E0E52" w:rsidRDefault="003E0E52" w:rsidP="001027AA">
      <w:pPr>
        <w:pStyle w:val="a7"/>
        <w:numPr>
          <w:ilvl w:val="0"/>
          <w:numId w:val="1"/>
        </w:numPr>
        <w:spacing w:line="460" w:lineRule="exact"/>
        <w:rPr>
          <w:rFonts w:hAnsi="宋体"/>
          <w:sz w:val="24"/>
          <w:szCs w:val="24"/>
        </w:rPr>
      </w:pPr>
      <w:r>
        <w:rPr>
          <w:rFonts w:hAnsi="宋体"/>
          <w:sz w:val="24"/>
          <w:szCs w:val="24"/>
        </w:rPr>
        <w:t xml:space="preserve">将选拔人才、培养人才放在首位 </w:t>
      </w:r>
    </w:p>
    <w:p w:rsidR="003E0E52" w:rsidRDefault="003E0E52" w:rsidP="001027AA">
      <w:pPr>
        <w:pStyle w:val="a7"/>
        <w:numPr>
          <w:ilvl w:val="0"/>
          <w:numId w:val="1"/>
        </w:numPr>
        <w:spacing w:line="460" w:lineRule="exact"/>
        <w:rPr>
          <w:rFonts w:hAnsi="宋体"/>
          <w:sz w:val="24"/>
          <w:szCs w:val="24"/>
        </w:rPr>
      </w:pPr>
      <w:r>
        <w:rPr>
          <w:rFonts w:hAnsi="宋体"/>
          <w:sz w:val="24"/>
          <w:szCs w:val="24"/>
        </w:rPr>
        <w:t xml:space="preserve">尊重和信任每一个员工 </w:t>
      </w:r>
    </w:p>
    <w:p w:rsidR="003E0E52" w:rsidRDefault="003E0E52" w:rsidP="001027AA">
      <w:pPr>
        <w:pStyle w:val="a7"/>
        <w:numPr>
          <w:ilvl w:val="0"/>
          <w:numId w:val="1"/>
        </w:numPr>
        <w:spacing w:line="460" w:lineRule="exact"/>
        <w:rPr>
          <w:rFonts w:hAnsi="宋体"/>
          <w:sz w:val="24"/>
          <w:szCs w:val="24"/>
        </w:rPr>
      </w:pPr>
      <w:r>
        <w:rPr>
          <w:rFonts w:hAnsi="宋体"/>
          <w:sz w:val="24"/>
          <w:szCs w:val="24"/>
        </w:rPr>
        <w:t xml:space="preserve">打造学习型团队，通过持续学习，不断提高企业和个人的核心竞争力 </w:t>
      </w:r>
    </w:p>
    <w:p w:rsidR="003E0E52" w:rsidRDefault="003E0E52" w:rsidP="001027AA">
      <w:pPr>
        <w:pStyle w:val="a7"/>
        <w:numPr>
          <w:ilvl w:val="0"/>
          <w:numId w:val="1"/>
        </w:numPr>
        <w:spacing w:line="460" w:lineRule="exact"/>
        <w:rPr>
          <w:rFonts w:hAnsi="宋体"/>
          <w:sz w:val="24"/>
          <w:szCs w:val="24"/>
        </w:rPr>
      </w:pPr>
      <w:r>
        <w:rPr>
          <w:rFonts w:hAnsi="宋体"/>
          <w:sz w:val="24"/>
          <w:szCs w:val="24"/>
        </w:rPr>
        <w:t xml:space="preserve">坚持原则，强调纪律 </w:t>
      </w:r>
    </w:p>
    <w:p w:rsidR="003E0E52" w:rsidRPr="00EA5650" w:rsidRDefault="003E0E52" w:rsidP="001027AA">
      <w:pPr>
        <w:pStyle w:val="a7"/>
        <w:numPr>
          <w:ilvl w:val="0"/>
          <w:numId w:val="1"/>
        </w:numPr>
        <w:spacing w:line="460" w:lineRule="exact"/>
        <w:rPr>
          <w:rFonts w:hAnsi="宋体"/>
          <w:sz w:val="24"/>
          <w:szCs w:val="24"/>
        </w:rPr>
      </w:pPr>
      <w:r>
        <w:rPr>
          <w:rFonts w:hAnsi="宋体"/>
          <w:sz w:val="24"/>
          <w:szCs w:val="24"/>
        </w:rPr>
        <w:t xml:space="preserve">群策群力，发扬团队合作精神 </w:t>
      </w:r>
    </w:p>
    <w:p w:rsidR="003E0E52" w:rsidRDefault="003E0E52" w:rsidP="001027AA">
      <w:pPr>
        <w:pStyle w:val="a7"/>
        <w:spacing w:line="460" w:lineRule="exact"/>
        <w:rPr>
          <w:rFonts w:hAnsi="宋体"/>
          <w:b/>
          <w:sz w:val="24"/>
          <w:szCs w:val="24"/>
        </w:rPr>
      </w:pPr>
      <w:r>
        <w:rPr>
          <w:rFonts w:hAnsi="宋体"/>
          <w:b/>
          <w:sz w:val="24"/>
          <w:szCs w:val="24"/>
        </w:rPr>
        <w:t xml:space="preserve">我们的用人观 </w:t>
      </w:r>
    </w:p>
    <w:p w:rsidR="003E0E52" w:rsidRDefault="003E0E52" w:rsidP="001027AA">
      <w:pPr>
        <w:pStyle w:val="a7"/>
        <w:numPr>
          <w:ilvl w:val="0"/>
          <w:numId w:val="1"/>
        </w:numPr>
        <w:spacing w:line="460" w:lineRule="exact"/>
        <w:rPr>
          <w:rFonts w:hAnsi="宋体"/>
          <w:sz w:val="24"/>
          <w:szCs w:val="24"/>
        </w:rPr>
      </w:pPr>
      <w:r>
        <w:rPr>
          <w:rFonts w:hAnsi="宋体"/>
          <w:sz w:val="24"/>
          <w:szCs w:val="24"/>
        </w:rPr>
        <w:t>德才兼备，以德为先，任人唯贤，用人所长</w:t>
      </w:r>
    </w:p>
    <w:p w:rsidR="003E0E52" w:rsidRDefault="003E0E52" w:rsidP="001027AA">
      <w:pPr>
        <w:pStyle w:val="a7"/>
        <w:spacing w:line="460" w:lineRule="exact"/>
        <w:rPr>
          <w:rFonts w:hAnsi="宋体"/>
          <w:b/>
          <w:sz w:val="24"/>
          <w:szCs w:val="24"/>
        </w:rPr>
      </w:pPr>
      <w:r>
        <w:rPr>
          <w:rFonts w:hAnsi="宋体"/>
          <w:b/>
          <w:sz w:val="24"/>
          <w:szCs w:val="24"/>
        </w:rPr>
        <w:t xml:space="preserve">我们的十个标准 </w:t>
      </w:r>
    </w:p>
    <w:p w:rsidR="003E0E52" w:rsidRDefault="003E0E52" w:rsidP="001027AA">
      <w:pPr>
        <w:pStyle w:val="a7"/>
        <w:numPr>
          <w:ilvl w:val="0"/>
          <w:numId w:val="2"/>
        </w:numPr>
        <w:spacing w:line="460" w:lineRule="exact"/>
        <w:rPr>
          <w:rFonts w:hAnsi="宋体"/>
          <w:sz w:val="24"/>
          <w:szCs w:val="24"/>
        </w:rPr>
      </w:pPr>
      <w:r>
        <w:rPr>
          <w:rFonts w:hAnsi="宋体"/>
          <w:sz w:val="24"/>
          <w:szCs w:val="24"/>
        </w:rPr>
        <w:t>勤奋敬业   诚实正直    勇敢忠诚    乐观自信   崇尚学习</w:t>
      </w:r>
    </w:p>
    <w:p w:rsidR="00921621" w:rsidRDefault="003E0E52" w:rsidP="001027AA">
      <w:pPr>
        <w:pStyle w:val="a7"/>
        <w:numPr>
          <w:ilvl w:val="0"/>
          <w:numId w:val="2"/>
        </w:numPr>
        <w:spacing w:line="460" w:lineRule="exact"/>
        <w:rPr>
          <w:rFonts w:hAnsi="宋体"/>
          <w:sz w:val="24"/>
          <w:szCs w:val="24"/>
        </w:rPr>
      </w:pPr>
      <w:r>
        <w:rPr>
          <w:rFonts w:hAnsi="宋体"/>
          <w:sz w:val="24"/>
          <w:szCs w:val="24"/>
        </w:rPr>
        <w:t>积极进取   创新奉献    充满激情    重视合作   主人精神</w:t>
      </w:r>
    </w:p>
    <w:p w:rsidR="003E0E52" w:rsidRPr="003D6056" w:rsidRDefault="003E0E52" w:rsidP="002D57A7">
      <w:pPr>
        <w:pStyle w:val="11"/>
        <w:spacing w:before="360" w:after="120"/>
      </w:pPr>
      <w:bookmarkStart w:id="15" w:name="_Toc338582507"/>
      <w:bookmarkStart w:id="16" w:name="_Toc338709761"/>
      <w:r w:rsidRPr="003D6056">
        <w:rPr>
          <w:rFonts w:hint="eastAsia"/>
        </w:rPr>
        <w:lastRenderedPageBreak/>
        <w:t xml:space="preserve">第五章 </w:t>
      </w:r>
      <w:r w:rsidR="00EA5650">
        <w:rPr>
          <w:rFonts w:hint="eastAsia"/>
        </w:rPr>
        <w:t xml:space="preserve"> </w:t>
      </w:r>
      <w:r w:rsidR="004B60FF">
        <w:rPr>
          <w:rFonts w:hint="eastAsia"/>
        </w:rPr>
        <w:t>员工</w:t>
      </w:r>
      <w:r w:rsidRPr="003D6056">
        <w:rPr>
          <w:rFonts w:hint="eastAsia"/>
        </w:rPr>
        <w:t>理念</w:t>
      </w:r>
      <w:bookmarkEnd w:id="15"/>
      <w:bookmarkEnd w:id="16"/>
    </w:p>
    <w:p w:rsidR="003E0E52" w:rsidRDefault="003E0E52" w:rsidP="003D6056">
      <w:pPr>
        <w:pStyle w:val="a8"/>
        <w:spacing w:line="420" w:lineRule="exact"/>
        <w:ind w:leftChars="0" w:left="0" w:firstLineChars="200" w:firstLine="480"/>
        <w:rPr>
          <w:rFonts w:ascii="宋体" w:hAnsi="宋体"/>
          <w:color w:val="000000"/>
          <w:sz w:val="24"/>
        </w:rPr>
      </w:pPr>
      <w:r>
        <w:rPr>
          <w:rFonts w:ascii="宋体" w:hAnsi="宋体" w:hint="eastAsia"/>
          <w:color w:val="000000"/>
          <w:sz w:val="24"/>
        </w:rPr>
        <w:t>我们应为成为</w:t>
      </w:r>
      <w:r w:rsidR="00E20275">
        <w:rPr>
          <w:rFonts w:ascii="宋体" w:hAnsi="宋体" w:hint="eastAsia"/>
          <w:color w:val="000000"/>
          <w:sz w:val="24"/>
        </w:rPr>
        <w:t>**</w:t>
      </w:r>
      <w:r>
        <w:rPr>
          <w:rFonts w:ascii="宋体" w:hAnsi="宋体" w:hint="eastAsia"/>
          <w:color w:val="000000"/>
          <w:sz w:val="24"/>
        </w:rPr>
        <w:t>的一员而自豪，我们应共同塑造</w:t>
      </w:r>
      <w:r w:rsidR="00E20275">
        <w:rPr>
          <w:rFonts w:ascii="宋体" w:hAnsi="宋体" w:hint="eastAsia"/>
          <w:color w:val="000000"/>
          <w:sz w:val="24"/>
        </w:rPr>
        <w:t>**</w:t>
      </w:r>
      <w:r>
        <w:rPr>
          <w:rFonts w:ascii="宋体" w:hAnsi="宋体" w:hint="eastAsia"/>
          <w:color w:val="000000"/>
          <w:sz w:val="24"/>
        </w:rPr>
        <w:t>的经营理念和企业文化，我们应树立正确的价值观：</w:t>
      </w:r>
    </w:p>
    <w:p w:rsidR="003E0E52" w:rsidRDefault="008E2EF1" w:rsidP="00334C1B">
      <w:pPr>
        <w:pStyle w:val="a8"/>
        <w:tabs>
          <w:tab w:val="left" w:pos="0"/>
          <w:tab w:val="left" w:pos="945"/>
        </w:tabs>
        <w:spacing w:after="0" w:line="420" w:lineRule="exact"/>
        <w:ind w:leftChars="0" w:left="482" w:hangingChars="200" w:hanging="482"/>
        <w:rPr>
          <w:rFonts w:ascii="宋体" w:hAnsi="宋体"/>
          <w:color w:val="000000"/>
          <w:sz w:val="24"/>
        </w:rPr>
      </w:pPr>
      <w:r>
        <w:rPr>
          <w:rFonts w:ascii="宋体" w:hAnsi="宋体" w:hint="eastAsia"/>
          <w:b/>
          <w:color w:val="000000"/>
          <w:sz w:val="24"/>
        </w:rPr>
        <w:t>一</w:t>
      </w:r>
      <w:r w:rsidR="003E0E52">
        <w:rPr>
          <w:rFonts w:ascii="宋体" w:hAnsi="宋体" w:hint="eastAsia"/>
          <w:b/>
          <w:color w:val="000000"/>
          <w:sz w:val="24"/>
        </w:rPr>
        <w:t>、要以企业人为自豪：</w:t>
      </w:r>
      <w:r w:rsidR="003E0E52">
        <w:rPr>
          <w:rFonts w:ascii="宋体" w:hAnsi="宋体" w:hint="eastAsia"/>
          <w:color w:val="000000"/>
          <w:sz w:val="24"/>
        </w:rPr>
        <w:t>企业的目标是追求利润，企业人的价值观不同于社会人；企业有明确的方向，行动的组织性和统一性常常需要员工放弃某些个性。作为企业人，我们的自豪是：为社会创造了财富，为社会贡献了智慧。</w:t>
      </w:r>
    </w:p>
    <w:p w:rsidR="003E0E52" w:rsidRDefault="008E2EF1" w:rsidP="00334C1B">
      <w:pPr>
        <w:pStyle w:val="a8"/>
        <w:tabs>
          <w:tab w:val="left" w:pos="0"/>
          <w:tab w:val="left" w:pos="945"/>
        </w:tabs>
        <w:spacing w:after="0" w:line="420" w:lineRule="exact"/>
        <w:ind w:leftChars="0" w:left="482" w:hangingChars="200" w:hanging="482"/>
        <w:rPr>
          <w:rFonts w:ascii="宋体" w:hAnsi="宋体"/>
          <w:color w:val="000000"/>
          <w:sz w:val="24"/>
        </w:rPr>
      </w:pPr>
      <w:r>
        <w:rPr>
          <w:rFonts w:ascii="宋体" w:hAnsi="宋体" w:hint="eastAsia"/>
          <w:b/>
          <w:color w:val="000000"/>
          <w:sz w:val="24"/>
        </w:rPr>
        <w:t>二</w:t>
      </w:r>
      <w:r w:rsidR="003E0E52">
        <w:rPr>
          <w:rFonts w:ascii="宋体" w:hAnsi="宋体" w:hint="eastAsia"/>
          <w:b/>
          <w:color w:val="000000"/>
          <w:sz w:val="24"/>
        </w:rPr>
        <w:t>、要胸怀理想，更应脚踏实地：</w:t>
      </w:r>
      <w:r w:rsidR="003E0E52">
        <w:rPr>
          <w:rFonts w:ascii="宋体" w:hAnsi="宋体" w:hint="eastAsia"/>
          <w:color w:val="000000"/>
          <w:sz w:val="24"/>
        </w:rPr>
        <w:t>每个人都渴望成就，但成功来源于</w:t>
      </w:r>
      <w:proofErr w:type="gramStart"/>
      <w:r w:rsidR="003E0E52">
        <w:rPr>
          <w:rFonts w:ascii="宋体" w:hAnsi="宋体" w:hint="eastAsia"/>
          <w:color w:val="000000"/>
          <w:sz w:val="24"/>
        </w:rPr>
        <w:t>一</w:t>
      </w:r>
      <w:proofErr w:type="gramEnd"/>
      <w:r w:rsidR="003E0E52">
        <w:rPr>
          <w:rFonts w:ascii="宋体" w:hAnsi="宋体" w:hint="eastAsia"/>
          <w:color w:val="000000"/>
          <w:sz w:val="24"/>
        </w:rPr>
        <w:t>步步脚踏实地的工作，不积跬步，无以致千里。当</w:t>
      </w:r>
      <w:r w:rsidR="00E20275">
        <w:rPr>
          <w:rFonts w:ascii="宋体" w:hAnsi="宋体" w:hint="eastAsia"/>
          <w:color w:val="000000"/>
          <w:sz w:val="24"/>
        </w:rPr>
        <w:t>**</w:t>
      </w:r>
      <w:r w:rsidR="003E0E52">
        <w:rPr>
          <w:rFonts w:ascii="宋体" w:hAnsi="宋体" w:hint="eastAsia"/>
          <w:color w:val="000000"/>
          <w:sz w:val="24"/>
        </w:rPr>
        <w:t>人具有使命感，胸怀理想的时候，更需要每一位员工在岗位上尽心尽责，把身边的每一件事做好。</w:t>
      </w:r>
    </w:p>
    <w:p w:rsidR="003E0E52" w:rsidRDefault="008E2EF1" w:rsidP="00334C1B">
      <w:pPr>
        <w:pStyle w:val="a8"/>
        <w:tabs>
          <w:tab w:val="left" w:pos="0"/>
          <w:tab w:val="left" w:pos="945"/>
        </w:tabs>
        <w:spacing w:after="0" w:line="420" w:lineRule="exact"/>
        <w:ind w:leftChars="0" w:left="482" w:hangingChars="200" w:hanging="482"/>
        <w:rPr>
          <w:rFonts w:ascii="宋体" w:hAnsi="宋体"/>
          <w:color w:val="000000"/>
          <w:sz w:val="24"/>
        </w:rPr>
      </w:pPr>
      <w:r>
        <w:rPr>
          <w:rFonts w:ascii="宋体" w:hAnsi="宋体" w:hint="eastAsia"/>
          <w:b/>
          <w:color w:val="000000"/>
          <w:sz w:val="24"/>
        </w:rPr>
        <w:t>三</w:t>
      </w:r>
      <w:r w:rsidR="003E0E52">
        <w:rPr>
          <w:rFonts w:ascii="宋体" w:hAnsi="宋体" w:hint="eastAsia"/>
          <w:b/>
          <w:color w:val="000000"/>
          <w:sz w:val="24"/>
        </w:rPr>
        <w:t>、要有市场意识和服务意识：</w:t>
      </w:r>
      <w:r w:rsidR="003E0E52">
        <w:rPr>
          <w:rFonts w:ascii="宋体" w:hAnsi="宋体" w:hint="eastAsia"/>
          <w:color w:val="000000"/>
          <w:sz w:val="24"/>
        </w:rPr>
        <w:t>市场需要是企业生存的基础，客户满意是企业发展的动力。市场意识体现在各项工作都要适应市场的需要，服务意识体现在企业各环节要密切配合，以客户为中心，为客户提供准确、细致、高效和满意的产品和服务。</w:t>
      </w:r>
    </w:p>
    <w:p w:rsidR="003E0E52" w:rsidRDefault="008E2EF1" w:rsidP="00334C1B">
      <w:pPr>
        <w:pStyle w:val="a8"/>
        <w:tabs>
          <w:tab w:val="left" w:pos="0"/>
          <w:tab w:val="left" w:pos="945"/>
        </w:tabs>
        <w:spacing w:after="0" w:line="420" w:lineRule="exact"/>
        <w:ind w:leftChars="0" w:left="482" w:hangingChars="200" w:hanging="482"/>
        <w:rPr>
          <w:rFonts w:ascii="宋体" w:hAnsi="宋体"/>
          <w:color w:val="000000"/>
          <w:sz w:val="24"/>
        </w:rPr>
      </w:pPr>
      <w:r>
        <w:rPr>
          <w:rFonts w:ascii="宋体" w:hAnsi="宋体" w:hint="eastAsia"/>
          <w:b/>
          <w:color w:val="000000"/>
          <w:sz w:val="24"/>
        </w:rPr>
        <w:t>四</w:t>
      </w:r>
      <w:r w:rsidR="003E0E52">
        <w:rPr>
          <w:rFonts w:ascii="宋体" w:hAnsi="宋体" w:hint="eastAsia"/>
          <w:b/>
          <w:color w:val="000000"/>
          <w:sz w:val="24"/>
        </w:rPr>
        <w:t>、要有利润意识和成本意识：</w:t>
      </w:r>
      <w:r w:rsidR="003E0E52">
        <w:rPr>
          <w:rFonts w:ascii="宋体" w:hAnsi="宋体" w:hint="eastAsia"/>
          <w:color w:val="000000"/>
          <w:sz w:val="24"/>
        </w:rPr>
        <w:t>利润来自开源节流，要不断开拓市场、拓展业务、创造客户；要细算投入产出比的大帐，敢于投入而不盲目投入；要减少浪费，节约开支，降低成本，每一分钱的节约，都将转化为实实在在的利润。</w:t>
      </w:r>
    </w:p>
    <w:p w:rsidR="003E0E52" w:rsidRDefault="008E2EF1" w:rsidP="00334C1B">
      <w:pPr>
        <w:pStyle w:val="a8"/>
        <w:tabs>
          <w:tab w:val="left" w:pos="0"/>
          <w:tab w:val="left" w:pos="945"/>
        </w:tabs>
        <w:spacing w:after="0" w:line="420" w:lineRule="exact"/>
        <w:ind w:leftChars="0" w:left="482" w:hangingChars="200" w:hanging="482"/>
        <w:rPr>
          <w:rFonts w:ascii="宋体" w:hAnsi="宋体"/>
          <w:color w:val="000000"/>
          <w:sz w:val="24"/>
        </w:rPr>
      </w:pPr>
      <w:r>
        <w:rPr>
          <w:rFonts w:ascii="宋体" w:hAnsi="宋体" w:hint="eastAsia"/>
          <w:b/>
          <w:color w:val="000000"/>
          <w:sz w:val="24"/>
        </w:rPr>
        <w:t>五</w:t>
      </w:r>
      <w:r w:rsidR="003E0E52">
        <w:rPr>
          <w:rFonts w:ascii="宋体" w:hAnsi="宋体" w:hint="eastAsia"/>
          <w:b/>
          <w:color w:val="000000"/>
          <w:sz w:val="24"/>
        </w:rPr>
        <w:t>、要有竞争意识和奉献意识：</w:t>
      </w:r>
      <w:r w:rsidR="003E0E52">
        <w:rPr>
          <w:rFonts w:ascii="宋体" w:hAnsi="宋体" w:hint="eastAsia"/>
          <w:color w:val="000000"/>
          <w:sz w:val="24"/>
        </w:rPr>
        <w:t>企业因竞争而生存，也因竞争而强大。公司鼓励员工在竞争中产生活力，鼓励员工比能力，比贡献，优胜劣汰。公司提倡通过奉献获得他人和社会的尊重，实现个人价值。</w:t>
      </w:r>
    </w:p>
    <w:p w:rsidR="003E0E52" w:rsidRDefault="008E2EF1" w:rsidP="00334C1B">
      <w:pPr>
        <w:pStyle w:val="a8"/>
        <w:tabs>
          <w:tab w:val="left" w:pos="0"/>
          <w:tab w:val="left" w:pos="945"/>
        </w:tabs>
        <w:spacing w:after="0" w:line="420" w:lineRule="exact"/>
        <w:ind w:leftChars="0" w:left="482" w:hangingChars="200" w:hanging="482"/>
        <w:rPr>
          <w:rFonts w:ascii="宋体" w:hAnsi="宋体"/>
          <w:color w:val="000000"/>
          <w:sz w:val="24"/>
        </w:rPr>
      </w:pPr>
      <w:r>
        <w:rPr>
          <w:rFonts w:ascii="宋体" w:hAnsi="宋体" w:hint="eastAsia"/>
          <w:b/>
          <w:color w:val="000000"/>
          <w:sz w:val="24"/>
        </w:rPr>
        <w:t>六</w:t>
      </w:r>
      <w:r w:rsidR="003E0E52">
        <w:rPr>
          <w:rFonts w:ascii="宋体" w:hAnsi="宋体" w:hint="eastAsia"/>
          <w:b/>
          <w:color w:val="000000"/>
          <w:sz w:val="24"/>
        </w:rPr>
        <w:t>、要树立</w:t>
      </w:r>
      <w:proofErr w:type="gramStart"/>
      <w:r w:rsidR="003E0E52">
        <w:rPr>
          <w:rFonts w:ascii="宋体" w:hAnsi="宋体" w:hint="eastAsia"/>
          <w:b/>
          <w:color w:val="000000"/>
          <w:sz w:val="24"/>
        </w:rPr>
        <w:t>先贡献</w:t>
      </w:r>
      <w:proofErr w:type="gramEnd"/>
      <w:r w:rsidR="003E0E52">
        <w:rPr>
          <w:rFonts w:ascii="宋体" w:hAnsi="宋体" w:hint="eastAsia"/>
          <w:b/>
          <w:color w:val="000000"/>
          <w:sz w:val="24"/>
        </w:rPr>
        <w:t>后获得的价值观：</w:t>
      </w:r>
      <w:r w:rsidR="003E0E52">
        <w:rPr>
          <w:rFonts w:ascii="宋体" w:hAnsi="宋体" w:hint="eastAsia"/>
          <w:color w:val="000000"/>
          <w:sz w:val="24"/>
        </w:rPr>
        <w:t>在社会的观念中，往往将资历和能力</w:t>
      </w:r>
      <w:proofErr w:type="gramStart"/>
      <w:r w:rsidR="003E0E52">
        <w:rPr>
          <w:rFonts w:ascii="宋体" w:hAnsi="宋体" w:hint="eastAsia"/>
          <w:color w:val="000000"/>
          <w:sz w:val="24"/>
        </w:rPr>
        <w:t>跟贡献</w:t>
      </w:r>
      <w:proofErr w:type="gramEnd"/>
      <w:r w:rsidR="003E0E52">
        <w:rPr>
          <w:rFonts w:ascii="宋体" w:hAnsi="宋体" w:hint="eastAsia"/>
          <w:color w:val="000000"/>
          <w:sz w:val="24"/>
        </w:rPr>
        <w:t>划等号。</w:t>
      </w:r>
      <w:r w:rsidR="00E20275">
        <w:rPr>
          <w:rFonts w:ascii="宋体" w:hAnsi="宋体" w:hint="eastAsia"/>
          <w:color w:val="000000"/>
          <w:sz w:val="24"/>
        </w:rPr>
        <w:t>**</w:t>
      </w:r>
      <w:r w:rsidR="003E0E52">
        <w:rPr>
          <w:rFonts w:ascii="宋体" w:hAnsi="宋体" w:hint="eastAsia"/>
          <w:color w:val="000000"/>
          <w:sz w:val="24"/>
        </w:rPr>
        <w:t>人要打破这种观念，确立贡献是获得的前提的分配原则，反对以报酬作为贡献的前提，</w:t>
      </w:r>
      <w:proofErr w:type="gramStart"/>
      <w:r w:rsidR="003E0E52">
        <w:rPr>
          <w:rFonts w:ascii="宋体" w:hAnsi="宋体" w:hint="eastAsia"/>
          <w:color w:val="000000"/>
          <w:sz w:val="24"/>
        </w:rPr>
        <w:t>反对仅</w:t>
      </w:r>
      <w:proofErr w:type="gramEnd"/>
      <w:r w:rsidR="003E0E52">
        <w:rPr>
          <w:rFonts w:ascii="宋体" w:hAnsi="宋体" w:hint="eastAsia"/>
          <w:color w:val="000000"/>
          <w:sz w:val="24"/>
        </w:rPr>
        <w:t>凭资历与能力就能获得个人的利益。</w:t>
      </w:r>
    </w:p>
    <w:p w:rsidR="003E0E52" w:rsidRDefault="008E2EF1" w:rsidP="00334C1B">
      <w:pPr>
        <w:pStyle w:val="a8"/>
        <w:tabs>
          <w:tab w:val="left" w:pos="0"/>
          <w:tab w:val="left" w:pos="689"/>
          <w:tab w:val="left" w:pos="945"/>
        </w:tabs>
        <w:spacing w:after="0" w:line="420" w:lineRule="exact"/>
        <w:ind w:leftChars="0" w:left="482" w:hangingChars="200" w:hanging="482"/>
        <w:rPr>
          <w:rFonts w:ascii="宋体" w:hAnsi="宋体"/>
          <w:color w:val="000000"/>
          <w:sz w:val="24"/>
        </w:rPr>
      </w:pPr>
      <w:r>
        <w:rPr>
          <w:rFonts w:ascii="宋体" w:hAnsi="宋体" w:hint="eastAsia"/>
          <w:b/>
          <w:color w:val="000000"/>
          <w:sz w:val="24"/>
        </w:rPr>
        <w:t>七</w:t>
      </w:r>
      <w:r w:rsidR="003E0E52">
        <w:rPr>
          <w:rFonts w:ascii="宋体" w:hAnsi="宋体" w:hint="eastAsia"/>
          <w:b/>
          <w:color w:val="000000"/>
          <w:sz w:val="24"/>
        </w:rPr>
        <w:t>、要有创新意识：</w:t>
      </w:r>
      <w:r w:rsidR="003E0E52">
        <w:rPr>
          <w:rFonts w:ascii="宋体" w:hAnsi="宋体" w:hint="eastAsia"/>
          <w:color w:val="000000"/>
          <w:sz w:val="24"/>
        </w:rPr>
        <w:t>企业要创造利润就要有差异，为了差异就需要创新。创新是企业的活力。因为年青，</w:t>
      </w:r>
      <w:r w:rsidR="00E20275">
        <w:rPr>
          <w:rFonts w:ascii="宋体" w:hAnsi="宋体" w:hint="eastAsia"/>
          <w:color w:val="000000"/>
          <w:sz w:val="24"/>
        </w:rPr>
        <w:t>**</w:t>
      </w:r>
      <w:r w:rsidR="003E0E52">
        <w:rPr>
          <w:rFonts w:ascii="宋体" w:hAnsi="宋体" w:hint="eastAsia"/>
          <w:color w:val="000000"/>
          <w:sz w:val="24"/>
        </w:rPr>
        <w:t>人喜欢创新，因为喜欢创新，</w:t>
      </w:r>
      <w:r w:rsidR="00E20275">
        <w:rPr>
          <w:rFonts w:ascii="宋体" w:hAnsi="宋体" w:hint="eastAsia"/>
          <w:color w:val="000000"/>
          <w:sz w:val="24"/>
        </w:rPr>
        <w:t>**</w:t>
      </w:r>
      <w:r w:rsidR="003E0E52">
        <w:rPr>
          <w:rFonts w:ascii="宋体" w:hAnsi="宋体" w:hint="eastAsia"/>
          <w:color w:val="000000"/>
          <w:sz w:val="24"/>
        </w:rPr>
        <w:t>人不怕挫折，不怕出现失误。</w:t>
      </w:r>
    </w:p>
    <w:p w:rsidR="003E0E52" w:rsidRDefault="008E2EF1" w:rsidP="00334C1B">
      <w:pPr>
        <w:pStyle w:val="a8"/>
        <w:tabs>
          <w:tab w:val="left" w:pos="0"/>
          <w:tab w:val="left" w:pos="945"/>
        </w:tabs>
        <w:spacing w:after="0" w:line="420" w:lineRule="exact"/>
        <w:ind w:leftChars="0" w:left="482" w:hangingChars="200" w:hanging="482"/>
        <w:rPr>
          <w:rFonts w:ascii="宋体" w:hAnsi="宋体"/>
          <w:color w:val="000000"/>
          <w:sz w:val="24"/>
        </w:rPr>
      </w:pPr>
      <w:r>
        <w:rPr>
          <w:rFonts w:ascii="宋体" w:hAnsi="宋体" w:hint="eastAsia"/>
          <w:b/>
          <w:color w:val="000000"/>
          <w:sz w:val="24"/>
        </w:rPr>
        <w:t>八</w:t>
      </w:r>
      <w:r w:rsidR="003E0E52">
        <w:rPr>
          <w:rFonts w:ascii="宋体" w:hAnsi="宋体" w:hint="eastAsia"/>
          <w:b/>
          <w:color w:val="000000"/>
          <w:sz w:val="24"/>
        </w:rPr>
        <w:t>、要有团队意识：</w:t>
      </w:r>
      <w:r w:rsidR="003E0E52">
        <w:rPr>
          <w:rFonts w:ascii="宋体" w:hAnsi="宋体" w:hint="eastAsia"/>
          <w:color w:val="000000"/>
          <w:sz w:val="24"/>
        </w:rPr>
        <w:t>没有一个人是万能的，</w:t>
      </w:r>
      <w:r w:rsidR="00E20275">
        <w:rPr>
          <w:rFonts w:ascii="宋体" w:hAnsi="宋体" w:hint="eastAsia"/>
          <w:color w:val="000000"/>
          <w:sz w:val="24"/>
        </w:rPr>
        <w:t>**</w:t>
      </w:r>
      <w:r w:rsidR="003E0E52">
        <w:rPr>
          <w:rFonts w:ascii="宋体" w:hAnsi="宋体" w:hint="eastAsia"/>
          <w:color w:val="000000"/>
          <w:sz w:val="24"/>
        </w:rPr>
        <w:t>事业的发展，需要凝聚</w:t>
      </w:r>
      <w:r w:rsidR="00E20275">
        <w:rPr>
          <w:rFonts w:ascii="宋体" w:hAnsi="宋体" w:hint="eastAsia"/>
          <w:color w:val="000000"/>
          <w:sz w:val="24"/>
        </w:rPr>
        <w:t>**</w:t>
      </w:r>
      <w:r w:rsidR="003E0E52">
        <w:rPr>
          <w:rFonts w:ascii="宋体" w:hAnsi="宋体" w:hint="eastAsia"/>
          <w:color w:val="000000"/>
          <w:sz w:val="24"/>
        </w:rPr>
        <w:t>人集体的智慧，</w:t>
      </w:r>
      <w:r w:rsidR="00E20275">
        <w:rPr>
          <w:rFonts w:ascii="宋体" w:hAnsi="宋体" w:hint="eastAsia"/>
          <w:color w:val="000000"/>
          <w:sz w:val="24"/>
        </w:rPr>
        <w:t>**</w:t>
      </w:r>
      <w:r w:rsidR="003E0E52">
        <w:rPr>
          <w:rFonts w:ascii="宋体" w:hAnsi="宋体" w:hint="eastAsia"/>
          <w:color w:val="000000"/>
          <w:sz w:val="24"/>
        </w:rPr>
        <w:t>人深刻理解“团结就是力量”的真理。要获得事业的成功，要取得个人的成长，我们必须增进交流，共享知识经验，取长补短，更需要密切配合，互敬互爱，融成整体，产生最大的合力。</w:t>
      </w:r>
    </w:p>
    <w:p w:rsidR="003E0E52" w:rsidRDefault="008E2EF1" w:rsidP="00334C1B">
      <w:pPr>
        <w:pStyle w:val="a8"/>
        <w:tabs>
          <w:tab w:val="left" w:pos="0"/>
          <w:tab w:val="left" w:pos="945"/>
        </w:tabs>
        <w:adjustRightInd w:val="0"/>
        <w:spacing w:after="0" w:line="420" w:lineRule="exact"/>
        <w:ind w:leftChars="0" w:left="482" w:hangingChars="200" w:hanging="482"/>
        <w:textAlignment w:val="baseline"/>
      </w:pPr>
      <w:r>
        <w:rPr>
          <w:rFonts w:ascii="宋体" w:hAnsi="宋体" w:hint="eastAsia"/>
          <w:b/>
          <w:sz w:val="24"/>
        </w:rPr>
        <w:t>九</w:t>
      </w:r>
      <w:r w:rsidR="003E0E52">
        <w:rPr>
          <w:rFonts w:ascii="宋体" w:hAnsi="宋体" w:hint="eastAsia"/>
          <w:b/>
          <w:sz w:val="24"/>
        </w:rPr>
        <w:t>、要有进取心，主动地改善自己的环境：</w:t>
      </w:r>
      <w:r w:rsidR="003E0E52">
        <w:rPr>
          <w:rFonts w:ascii="宋体" w:hAnsi="宋体" w:hint="eastAsia"/>
          <w:sz w:val="24"/>
        </w:rPr>
        <w:t>要深谙 “逆水行舟，不进则退”的道理，保持进取心，与时俱进，才能获得长远的成功。好环境不是生来就有的，更多的需要创造，遇到问题就回避，遇到不公平只会抱怨，只能丧失前进的勇气，应拿出自己的进取心，创造和改善自己的环境，使同事们更相信你是有能力、会做事的人。</w:t>
      </w:r>
    </w:p>
    <w:p w:rsidR="003E0E52" w:rsidRPr="003D6056" w:rsidRDefault="003E0E52" w:rsidP="0095009E">
      <w:pPr>
        <w:pStyle w:val="11"/>
        <w:spacing w:before="360" w:after="120"/>
      </w:pPr>
      <w:bookmarkStart w:id="17" w:name="_Toc338582508"/>
      <w:bookmarkStart w:id="18" w:name="_Toc338709762"/>
      <w:r w:rsidRPr="003D6056">
        <w:rPr>
          <w:rFonts w:hint="eastAsia"/>
        </w:rPr>
        <w:lastRenderedPageBreak/>
        <w:t xml:space="preserve">第六章 </w:t>
      </w:r>
      <w:r w:rsidR="00EA5650">
        <w:rPr>
          <w:rFonts w:hint="eastAsia"/>
        </w:rPr>
        <w:t xml:space="preserve"> </w:t>
      </w:r>
      <w:r w:rsidRPr="003D6056">
        <w:rPr>
          <w:rFonts w:hint="eastAsia"/>
        </w:rPr>
        <w:t>员工行为规范</w:t>
      </w:r>
      <w:bookmarkEnd w:id="17"/>
      <w:bookmarkEnd w:id="18"/>
    </w:p>
    <w:p w:rsidR="003E0E52" w:rsidRDefault="003E0E52" w:rsidP="008E2EF1">
      <w:pPr>
        <w:pStyle w:val="a8"/>
        <w:tabs>
          <w:tab w:val="left" w:pos="0"/>
          <w:tab w:val="left" w:pos="945"/>
        </w:tabs>
        <w:spacing w:after="0" w:line="360" w:lineRule="auto"/>
        <w:ind w:leftChars="0" w:left="0"/>
        <w:rPr>
          <w:rFonts w:ascii="宋体" w:hAnsi="宋体"/>
          <w:color w:val="000000"/>
          <w:sz w:val="24"/>
        </w:rPr>
      </w:pPr>
      <w:r>
        <w:rPr>
          <w:rFonts w:ascii="宋体" w:hAnsi="宋体" w:hint="eastAsia"/>
          <w:b/>
          <w:color w:val="000000"/>
          <w:sz w:val="24"/>
        </w:rPr>
        <w:t>一、行为准则</w:t>
      </w:r>
      <w:r>
        <w:rPr>
          <w:rFonts w:ascii="宋体" w:hAnsi="宋体" w:hint="eastAsia"/>
          <w:color w:val="000000"/>
          <w:sz w:val="24"/>
        </w:rPr>
        <w:t xml:space="preserve"> 员工在工作中应当遵守以下行为准则：</w:t>
      </w:r>
    </w:p>
    <w:p w:rsidR="003E0E52" w:rsidRDefault="003E0E52" w:rsidP="00334C1B">
      <w:pPr>
        <w:pStyle w:val="a8"/>
        <w:numPr>
          <w:ilvl w:val="0"/>
          <w:numId w:val="6"/>
        </w:numPr>
        <w:tabs>
          <w:tab w:val="left" w:pos="0"/>
          <w:tab w:val="left" w:pos="945"/>
        </w:tabs>
        <w:spacing w:after="0" w:line="360" w:lineRule="auto"/>
        <w:ind w:leftChars="0"/>
        <w:rPr>
          <w:rFonts w:ascii="宋体" w:hAnsi="宋体"/>
          <w:color w:val="000000"/>
          <w:sz w:val="24"/>
        </w:rPr>
      </w:pPr>
      <w:r>
        <w:rPr>
          <w:rFonts w:ascii="宋体" w:hAnsi="宋体" w:hint="eastAsia"/>
          <w:color w:val="000000"/>
          <w:sz w:val="24"/>
        </w:rPr>
        <w:t xml:space="preserve">严格遵守公司一切规章制度及工作守则； </w:t>
      </w:r>
    </w:p>
    <w:p w:rsidR="003E0E52" w:rsidRDefault="003E0E52" w:rsidP="00334C1B">
      <w:pPr>
        <w:pStyle w:val="a8"/>
        <w:numPr>
          <w:ilvl w:val="0"/>
          <w:numId w:val="6"/>
        </w:numPr>
        <w:tabs>
          <w:tab w:val="left" w:pos="0"/>
          <w:tab w:val="left" w:pos="945"/>
        </w:tabs>
        <w:spacing w:after="0" w:line="360" w:lineRule="auto"/>
        <w:ind w:leftChars="0"/>
        <w:rPr>
          <w:rFonts w:ascii="宋体" w:hAnsi="宋体"/>
          <w:color w:val="000000"/>
          <w:sz w:val="24"/>
        </w:rPr>
      </w:pPr>
      <w:r>
        <w:rPr>
          <w:rFonts w:ascii="宋体" w:hAnsi="宋体" w:hint="eastAsia"/>
          <w:color w:val="000000"/>
          <w:sz w:val="24"/>
        </w:rPr>
        <w:t>工作中尽忠职守，服从领导，团结同事，保守业务秘密；</w:t>
      </w:r>
    </w:p>
    <w:p w:rsidR="003E0E52" w:rsidRDefault="003E0E52" w:rsidP="00334C1B">
      <w:pPr>
        <w:pStyle w:val="a8"/>
        <w:numPr>
          <w:ilvl w:val="0"/>
          <w:numId w:val="6"/>
        </w:numPr>
        <w:tabs>
          <w:tab w:val="left" w:pos="0"/>
          <w:tab w:val="left" w:pos="945"/>
        </w:tabs>
        <w:spacing w:after="0" w:line="360" w:lineRule="auto"/>
        <w:ind w:leftChars="0"/>
        <w:rPr>
          <w:rFonts w:ascii="宋体" w:hAnsi="宋体"/>
          <w:color w:val="000000"/>
          <w:sz w:val="24"/>
        </w:rPr>
      </w:pPr>
      <w:r>
        <w:rPr>
          <w:rFonts w:ascii="宋体" w:hAnsi="宋体" w:hint="eastAsia"/>
          <w:color w:val="000000"/>
          <w:sz w:val="24"/>
        </w:rPr>
        <w:t>平时爱护公司财物，不浪费，公私分明；</w:t>
      </w:r>
    </w:p>
    <w:p w:rsidR="003E0E52" w:rsidRDefault="003E0E52" w:rsidP="00334C1B">
      <w:pPr>
        <w:pStyle w:val="a8"/>
        <w:numPr>
          <w:ilvl w:val="0"/>
          <w:numId w:val="6"/>
        </w:numPr>
        <w:tabs>
          <w:tab w:val="left" w:pos="0"/>
          <w:tab w:val="left" w:pos="945"/>
        </w:tabs>
        <w:spacing w:after="0" w:line="360" w:lineRule="auto"/>
        <w:ind w:leftChars="0"/>
        <w:rPr>
          <w:rFonts w:ascii="宋体" w:hAnsi="宋体"/>
          <w:color w:val="000000"/>
          <w:sz w:val="24"/>
        </w:rPr>
      </w:pPr>
      <w:r>
        <w:rPr>
          <w:rFonts w:ascii="宋体" w:hAnsi="宋体" w:hint="eastAsia"/>
          <w:color w:val="000000"/>
          <w:sz w:val="24"/>
        </w:rPr>
        <w:t>不做任何有损公司声誉的行为。</w:t>
      </w:r>
    </w:p>
    <w:p w:rsidR="003E0E52" w:rsidRDefault="003E0E52" w:rsidP="008E2EF1">
      <w:pPr>
        <w:pStyle w:val="a8"/>
        <w:tabs>
          <w:tab w:val="left" w:pos="0"/>
          <w:tab w:val="left" w:pos="945"/>
        </w:tabs>
        <w:spacing w:after="0" w:line="360" w:lineRule="auto"/>
        <w:ind w:leftChars="0" w:left="0"/>
        <w:rPr>
          <w:rFonts w:ascii="宋体" w:hAnsi="宋体"/>
          <w:color w:val="000000"/>
          <w:sz w:val="24"/>
        </w:rPr>
      </w:pPr>
      <w:r>
        <w:rPr>
          <w:rFonts w:ascii="宋体" w:hAnsi="宋体" w:hint="eastAsia"/>
          <w:b/>
          <w:color w:val="000000"/>
          <w:sz w:val="24"/>
        </w:rPr>
        <w:t xml:space="preserve">二、行为细则 </w:t>
      </w:r>
      <w:r>
        <w:rPr>
          <w:rFonts w:ascii="宋体" w:hAnsi="宋体" w:hint="eastAsia"/>
          <w:color w:val="000000"/>
          <w:sz w:val="24"/>
        </w:rPr>
        <w:t>员工务必仔细阅读以下行为细则并严格遵守：</w:t>
      </w:r>
    </w:p>
    <w:p w:rsidR="003E0E52" w:rsidRDefault="003E0E52" w:rsidP="002648A4">
      <w:pPr>
        <w:pStyle w:val="a8"/>
        <w:numPr>
          <w:ilvl w:val="0"/>
          <w:numId w:val="7"/>
        </w:numPr>
        <w:tabs>
          <w:tab w:val="left" w:pos="0"/>
          <w:tab w:val="left" w:pos="945"/>
        </w:tabs>
        <w:spacing w:after="0" w:line="360" w:lineRule="auto"/>
        <w:ind w:leftChars="0"/>
        <w:rPr>
          <w:rFonts w:ascii="宋体" w:hAnsi="宋体"/>
          <w:color w:val="000000"/>
          <w:sz w:val="24"/>
        </w:rPr>
      </w:pPr>
      <w:r>
        <w:rPr>
          <w:rFonts w:ascii="宋体" w:hAnsi="宋体" w:hint="eastAsia"/>
          <w:color w:val="000000"/>
          <w:sz w:val="24"/>
        </w:rPr>
        <w:t>员工应按规定时间上下班，不得无故迟到、早退，</w:t>
      </w:r>
      <w:r w:rsidRPr="002648A4">
        <w:rPr>
          <w:rFonts w:ascii="宋体" w:hAnsi="宋体" w:hint="eastAsia"/>
          <w:b/>
          <w:color w:val="000000"/>
          <w:sz w:val="24"/>
        </w:rPr>
        <w:t>上班时间必须配戴胸卡</w:t>
      </w:r>
      <w:r>
        <w:rPr>
          <w:rFonts w:ascii="宋体" w:hAnsi="宋体" w:hint="eastAsia"/>
          <w:color w:val="000000"/>
          <w:sz w:val="24"/>
        </w:rPr>
        <w:t xml:space="preserve">； </w:t>
      </w:r>
    </w:p>
    <w:p w:rsidR="003E0E52" w:rsidRDefault="003E0E52" w:rsidP="002648A4">
      <w:pPr>
        <w:pStyle w:val="a8"/>
        <w:numPr>
          <w:ilvl w:val="0"/>
          <w:numId w:val="7"/>
        </w:numPr>
        <w:tabs>
          <w:tab w:val="left" w:pos="0"/>
          <w:tab w:val="left" w:pos="945"/>
        </w:tabs>
        <w:spacing w:after="0" w:line="360" w:lineRule="auto"/>
        <w:ind w:leftChars="0"/>
        <w:rPr>
          <w:rFonts w:ascii="宋体" w:hAnsi="宋体"/>
          <w:color w:val="000000"/>
          <w:sz w:val="24"/>
        </w:rPr>
      </w:pPr>
      <w:r>
        <w:rPr>
          <w:rFonts w:ascii="宋体" w:hAnsi="宋体" w:hint="eastAsia"/>
          <w:color w:val="000000"/>
          <w:sz w:val="24"/>
        </w:rPr>
        <w:t>员工在工作时间内不得随意离开工作岗位，如需离开应向主管请示；</w:t>
      </w:r>
    </w:p>
    <w:p w:rsidR="003E0E52" w:rsidRDefault="003E0E52" w:rsidP="002648A4">
      <w:pPr>
        <w:pStyle w:val="a8"/>
        <w:numPr>
          <w:ilvl w:val="0"/>
          <w:numId w:val="7"/>
        </w:numPr>
        <w:tabs>
          <w:tab w:val="left" w:pos="0"/>
          <w:tab w:val="left" w:pos="945"/>
        </w:tabs>
        <w:spacing w:after="0" w:line="360" w:lineRule="auto"/>
        <w:ind w:leftChars="0"/>
        <w:rPr>
          <w:rFonts w:ascii="宋体" w:hAnsi="宋体"/>
          <w:color w:val="000000"/>
          <w:sz w:val="24"/>
        </w:rPr>
      </w:pPr>
      <w:r>
        <w:rPr>
          <w:rFonts w:ascii="宋体" w:hAnsi="宋体" w:hint="eastAsia"/>
          <w:color w:val="000000"/>
          <w:sz w:val="24"/>
        </w:rPr>
        <w:t>员工在工作时间内，未经核准不可接见亲友或与来宾谈话，如确实</w:t>
      </w:r>
      <w:proofErr w:type="gramStart"/>
      <w:r>
        <w:rPr>
          <w:rFonts w:ascii="宋体" w:hAnsi="宋体" w:hint="eastAsia"/>
          <w:color w:val="000000"/>
          <w:sz w:val="24"/>
        </w:rPr>
        <w:t>因重要</w:t>
      </w:r>
      <w:proofErr w:type="gramEnd"/>
      <w:r>
        <w:rPr>
          <w:rFonts w:ascii="宋体" w:hAnsi="宋体" w:hint="eastAsia"/>
          <w:color w:val="000000"/>
          <w:sz w:val="24"/>
        </w:rPr>
        <w:t>原因必须会客时，应经主管人员核准，在指定时间、指定地点进行。</w:t>
      </w:r>
    </w:p>
    <w:p w:rsidR="003E0E52" w:rsidRDefault="003E0E52" w:rsidP="002648A4">
      <w:pPr>
        <w:pStyle w:val="a8"/>
        <w:numPr>
          <w:ilvl w:val="0"/>
          <w:numId w:val="7"/>
        </w:numPr>
        <w:tabs>
          <w:tab w:val="left" w:pos="0"/>
          <w:tab w:val="left" w:pos="945"/>
        </w:tabs>
        <w:spacing w:after="0" w:line="360" w:lineRule="auto"/>
        <w:ind w:leftChars="0"/>
        <w:rPr>
          <w:rFonts w:ascii="宋体" w:hAnsi="宋体"/>
          <w:color w:val="000000"/>
          <w:sz w:val="24"/>
        </w:rPr>
      </w:pPr>
      <w:r>
        <w:rPr>
          <w:rFonts w:ascii="宋体" w:hAnsi="宋体" w:hint="eastAsia"/>
          <w:color w:val="000000"/>
          <w:sz w:val="24"/>
        </w:rPr>
        <w:t>员工每天应注意保护自身和同事的安全与健康，维持作业、办公等区域的清洁和秩序；</w:t>
      </w:r>
    </w:p>
    <w:p w:rsidR="003E0E52" w:rsidRDefault="003E0E52" w:rsidP="002648A4">
      <w:pPr>
        <w:pStyle w:val="a8"/>
        <w:numPr>
          <w:ilvl w:val="0"/>
          <w:numId w:val="7"/>
        </w:numPr>
        <w:tabs>
          <w:tab w:val="left" w:pos="0"/>
          <w:tab w:val="left" w:pos="945"/>
        </w:tabs>
        <w:spacing w:after="0" w:line="360" w:lineRule="auto"/>
        <w:ind w:leftChars="0"/>
        <w:rPr>
          <w:rFonts w:ascii="宋体" w:hAnsi="宋体"/>
          <w:color w:val="000000"/>
          <w:sz w:val="24"/>
        </w:rPr>
      </w:pPr>
      <w:r>
        <w:rPr>
          <w:rFonts w:ascii="宋体" w:hAnsi="宋体" w:hint="eastAsia"/>
          <w:color w:val="000000"/>
          <w:sz w:val="24"/>
        </w:rPr>
        <w:t xml:space="preserve">员工不得携带违禁品、危险品或者与工作无关的物品进入工作场所； </w:t>
      </w:r>
    </w:p>
    <w:p w:rsidR="003E0E52" w:rsidRDefault="003E0E52" w:rsidP="002648A4">
      <w:pPr>
        <w:pStyle w:val="a8"/>
        <w:numPr>
          <w:ilvl w:val="0"/>
          <w:numId w:val="7"/>
        </w:numPr>
        <w:tabs>
          <w:tab w:val="left" w:pos="0"/>
          <w:tab w:val="left" w:pos="945"/>
        </w:tabs>
        <w:spacing w:after="0" w:line="360" w:lineRule="auto"/>
        <w:ind w:leftChars="0"/>
        <w:rPr>
          <w:rFonts w:ascii="宋体" w:hAnsi="宋体"/>
          <w:color w:val="000000"/>
          <w:sz w:val="24"/>
        </w:rPr>
      </w:pPr>
      <w:r>
        <w:rPr>
          <w:rFonts w:ascii="宋体" w:hAnsi="宋体" w:hint="eastAsia"/>
          <w:color w:val="000000"/>
          <w:sz w:val="24"/>
        </w:rPr>
        <w:t xml:space="preserve">员工不得私自携带公物离开公司，如因工作原因确须携带，须征得主管人员的同意； </w:t>
      </w:r>
    </w:p>
    <w:p w:rsidR="003E0E52" w:rsidRDefault="003E0E52" w:rsidP="002648A4">
      <w:pPr>
        <w:pStyle w:val="a8"/>
        <w:numPr>
          <w:ilvl w:val="0"/>
          <w:numId w:val="7"/>
        </w:numPr>
        <w:tabs>
          <w:tab w:val="left" w:pos="0"/>
          <w:tab w:val="left" w:pos="945"/>
        </w:tabs>
        <w:spacing w:after="0" w:line="360" w:lineRule="auto"/>
        <w:ind w:leftChars="0"/>
        <w:rPr>
          <w:rFonts w:ascii="宋体" w:hAnsi="宋体"/>
          <w:color w:val="000000"/>
          <w:sz w:val="24"/>
        </w:rPr>
      </w:pPr>
      <w:r>
        <w:rPr>
          <w:rFonts w:ascii="宋体" w:hAnsi="宋体" w:hint="eastAsia"/>
          <w:color w:val="000000"/>
          <w:sz w:val="24"/>
        </w:rPr>
        <w:t xml:space="preserve">员工在工作时应尽忠职守，服从上级安排，听从上级的工作批示和指导； </w:t>
      </w:r>
    </w:p>
    <w:p w:rsidR="003E0E52" w:rsidRDefault="003E0E52" w:rsidP="002648A4">
      <w:pPr>
        <w:pStyle w:val="a8"/>
        <w:numPr>
          <w:ilvl w:val="0"/>
          <w:numId w:val="7"/>
        </w:numPr>
        <w:tabs>
          <w:tab w:val="left" w:pos="0"/>
          <w:tab w:val="left" w:pos="945"/>
        </w:tabs>
        <w:spacing w:after="0" w:line="360" w:lineRule="auto"/>
        <w:ind w:leftChars="0"/>
        <w:rPr>
          <w:rFonts w:ascii="宋体" w:hAnsi="宋体"/>
          <w:color w:val="000000"/>
          <w:sz w:val="24"/>
        </w:rPr>
      </w:pPr>
      <w:r>
        <w:rPr>
          <w:rFonts w:ascii="宋体" w:hAnsi="宋体" w:hint="eastAsia"/>
          <w:color w:val="000000"/>
          <w:sz w:val="24"/>
        </w:rPr>
        <w:t xml:space="preserve">员工对工作的汇报应遵循逐级向上报告的原则，不宜越级呈报，但紧要或特殊情况不在此限； </w:t>
      </w:r>
    </w:p>
    <w:p w:rsidR="003E0E52" w:rsidRDefault="003E0E52" w:rsidP="002648A4">
      <w:pPr>
        <w:pStyle w:val="a8"/>
        <w:numPr>
          <w:ilvl w:val="0"/>
          <w:numId w:val="7"/>
        </w:numPr>
        <w:tabs>
          <w:tab w:val="left" w:pos="0"/>
          <w:tab w:val="left" w:pos="945"/>
        </w:tabs>
        <w:spacing w:after="0" w:line="360" w:lineRule="auto"/>
        <w:ind w:leftChars="0"/>
        <w:rPr>
          <w:rFonts w:ascii="宋体" w:hAnsi="宋体"/>
          <w:color w:val="000000"/>
          <w:sz w:val="24"/>
        </w:rPr>
      </w:pPr>
      <w:r>
        <w:rPr>
          <w:rFonts w:ascii="宋体" w:hAnsi="宋体" w:hint="eastAsia"/>
          <w:color w:val="000000"/>
          <w:sz w:val="24"/>
        </w:rPr>
        <w:t>员工在工作时间应全神贯注，努力提高工作效率，严禁看与工作无关的书籍、报刊、杂志；</w:t>
      </w:r>
    </w:p>
    <w:p w:rsidR="003E0E52" w:rsidRDefault="003E0E52" w:rsidP="002648A4">
      <w:pPr>
        <w:pStyle w:val="a8"/>
        <w:numPr>
          <w:ilvl w:val="0"/>
          <w:numId w:val="7"/>
        </w:numPr>
        <w:tabs>
          <w:tab w:val="left" w:pos="0"/>
          <w:tab w:val="left" w:pos="945"/>
        </w:tabs>
        <w:spacing w:after="0" w:line="360" w:lineRule="auto"/>
        <w:ind w:leftChars="0"/>
        <w:rPr>
          <w:rFonts w:ascii="宋体" w:hAnsi="宋体"/>
          <w:color w:val="000000"/>
          <w:sz w:val="24"/>
        </w:rPr>
      </w:pPr>
      <w:r>
        <w:rPr>
          <w:rFonts w:ascii="宋体" w:hAnsi="宋体" w:hint="eastAsia"/>
          <w:color w:val="000000"/>
          <w:sz w:val="24"/>
        </w:rPr>
        <w:t>员工在上班时间内</w:t>
      </w:r>
      <w:r w:rsidRPr="002648A4">
        <w:rPr>
          <w:rFonts w:ascii="宋体" w:hAnsi="宋体" w:hint="eastAsia"/>
          <w:color w:val="000000"/>
          <w:sz w:val="24"/>
        </w:rPr>
        <w:t>禁止吸烟</w:t>
      </w:r>
      <w:r>
        <w:rPr>
          <w:rFonts w:ascii="宋体" w:hAnsi="宋体" w:hint="eastAsia"/>
          <w:color w:val="000000"/>
          <w:sz w:val="24"/>
        </w:rPr>
        <w:t xml:space="preserve">、打电话聊天、上网聊天、玩游戏、看电影、听音乐、吃零食或做其他一切与工作无关的事情； </w:t>
      </w:r>
    </w:p>
    <w:p w:rsidR="003E0E52" w:rsidRDefault="003E0E52" w:rsidP="002648A4">
      <w:pPr>
        <w:pStyle w:val="a8"/>
        <w:numPr>
          <w:ilvl w:val="0"/>
          <w:numId w:val="7"/>
        </w:numPr>
        <w:tabs>
          <w:tab w:val="left" w:pos="0"/>
          <w:tab w:val="left" w:pos="945"/>
        </w:tabs>
        <w:spacing w:after="0" w:line="360" w:lineRule="auto"/>
        <w:ind w:leftChars="0"/>
        <w:rPr>
          <w:rFonts w:ascii="宋体" w:hAnsi="宋体"/>
          <w:color w:val="000000"/>
          <w:sz w:val="24"/>
        </w:rPr>
      </w:pPr>
      <w:r>
        <w:rPr>
          <w:rFonts w:ascii="宋体" w:hAnsi="宋体" w:hint="eastAsia"/>
          <w:color w:val="000000"/>
          <w:sz w:val="24"/>
        </w:rPr>
        <w:t xml:space="preserve">员工不得在办公场所大声喧哗，打电话时声音应尽量不影响其他人工作； </w:t>
      </w:r>
    </w:p>
    <w:p w:rsidR="003E0E52" w:rsidRDefault="003E0E52" w:rsidP="002648A4">
      <w:pPr>
        <w:pStyle w:val="a8"/>
        <w:numPr>
          <w:ilvl w:val="0"/>
          <w:numId w:val="7"/>
        </w:numPr>
        <w:tabs>
          <w:tab w:val="left" w:pos="0"/>
          <w:tab w:val="left" w:pos="945"/>
        </w:tabs>
        <w:spacing w:after="0" w:line="360" w:lineRule="auto"/>
        <w:ind w:leftChars="0"/>
        <w:rPr>
          <w:rFonts w:ascii="宋体" w:hAnsi="宋体"/>
          <w:color w:val="000000"/>
          <w:sz w:val="24"/>
        </w:rPr>
      </w:pPr>
      <w:r>
        <w:rPr>
          <w:rFonts w:ascii="宋体" w:hAnsi="宋体" w:hint="eastAsia"/>
          <w:color w:val="000000"/>
          <w:sz w:val="24"/>
        </w:rPr>
        <w:t>同事之间应通力合作，同舟共济，不得吵闹、斗殴，不得聊天闲谈甚至串岗聊天，搬弄是非，以维护正常的工作秩序；</w:t>
      </w:r>
    </w:p>
    <w:p w:rsidR="003E0E52" w:rsidRDefault="003E0E52" w:rsidP="002648A4">
      <w:pPr>
        <w:pStyle w:val="a8"/>
        <w:numPr>
          <w:ilvl w:val="0"/>
          <w:numId w:val="7"/>
        </w:numPr>
        <w:tabs>
          <w:tab w:val="left" w:pos="0"/>
          <w:tab w:val="left" w:pos="945"/>
        </w:tabs>
        <w:spacing w:after="0" w:line="360" w:lineRule="auto"/>
        <w:ind w:leftChars="0"/>
        <w:rPr>
          <w:rFonts w:ascii="宋体" w:hAnsi="宋体"/>
          <w:color w:val="000000"/>
          <w:sz w:val="24"/>
        </w:rPr>
      </w:pPr>
      <w:r>
        <w:rPr>
          <w:rFonts w:ascii="宋体" w:hAnsi="宋体" w:hint="eastAsia"/>
          <w:color w:val="000000"/>
          <w:sz w:val="24"/>
        </w:rPr>
        <w:t>员工无论在上班或休息时间都应尊重其他同事，未经许可不得翻阅或挪用他人的物品和文件（特殊工作、紧急情况除外）；</w:t>
      </w:r>
    </w:p>
    <w:p w:rsidR="003E0E52" w:rsidRDefault="003E0E52" w:rsidP="002648A4">
      <w:pPr>
        <w:pStyle w:val="a8"/>
        <w:numPr>
          <w:ilvl w:val="0"/>
          <w:numId w:val="7"/>
        </w:numPr>
        <w:tabs>
          <w:tab w:val="left" w:pos="0"/>
          <w:tab w:val="left" w:pos="945"/>
        </w:tabs>
        <w:spacing w:after="0" w:line="360" w:lineRule="auto"/>
        <w:ind w:leftChars="0"/>
        <w:rPr>
          <w:rFonts w:ascii="宋体" w:hAnsi="宋体"/>
          <w:color w:val="000000"/>
          <w:sz w:val="24"/>
        </w:rPr>
      </w:pPr>
      <w:r>
        <w:rPr>
          <w:rFonts w:ascii="宋体" w:hAnsi="宋体" w:hint="eastAsia"/>
          <w:color w:val="000000"/>
          <w:sz w:val="24"/>
        </w:rPr>
        <w:t>未经主管或部门负责人的允许，员工不得进入资料室、仓库及其他重地；</w:t>
      </w:r>
    </w:p>
    <w:p w:rsidR="003E0E52" w:rsidRDefault="003E0E52" w:rsidP="002648A4">
      <w:pPr>
        <w:pStyle w:val="a8"/>
        <w:numPr>
          <w:ilvl w:val="0"/>
          <w:numId w:val="7"/>
        </w:numPr>
        <w:tabs>
          <w:tab w:val="left" w:pos="0"/>
          <w:tab w:val="left" w:pos="945"/>
        </w:tabs>
        <w:spacing w:after="0" w:line="360" w:lineRule="auto"/>
        <w:ind w:leftChars="0"/>
        <w:rPr>
          <w:rFonts w:ascii="宋体" w:hAnsi="宋体"/>
          <w:color w:val="000000"/>
          <w:sz w:val="24"/>
        </w:rPr>
      </w:pPr>
      <w:r w:rsidRPr="002648A4">
        <w:rPr>
          <w:rFonts w:ascii="宋体" w:hAnsi="宋体" w:hint="eastAsia"/>
          <w:color w:val="000000"/>
          <w:sz w:val="24"/>
        </w:rPr>
        <w:t>不得经营与本公司类似及职务上有关联的业务，或兼任其他同行企业的职务</w:t>
      </w:r>
      <w:r>
        <w:rPr>
          <w:rFonts w:ascii="宋体" w:hAnsi="宋体" w:hint="eastAsia"/>
          <w:color w:val="000000"/>
          <w:sz w:val="24"/>
        </w:rPr>
        <w:t>；</w:t>
      </w:r>
    </w:p>
    <w:p w:rsidR="003E0E52" w:rsidRDefault="003E0E52" w:rsidP="002648A4">
      <w:pPr>
        <w:pStyle w:val="a8"/>
        <w:numPr>
          <w:ilvl w:val="0"/>
          <w:numId w:val="7"/>
        </w:numPr>
        <w:tabs>
          <w:tab w:val="left" w:pos="0"/>
          <w:tab w:val="left" w:pos="945"/>
        </w:tabs>
        <w:spacing w:after="0" w:line="360" w:lineRule="auto"/>
        <w:ind w:leftChars="0"/>
        <w:rPr>
          <w:rFonts w:ascii="宋体" w:hAnsi="宋体"/>
          <w:color w:val="000000"/>
          <w:sz w:val="24"/>
        </w:rPr>
      </w:pPr>
      <w:r w:rsidRPr="002648A4">
        <w:rPr>
          <w:rFonts w:ascii="宋体" w:hAnsi="宋体" w:hint="eastAsia"/>
          <w:color w:val="000000"/>
          <w:sz w:val="24"/>
        </w:rPr>
        <w:t>员工应严格遵守公司的制度规定、办事程序，绝不泄露公司的机密</w:t>
      </w:r>
      <w:r>
        <w:rPr>
          <w:rFonts w:ascii="宋体" w:hAnsi="宋体" w:hint="eastAsia"/>
          <w:color w:val="000000"/>
          <w:sz w:val="24"/>
        </w:rPr>
        <w:t>；</w:t>
      </w:r>
    </w:p>
    <w:p w:rsidR="003E0E52" w:rsidRDefault="003E0E52" w:rsidP="002648A4">
      <w:pPr>
        <w:pStyle w:val="a8"/>
        <w:numPr>
          <w:ilvl w:val="0"/>
          <w:numId w:val="7"/>
        </w:numPr>
        <w:tabs>
          <w:tab w:val="left" w:pos="0"/>
          <w:tab w:val="left" w:pos="945"/>
        </w:tabs>
        <w:spacing w:after="0" w:line="360" w:lineRule="auto"/>
        <w:ind w:leftChars="0"/>
        <w:rPr>
          <w:rFonts w:ascii="宋体" w:hAnsi="宋体"/>
          <w:color w:val="000000"/>
          <w:sz w:val="24"/>
        </w:rPr>
      </w:pPr>
      <w:r w:rsidRPr="002648A4">
        <w:rPr>
          <w:rFonts w:ascii="宋体" w:hAnsi="宋体" w:hint="eastAsia"/>
          <w:color w:val="000000"/>
          <w:sz w:val="24"/>
        </w:rPr>
        <w:lastRenderedPageBreak/>
        <w:t>员工不得借职务之便，贪污舞弊，接受招待，或以公司名义在外招摇撞骗</w:t>
      </w:r>
      <w:r>
        <w:rPr>
          <w:rFonts w:ascii="宋体" w:hAnsi="宋体" w:hint="eastAsia"/>
          <w:color w:val="000000"/>
          <w:sz w:val="24"/>
        </w:rPr>
        <w:t>；</w:t>
      </w:r>
    </w:p>
    <w:p w:rsidR="003E0E52" w:rsidRDefault="003E0E52" w:rsidP="002648A4">
      <w:pPr>
        <w:pStyle w:val="a8"/>
        <w:numPr>
          <w:ilvl w:val="0"/>
          <w:numId w:val="7"/>
        </w:numPr>
        <w:tabs>
          <w:tab w:val="left" w:pos="0"/>
          <w:tab w:val="left" w:pos="945"/>
        </w:tabs>
        <w:spacing w:after="0" w:line="360" w:lineRule="auto"/>
        <w:ind w:leftChars="0"/>
        <w:rPr>
          <w:rFonts w:ascii="宋体" w:hAnsi="宋体"/>
          <w:color w:val="000000"/>
          <w:sz w:val="24"/>
        </w:rPr>
      </w:pPr>
      <w:r w:rsidRPr="002648A4">
        <w:rPr>
          <w:rFonts w:ascii="宋体" w:hAnsi="宋体" w:hint="eastAsia"/>
          <w:color w:val="000000"/>
          <w:sz w:val="24"/>
        </w:rPr>
        <w:t>员工不得打听同事的考绩结果和薪酬收入</w:t>
      </w:r>
      <w:r>
        <w:rPr>
          <w:rFonts w:ascii="宋体" w:hAnsi="宋体" w:hint="eastAsia"/>
          <w:color w:val="000000"/>
          <w:sz w:val="24"/>
        </w:rPr>
        <w:t>；</w:t>
      </w:r>
    </w:p>
    <w:p w:rsidR="003E0E52" w:rsidRDefault="00334C1B" w:rsidP="002648A4">
      <w:pPr>
        <w:pStyle w:val="a8"/>
        <w:numPr>
          <w:ilvl w:val="0"/>
          <w:numId w:val="7"/>
        </w:numPr>
        <w:tabs>
          <w:tab w:val="left" w:pos="0"/>
          <w:tab w:val="left" w:pos="945"/>
        </w:tabs>
        <w:spacing w:after="0" w:line="360" w:lineRule="auto"/>
        <w:ind w:leftChars="0"/>
        <w:rPr>
          <w:rFonts w:ascii="宋体" w:hAnsi="宋体"/>
          <w:color w:val="000000"/>
          <w:sz w:val="24"/>
        </w:rPr>
      </w:pPr>
      <w:r>
        <w:rPr>
          <w:rFonts w:ascii="宋体" w:hAnsi="宋体" w:hint="eastAsia"/>
          <w:color w:val="000000"/>
          <w:sz w:val="24"/>
        </w:rPr>
        <w:t>员工应爱惜并节约使用公司的一切财产物品</w:t>
      </w:r>
      <w:r w:rsidR="002648A4">
        <w:rPr>
          <w:rFonts w:ascii="宋体" w:hAnsi="宋体" w:hint="eastAsia"/>
          <w:color w:val="000000"/>
          <w:sz w:val="24"/>
        </w:rPr>
        <w:t>。</w:t>
      </w:r>
    </w:p>
    <w:p w:rsidR="003E0E52" w:rsidRDefault="003E0E52" w:rsidP="008E2EF1">
      <w:pPr>
        <w:pStyle w:val="a8"/>
        <w:tabs>
          <w:tab w:val="left" w:pos="0"/>
          <w:tab w:val="left" w:pos="945"/>
        </w:tabs>
        <w:spacing w:after="0" w:line="360" w:lineRule="auto"/>
        <w:ind w:leftChars="0" w:left="0"/>
        <w:rPr>
          <w:rFonts w:ascii="宋体" w:hAnsi="宋体"/>
          <w:color w:val="000000"/>
          <w:sz w:val="24"/>
        </w:rPr>
      </w:pPr>
      <w:r>
        <w:rPr>
          <w:rFonts w:ascii="宋体" w:hAnsi="宋体" w:hint="eastAsia"/>
          <w:b/>
          <w:color w:val="000000"/>
          <w:sz w:val="24"/>
        </w:rPr>
        <w:t>三、着装</w:t>
      </w:r>
      <w:r>
        <w:rPr>
          <w:rFonts w:ascii="宋体" w:hAnsi="宋体" w:hint="eastAsia"/>
          <w:color w:val="000000"/>
          <w:sz w:val="24"/>
        </w:rPr>
        <w:t xml:space="preserve"> 着装应相对正式，</w:t>
      </w:r>
      <w:proofErr w:type="gramStart"/>
      <w:r>
        <w:rPr>
          <w:rFonts w:ascii="宋体" w:hAnsi="宋体" w:hint="eastAsia"/>
          <w:color w:val="000000"/>
          <w:sz w:val="24"/>
        </w:rPr>
        <w:t>不得太</w:t>
      </w:r>
      <w:proofErr w:type="gramEnd"/>
      <w:r>
        <w:rPr>
          <w:rFonts w:ascii="宋体" w:hAnsi="宋体" w:hint="eastAsia"/>
          <w:color w:val="000000"/>
          <w:sz w:val="24"/>
        </w:rPr>
        <w:t>花哨或太透太露。</w:t>
      </w:r>
    </w:p>
    <w:p w:rsidR="003E0E52" w:rsidRDefault="003E0E52" w:rsidP="005063E5">
      <w:pPr>
        <w:pStyle w:val="a8"/>
        <w:numPr>
          <w:ilvl w:val="0"/>
          <w:numId w:val="8"/>
        </w:numPr>
        <w:tabs>
          <w:tab w:val="left" w:pos="0"/>
          <w:tab w:val="left" w:pos="945"/>
        </w:tabs>
        <w:spacing w:after="0" w:line="360" w:lineRule="auto"/>
        <w:ind w:leftChars="0"/>
        <w:rPr>
          <w:rFonts w:ascii="宋体" w:hAnsi="宋体"/>
          <w:color w:val="000000"/>
          <w:sz w:val="24"/>
        </w:rPr>
      </w:pPr>
      <w:r>
        <w:rPr>
          <w:rFonts w:ascii="宋体" w:hAnsi="宋体" w:hint="eastAsia"/>
          <w:color w:val="000000"/>
          <w:sz w:val="24"/>
        </w:rPr>
        <w:t>男士不得穿背心、沙滩裤、凉鞋或</w:t>
      </w:r>
      <w:r w:rsidRPr="005063E5">
        <w:rPr>
          <w:rFonts w:ascii="宋体" w:hAnsi="宋体" w:hint="eastAsia"/>
          <w:color w:val="000000"/>
          <w:sz w:val="24"/>
        </w:rPr>
        <w:t>拖鞋</w:t>
      </w:r>
      <w:r w:rsidR="005063E5">
        <w:rPr>
          <w:rFonts w:ascii="宋体" w:hAnsi="宋体" w:hint="eastAsia"/>
          <w:color w:val="000000"/>
          <w:sz w:val="24"/>
        </w:rPr>
        <w:t>上班；</w:t>
      </w:r>
    </w:p>
    <w:p w:rsidR="003E0E52" w:rsidRDefault="003E0E52" w:rsidP="005063E5">
      <w:pPr>
        <w:pStyle w:val="a8"/>
        <w:numPr>
          <w:ilvl w:val="0"/>
          <w:numId w:val="8"/>
        </w:numPr>
        <w:tabs>
          <w:tab w:val="left" w:pos="0"/>
          <w:tab w:val="left" w:pos="945"/>
        </w:tabs>
        <w:spacing w:after="0" w:line="360" w:lineRule="auto"/>
        <w:ind w:leftChars="0"/>
        <w:rPr>
          <w:rFonts w:ascii="宋体" w:hAnsi="宋体"/>
          <w:color w:val="000000"/>
          <w:sz w:val="24"/>
        </w:rPr>
      </w:pPr>
      <w:r>
        <w:rPr>
          <w:rFonts w:ascii="宋体" w:hAnsi="宋体" w:hint="eastAsia"/>
          <w:color w:val="000000"/>
          <w:sz w:val="24"/>
        </w:rPr>
        <w:t>女士不得穿背心、吊带装、超短裙、休闲短裤或拖鞋上班。</w:t>
      </w:r>
    </w:p>
    <w:p w:rsidR="003E0E52" w:rsidRDefault="003E0E52" w:rsidP="008E2EF1">
      <w:pPr>
        <w:pStyle w:val="a8"/>
        <w:tabs>
          <w:tab w:val="left" w:pos="0"/>
          <w:tab w:val="left" w:pos="945"/>
        </w:tabs>
        <w:spacing w:after="0" w:line="360" w:lineRule="auto"/>
        <w:ind w:leftChars="0" w:left="0"/>
        <w:rPr>
          <w:rFonts w:ascii="宋体" w:hAnsi="宋体"/>
          <w:color w:val="000000"/>
          <w:sz w:val="24"/>
        </w:rPr>
      </w:pPr>
      <w:r>
        <w:rPr>
          <w:rFonts w:ascii="宋体" w:hAnsi="宋体" w:hint="eastAsia"/>
          <w:b/>
          <w:color w:val="000000"/>
          <w:sz w:val="24"/>
        </w:rPr>
        <w:t xml:space="preserve">四、员工礼仪 </w:t>
      </w:r>
      <w:r>
        <w:rPr>
          <w:rFonts w:ascii="宋体" w:hAnsi="宋体" w:hint="eastAsia"/>
          <w:color w:val="000000"/>
          <w:sz w:val="24"/>
        </w:rPr>
        <w:t>员工礼仪应符合通常公共场合之礼仪规范。</w:t>
      </w:r>
    </w:p>
    <w:p w:rsidR="003E0E52" w:rsidRPr="005063E5" w:rsidRDefault="003E0E52" w:rsidP="005063E5">
      <w:pPr>
        <w:pStyle w:val="a8"/>
        <w:numPr>
          <w:ilvl w:val="0"/>
          <w:numId w:val="9"/>
        </w:numPr>
        <w:tabs>
          <w:tab w:val="left" w:pos="0"/>
          <w:tab w:val="left" w:pos="945"/>
        </w:tabs>
        <w:spacing w:after="0" w:line="360" w:lineRule="auto"/>
        <w:ind w:leftChars="0"/>
        <w:rPr>
          <w:rFonts w:ascii="宋体" w:hAnsi="宋体"/>
          <w:color w:val="000000"/>
          <w:sz w:val="24"/>
        </w:rPr>
      </w:pPr>
      <w:r w:rsidRPr="005063E5">
        <w:rPr>
          <w:rFonts w:ascii="宋体" w:hAnsi="宋体" w:hint="eastAsia"/>
          <w:color w:val="000000"/>
          <w:sz w:val="24"/>
        </w:rPr>
        <w:t>接听电话时，应在电话铃声响3遍之内接听，外线应首先说：“您好！</w:t>
      </w:r>
      <w:r w:rsidR="00E20275">
        <w:rPr>
          <w:rFonts w:ascii="宋体" w:hAnsi="宋体" w:hint="eastAsia"/>
          <w:color w:val="000000"/>
          <w:sz w:val="24"/>
        </w:rPr>
        <w:t>**</w:t>
      </w:r>
      <w:r w:rsidRPr="005063E5">
        <w:rPr>
          <w:rFonts w:ascii="宋体" w:hAnsi="宋体" w:hint="eastAsia"/>
          <w:color w:val="000000"/>
          <w:sz w:val="24"/>
        </w:rPr>
        <w:t>公司”。 内线应首先说：“您好!XXX（指自己姓名/部门）”；同事不在但电话铃声响，周围同事应代为接听，问清对方姓名，来电事项以便转告。</w:t>
      </w:r>
    </w:p>
    <w:p w:rsidR="003E0E52" w:rsidRDefault="003E0E52" w:rsidP="005063E5">
      <w:pPr>
        <w:pStyle w:val="a8"/>
        <w:numPr>
          <w:ilvl w:val="0"/>
          <w:numId w:val="9"/>
        </w:numPr>
        <w:tabs>
          <w:tab w:val="left" w:pos="0"/>
          <w:tab w:val="left" w:pos="945"/>
        </w:tabs>
        <w:spacing w:after="0" w:line="360" w:lineRule="auto"/>
        <w:ind w:leftChars="0"/>
        <w:rPr>
          <w:rFonts w:ascii="宋体" w:hAnsi="宋体"/>
          <w:color w:val="000000"/>
          <w:sz w:val="24"/>
        </w:rPr>
      </w:pPr>
      <w:r>
        <w:rPr>
          <w:rFonts w:ascii="宋体" w:hAnsi="宋体" w:hint="eastAsia"/>
          <w:color w:val="000000"/>
          <w:sz w:val="24"/>
        </w:rPr>
        <w:t>在处理对外事务中，应用普通话，使用“您好、欢迎、请、谢谢、对不起、再见、请走好”等礼貌用语。</w:t>
      </w:r>
    </w:p>
    <w:p w:rsidR="003E0E52" w:rsidRDefault="003E0E52" w:rsidP="005063E5">
      <w:pPr>
        <w:pStyle w:val="a8"/>
        <w:numPr>
          <w:ilvl w:val="0"/>
          <w:numId w:val="9"/>
        </w:numPr>
        <w:tabs>
          <w:tab w:val="left" w:pos="0"/>
          <w:tab w:val="left" w:pos="945"/>
        </w:tabs>
        <w:spacing w:after="0" w:line="360" w:lineRule="auto"/>
        <w:ind w:leftChars="0"/>
        <w:rPr>
          <w:rFonts w:ascii="宋体" w:hAnsi="宋体"/>
          <w:color w:val="000000"/>
          <w:sz w:val="24"/>
        </w:rPr>
      </w:pPr>
      <w:r w:rsidRPr="005063E5">
        <w:rPr>
          <w:rFonts w:ascii="宋体" w:hAnsi="宋体" w:hint="eastAsia"/>
          <w:b/>
          <w:color w:val="000000"/>
          <w:sz w:val="24"/>
        </w:rPr>
        <w:t>对同事：</w:t>
      </w:r>
      <w:r>
        <w:rPr>
          <w:rFonts w:ascii="宋体" w:hAnsi="宋体" w:hint="eastAsia"/>
          <w:color w:val="000000"/>
          <w:sz w:val="24"/>
        </w:rPr>
        <w:t>员工之间应以诚相见，取长补短。要善于倾听别人的意见，虚心学习他人的长处；同事之间应团结协作，求同存异；当同事遇到困难时，大家应主动帮助；不得捕风捉影，造谣生事，不得在背后指责和挑剔他人；</w:t>
      </w:r>
    </w:p>
    <w:p w:rsidR="003E0E52" w:rsidRDefault="003E0E52" w:rsidP="005063E5">
      <w:pPr>
        <w:pStyle w:val="a8"/>
        <w:numPr>
          <w:ilvl w:val="0"/>
          <w:numId w:val="9"/>
        </w:numPr>
        <w:tabs>
          <w:tab w:val="left" w:pos="0"/>
          <w:tab w:val="left" w:pos="945"/>
        </w:tabs>
        <w:spacing w:after="0" w:line="360" w:lineRule="auto"/>
        <w:ind w:leftChars="0"/>
        <w:rPr>
          <w:rFonts w:ascii="宋体" w:hAnsi="宋体"/>
          <w:color w:val="000000"/>
          <w:sz w:val="24"/>
        </w:rPr>
      </w:pPr>
      <w:r w:rsidRPr="005063E5">
        <w:rPr>
          <w:rFonts w:ascii="宋体" w:hAnsi="宋体" w:hint="eastAsia"/>
          <w:b/>
          <w:color w:val="000000"/>
          <w:sz w:val="24"/>
        </w:rPr>
        <w:t>对领导：</w:t>
      </w:r>
      <w:r>
        <w:rPr>
          <w:rFonts w:ascii="宋体" w:hAnsi="宋体" w:hint="eastAsia"/>
          <w:color w:val="000000"/>
          <w:sz w:val="24"/>
        </w:rPr>
        <w:t>要尊重领导，对领导的决定要不折不扣地执行，在工作中如有意见，应采取合理方式向自己的直接领导反映；如对直接领导有意见，可通过适当的申诉渠道反映；</w:t>
      </w:r>
    </w:p>
    <w:p w:rsidR="003E0E52" w:rsidRPr="005063E5" w:rsidRDefault="003E0E52" w:rsidP="005063E5">
      <w:pPr>
        <w:pStyle w:val="a8"/>
        <w:numPr>
          <w:ilvl w:val="0"/>
          <w:numId w:val="9"/>
        </w:numPr>
        <w:tabs>
          <w:tab w:val="left" w:pos="0"/>
          <w:tab w:val="left" w:pos="945"/>
        </w:tabs>
        <w:spacing w:after="0" w:line="360" w:lineRule="auto"/>
        <w:ind w:leftChars="0"/>
        <w:rPr>
          <w:rFonts w:ascii="宋体" w:hAnsi="宋体"/>
          <w:color w:val="000000"/>
          <w:sz w:val="24"/>
        </w:rPr>
      </w:pPr>
      <w:r w:rsidRPr="005063E5">
        <w:rPr>
          <w:rFonts w:ascii="宋体" w:hAnsi="宋体" w:hint="eastAsia"/>
          <w:b/>
          <w:color w:val="000000"/>
          <w:sz w:val="24"/>
        </w:rPr>
        <w:t>对下属：</w:t>
      </w:r>
      <w:r w:rsidRPr="005063E5">
        <w:rPr>
          <w:rFonts w:ascii="宋体" w:hAnsi="宋体" w:hint="eastAsia"/>
          <w:color w:val="000000"/>
          <w:sz w:val="24"/>
        </w:rPr>
        <w:t>领导应体恤下属，以身作则，公正无私，充分调动员工的积极性和工作热情，创造良好的工作环境和条件，应为下属指导职业发展方向，培养下属，帮助他们提高综合素质和业务水平</w:t>
      </w:r>
      <w:r w:rsidR="005063E5" w:rsidRPr="005063E5">
        <w:rPr>
          <w:rFonts w:ascii="宋体" w:hAnsi="宋体" w:hint="eastAsia"/>
          <w:color w:val="000000"/>
          <w:sz w:val="24"/>
        </w:rPr>
        <w:t>；</w:t>
      </w:r>
    </w:p>
    <w:p w:rsidR="003E0E52" w:rsidRDefault="003E0E52" w:rsidP="005063E5">
      <w:pPr>
        <w:pStyle w:val="a8"/>
        <w:numPr>
          <w:ilvl w:val="0"/>
          <w:numId w:val="9"/>
        </w:numPr>
        <w:tabs>
          <w:tab w:val="left" w:pos="0"/>
          <w:tab w:val="left" w:pos="945"/>
        </w:tabs>
        <w:spacing w:after="0" w:line="360" w:lineRule="auto"/>
        <w:ind w:leftChars="0"/>
        <w:rPr>
          <w:rFonts w:ascii="宋体" w:hAnsi="宋体"/>
          <w:color w:val="000000"/>
          <w:sz w:val="24"/>
        </w:rPr>
      </w:pPr>
      <w:r w:rsidRPr="005063E5">
        <w:rPr>
          <w:rFonts w:ascii="宋体" w:hAnsi="宋体" w:hint="eastAsia"/>
          <w:b/>
          <w:color w:val="000000"/>
          <w:sz w:val="24"/>
        </w:rPr>
        <w:t>对客人：</w:t>
      </w:r>
      <w:r w:rsidRPr="005063E5">
        <w:rPr>
          <w:rFonts w:ascii="宋体" w:hAnsi="宋体" w:hint="eastAsia"/>
          <w:color w:val="000000"/>
          <w:sz w:val="24"/>
        </w:rPr>
        <w:t>每个员工都有接待之职，都必须用主动热情的态度做好接待或解释工作，无论何种原因，都不得与外来客人大声争吵，影响工作秩序。遇到委屈之事，应采取暂时回避态度，并通过正常渠道向上反映。</w:t>
      </w:r>
    </w:p>
    <w:p w:rsidR="001509C0" w:rsidRDefault="003E0E52" w:rsidP="007930F8">
      <w:pPr>
        <w:pStyle w:val="a8"/>
        <w:tabs>
          <w:tab w:val="left" w:pos="0"/>
          <w:tab w:val="left" w:pos="945"/>
        </w:tabs>
        <w:spacing w:after="0" w:line="360" w:lineRule="auto"/>
        <w:ind w:leftChars="0" w:left="472" w:hangingChars="196" w:hanging="472"/>
        <w:rPr>
          <w:rFonts w:ascii="宋体" w:hAnsi="宋体"/>
          <w:color w:val="000000"/>
          <w:sz w:val="24"/>
        </w:rPr>
      </w:pPr>
      <w:r>
        <w:rPr>
          <w:rFonts w:ascii="宋体" w:hAnsi="宋体" w:hint="eastAsia"/>
          <w:b/>
          <w:color w:val="000000"/>
          <w:sz w:val="24"/>
        </w:rPr>
        <w:t>五、防盗意识</w:t>
      </w:r>
      <w:r w:rsidR="007930F8">
        <w:rPr>
          <w:rFonts w:ascii="宋体" w:hAnsi="宋体" w:hint="eastAsia"/>
          <w:color w:val="000000"/>
          <w:sz w:val="24"/>
        </w:rPr>
        <w:t xml:space="preserve"> </w:t>
      </w:r>
    </w:p>
    <w:p w:rsidR="003E0E52" w:rsidRDefault="003E0E52" w:rsidP="001509C0">
      <w:pPr>
        <w:pStyle w:val="a8"/>
        <w:tabs>
          <w:tab w:val="left" w:pos="0"/>
          <w:tab w:val="left" w:pos="945"/>
        </w:tabs>
        <w:spacing w:after="0" w:line="360" w:lineRule="auto"/>
        <w:ind w:leftChars="222" w:left="466" w:firstLineChars="200" w:firstLine="480"/>
        <w:rPr>
          <w:rFonts w:ascii="宋体" w:hAnsi="宋体"/>
          <w:color w:val="000000"/>
          <w:sz w:val="24"/>
        </w:rPr>
      </w:pPr>
      <w:r>
        <w:rPr>
          <w:rFonts w:ascii="宋体" w:hAnsi="宋体" w:hint="eastAsia"/>
          <w:color w:val="000000"/>
          <w:sz w:val="24"/>
        </w:rPr>
        <w:t>员工下班时，必须关闭其所使用的电器和门窗，锁好抽屉，以防有关文件及其他物品遗失或被盗。公司不希望员工将贵重的私人物品、钱财带入公司，以免发生不必要的麻烦。</w:t>
      </w:r>
    </w:p>
    <w:p w:rsidR="003E0E52" w:rsidRPr="003D6056" w:rsidRDefault="003E0E52" w:rsidP="00FF79AB">
      <w:pPr>
        <w:pStyle w:val="11"/>
        <w:spacing w:beforeLines="100" w:before="240" w:after="0"/>
      </w:pPr>
      <w:bookmarkStart w:id="19" w:name="_Toc338582509"/>
      <w:bookmarkStart w:id="20" w:name="_Toc338709763"/>
      <w:r w:rsidRPr="003D6056">
        <w:rPr>
          <w:rFonts w:hint="eastAsia"/>
        </w:rPr>
        <w:lastRenderedPageBreak/>
        <w:t>第七章  人事管理制度</w:t>
      </w:r>
      <w:bookmarkEnd w:id="19"/>
      <w:bookmarkEnd w:id="20"/>
    </w:p>
    <w:p w:rsidR="003E0E52" w:rsidRDefault="003E0E52" w:rsidP="00FF79AB">
      <w:pPr>
        <w:pStyle w:val="200"/>
        <w:spacing w:before="0"/>
      </w:pPr>
      <w:bookmarkStart w:id="21" w:name="_Toc338709764"/>
      <w:r>
        <w:rPr>
          <w:rFonts w:hint="eastAsia"/>
        </w:rPr>
        <w:t>第一节</w:t>
      </w:r>
      <w:r w:rsidR="00921621">
        <w:rPr>
          <w:rFonts w:hint="eastAsia"/>
        </w:rPr>
        <w:t xml:space="preserve"> </w:t>
      </w:r>
      <w:r>
        <w:rPr>
          <w:rFonts w:hint="eastAsia"/>
        </w:rPr>
        <w:t>人才引进管理规定</w:t>
      </w:r>
      <w:bookmarkEnd w:id="21"/>
    </w:p>
    <w:p w:rsidR="003E0E52" w:rsidRPr="008E2EF1" w:rsidRDefault="008E2EF1" w:rsidP="009151B9">
      <w:pPr>
        <w:spacing w:line="440" w:lineRule="exact"/>
        <w:rPr>
          <w:rFonts w:ascii="宋体" w:hAnsi="宋体"/>
          <w:b/>
          <w:bCs/>
          <w:sz w:val="24"/>
        </w:rPr>
      </w:pPr>
      <w:r w:rsidRPr="008E2EF1">
        <w:rPr>
          <w:rFonts w:ascii="宋体" w:hAnsi="宋体" w:hint="eastAsia"/>
          <w:b/>
          <w:sz w:val="24"/>
        </w:rPr>
        <w:t>一</w:t>
      </w:r>
      <w:r w:rsidR="003E0E52" w:rsidRPr="008E2EF1">
        <w:rPr>
          <w:rFonts w:ascii="宋体" w:hAnsi="宋体" w:hint="eastAsia"/>
          <w:b/>
          <w:sz w:val="24"/>
        </w:rPr>
        <w:t>、</w:t>
      </w:r>
      <w:r w:rsidR="003E0E52" w:rsidRPr="008E2EF1">
        <w:rPr>
          <w:rFonts w:ascii="宋体" w:hAnsi="宋体" w:hint="eastAsia"/>
          <w:b/>
          <w:bCs/>
          <w:sz w:val="24"/>
        </w:rPr>
        <w:t xml:space="preserve">用人原则  </w:t>
      </w:r>
    </w:p>
    <w:p w:rsidR="003E0E52" w:rsidRDefault="003E0E52" w:rsidP="009151B9">
      <w:pPr>
        <w:numPr>
          <w:ilvl w:val="0"/>
          <w:numId w:val="4"/>
        </w:numPr>
        <w:tabs>
          <w:tab w:val="clear" w:pos="900"/>
          <w:tab w:val="num" w:pos="0"/>
          <w:tab w:val="num" w:pos="420"/>
        </w:tabs>
        <w:spacing w:line="440" w:lineRule="exact"/>
        <w:ind w:leftChars="200" w:left="780" w:hangingChars="150" w:hanging="360"/>
        <w:rPr>
          <w:rFonts w:ascii="宋体" w:hAnsi="宋体"/>
          <w:sz w:val="24"/>
        </w:rPr>
      </w:pPr>
      <w:r>
        <w:rPr>
          <w:rFonts w:ascii="宋体" w:hAnsi="宋体" w:hint="eastAsia"/>
          <w:sz w:val="24"/>
        </w:rPr>
        <w:t>公开招聘、择优录用的原则。公司员工在被聘用及晋升方面享有均等的机会，不会因员工的民族、种族年龄、性别等状况以及宗教不同而给予不同的待遇</w:t>
      </w:r>
      <w:r w:rsidR="002145F4">
        <w:rPr>
          <w:rFonts w:ascii="宋体" w:hAnsi="宋体" w:hint="eastAsia"/>
          <w:sz w:val="24"/>
        </w:rPr>
        <w:t>；</w:t>
      </w:r>
    </w:p>
    <w:p w:rsidR="003E0E52" w:rsidRDefault="002145F4" w:rsidP="009151B9">
      <w:pPr>
        <w:numPr>
          <w:ilvl w:val="0"/>
          <w:numId w:val="4"/>
        </w:numPr>
        <w:tabs>
          <w:tab w:val="clear" w:pos="900"/>
          <w:tab w:val="num" w:pos="0"/>
          <w:tab w:val="num" w:pos="420"/>
        </w:tabs>
        <w:spacing w:line="440" w:lineRule="exact"/>
        <w:ind w:leftChars="200" w:left="780" w:hangingChars="150" w:hanging="360"/>
        <w:rPr>
          <w:rFonts w:ascii="宋体" w:hAnsi="宋体"/>
          <w:sz w:val="24"/>
        </w:rPr>
      </w:pPr>
      <w:r>
        <w:rPr>
          <w:rFonts w:ascii="宋体" w:hAnsi="宋体" w:hint="eastAsia"/>
          <w:sz w:val="24"/>
        </w:rPr>
        <w:t xml:space="preserve"> </w:t>
      </w:r>
      <w:r w:rsidR="003E0E52">
        <w:rPr>
          <w:rFonts w:ascii="宋体" w:hAnsi="宋体" w:hint="eastAsia"/>
          <w:sz w:val="24"/>
        </w:rPr>
        <w:t>“德才兼备”的招用原则。公司每一个工作岗位均应招聘具有良好道德素质和专业技能的员工，能胜任</w:t>
      </w:r>
      <w:proofErr w:type="gramStart"/>
      <w:r w:rsidR="003E0E52">
        <w:rPr>
          <w:rFonts w:ascii="宋体" w:hAnsi="宋体" w:hint="eastAsia"/>
          <w:sz w:val="24"/>
        </w:rPr>
        <w:t>该岗位</w:t>
      </w:r>
      <w:proofErr w:type="gramEnd"/>
      <w:r w:rsidR="003E0E52">
        <w:rPr>
          <w:rFonts w:ascii="宋体" w:hAnsi="宋体" w:hint="eastAsia"/>
          <w:sz w:val="24"/>
        </w:rPr>
        <w:t>的员工才是公司挑选人才的标准</w:t>
      </w:r>
      <w:r>
        <w:rPr>
          <w:rFonts w:ascii="宋体" w:hAnsi="宋体" w:hint="eastAsia"/>
          <w:sz w:val="24"/>
        </w:rPr>
        <w:t>；</w:t>
      </w:r>
    </w:p>
    <w:p w:rsidR="003E0E52" w:rsidRDefault="003E0E52" w:rsidP="009151B9">
      <w:pPr>
        <w:numPr>
          <w:ilvl w:val="0"/>
          <w:numId w:val="4"/>
        </w:numPr>
        <w:tabs>
          <w:tab w:val="clear" w:pos="900"/>
          <w:tab w:val="num" w:pos="0"/>
          <w:tab w:val="num" w:pos="420"/>
        </w:tabs>
        <w:spacing w:line="440" w:lineRule="exact"/>
        <w:ind w:leftChars="200" w:left="780" w:hangingChars="150" w:hanging="360"/>
        <w:rPr>
          <w:rFonts w:ascii="宋体" w:hAnsi="宋体"/>
          <w:sz w:val="24"/>
        </w:rPr>
      </w:pPr>
      <w:r>
        <w:rPr>
          <w:rFonts w:ascii="宋体" w:hAnsi="宋体" w:hint="eastAsia"/>
          <w:sz w:val="24"/>
        </w:rPr>
        <w:t>计划控制原则。各部门根据公司下发的各部门设置及人员编制，于每年年底协助行政部，制订下一年度本部门的人员配备需求增补计划并上报总经理批准。经总经理批准后，作为该年度人员配备增补的依据</w:t>
      </w:r>
      <w:r w:rsidR="002145F4">
        <w:rPr>
          <w:rFonts w:ascii="宋体" w:hAnsi="宋体" w:hint="eastAsia"/>
          <w:sz w:val="24"/>
        </w:rPr>
        <w:t>；</w:t>
      </w:r>
    </w:p>
    <w:p w:rsidR="003E0E52" w:rsidRDefault="003E0E52" w:rsidP="009151B9">
      <w:pPr>
        <w:numPr>
          <w:ilvl w:val="0"/>
          <w:numId w:val="4"/>
        </w:numPr>
        <w:tabs>
          <w:tab w:val="clear" w:pos="900"/>
          <w:tab w:val="num" w:pos="0"/>
          <w:tab w:val="num" w:pos="420"/>
        </w:tabs>
        <w:spacing w:line="440" w:lineRule="exact"/>
        <w:ind w:leftChars="200" w:left="780" w:hangingChars="150" w:hanging="360"/>
        <w:rPr>
          <w:rFonts w:ascii="宋体" w:hAnsi="宋体"/>
          <w:sz w:val="24"/>
        </w:rPr>
      </w:pPr>
      <w:r>
        <w:rPr>
          <w:rFonts w:ascii="宋体" w:hAnsi="宋体" w:hint="eastAsia"/>
          <w:sz w:val="24"/>
        </w:rPr>
        <w:t>各部门因特殊情况需要超年度计划增减人员编制时，必须向行政部提交《人力需求申请表》，经总经理批准后方可实施。</w:t>
      </w:r>
    </w:p>
    <w:p w:rsidR="003E0E52" w:rsidRPr="008E2EF1" w:rsidRDefault="008E2EF1" w:rsidP="009151B9">
      <w:pPr>
        <w:spacing w:line="440" w:lineRule="exact"/>
        <w:rPr>
          <w:rFonts w:ascii="宋体" w:hAnsi="宋体"/>
          <w:b/>
          <w:sz w:val="24"/>
        </w:rPr>
      </w:pPr>
      <w:r w:rsidRPr="008E2EF1">
        <w:rPr>
          <w:rFonts w:ascii="宋体" w:hAnsi="宋体" w:hint="eastAsia"/>
          <w:b/>
          <w:sz w:val="24"/>
        </w:rPr>
        <w:t>二</w:t>
      </w:r>
      <w:r w:rsidR="003E0E52" w:rsidRPr="008E2EF1">
        <w:rPr>
          <w:rFonts w:ascii="宋体" w:hAnsi="宋体" w:hint="eastAsia"/>
          <w:b/>
          <w:sz w:val="24"/>
        </w:rPr>
        <w:t>、人力需求申请</w:t>
      </w:r>
    </w:p>
    <w:p w:rsidR="003E0E52" w:rsidRDefault="00334C1B" w:rsidP="009151B9">
      <w:pPr>
        <w:tabs>
          <w:tab w:val="left" w:pos="840"/>
        </w:tabs>
        <w:spacing w:line="440" w:lineRule="exact"/>
        <w:ind w:leftChars="200" w:left="780" w:hangingChars="150" w:hanging="360"/>
        <w:rPr>
          <w:rFonts w:ascii="宋体" w:hAnsi="宋体"/>
          <w:sz w:val="24"/>
        </w:rPr>
      </w:pPr>
      <w:r>
        <w:rPr>
          <w:rFonts w:ascii="宋体" w:hAnsi="宋体" w:hint="eastAsia"/>
          <w:sz w:val="24"/>
        </w:rPr>
        <w:t xml:space="preserve">1. </w:t>
      </w:r>
      <w:r w:rsidR="003E0E52">
        <w:rPr>
          <w:rFonts w:ascii="宋体" w:hAnsi="宋体" w:hint="eastAsia"/>
          <w:sz w:val="24"/>
        </w:rPr>
        <w:t>用人部门根据本部门的情况提出人力需求申请。</w:t>
      </w:r>
    </w:p>
    <w:p w:rsidR="003E0E52" w:rsidRDefault="003E0E52" w:rsidP="009151B9">
      <w:pPr>
        <w:numPr>
          <w:ilvl w:val="0"/>
          <w:numId w:val="24"/>
        </w:numPr>
        <w:spacing w:line="440" w:lineRule="exact"/>
        <w:rPr>
          <w:rFonts w:ascii="宋体" w:hAnsi="宋体"/>
          <w:sz w:val="24"/>
        </w:rPr>
      </w:pPr>
      <w:r>
        <w:rPr>
          <w:rFonts w:ascii="宋体" w:hAnsi="宋体" w:hint="eastAsia"/>
          <w:sz w:val="24"/>
        </w:rPr>
        <w:t>因业务的扩大；</w:t>
      </w:r>
    </w:p>
    <w:p w:rsidR="003E0E52" w:rsidRDefault="003E0E52" w:rsidP="009151B9">
      <w:pPr>
        <w:numPr>
          <w:ilvl w:val="0"/>
          <w:numId w:val="24"/>
        </w:numPr>
        <w:spacing w:line="440" w:lineRule="exact"/>
        <w:rPr>
          <w:rFonts w:ascii="宋体" w:hAnsi="宋体"/>
          <w:sz w:val="24"/>
        </w:rPr>
      </w:pPr>
      <w:r>
        <w:rPr>
          <w:rFonts w:ascii="宋体" w:hAnsi="宋体" w:hint="eastAsia"/>
          <w:sz w:val="24"/>
        </w:rPr>
        <w:t>因员工辞职或其他原因离职；</w:t>
      </w:r>
    </w:p>
    <w:p w:rsidR="003E0E52" w:rsidRDefault="003E0E52" w:rsidP="009151B9">
      <w:pPr>
        <w:numPr>
          <w:ilvl w:val="0"/>
          <w:numId w:val="24"/>
        </w:numPr>
        <w:spacing w:line="440" w:lineRule="exact"/>
        <w:rPr>
          <w:rFonts w:ascii="宋体" w:hAnsi="宋体"/>
          <w:sz w:val="24"/>
        </w:rPr>
      </w:pPr>
      <w:proofErr w:type="gramStart"/>
      <w:r>
        <w:rPr>
          <w:rFonts w:ascii="宋体" w:hAnsi="宋体" w:hint="eastAsia"/>
          <w:sz w:val="24"/>
        </w:rPr>
        <w:t>因必要</w:t>
      </w:r>
      <w:proofErr w:type="gramEnd"/>
      <w:r>
        <w:rPr>
          <w:rFonts w:ascii="宋体" w:hAnsi="宋体" w:hint="eastAsia"/>
          <w:sz w:val="24"/>
        </w:rPr>
        <w:t>协调工作所需的人员；</w:t>
      </w:r>
    </w:p>
    <w:p w:rsidR="003E0E52" w:rsidRDefault="003E0E52" w:rsidP="009151B9">
      <w:pPr>
        <w:numPr>
          <w:ilvl w:val="0"/>
          <w:numId w:val="24"/>
        </w:numPr>
        <w:spacing w:line="440" w:lineRule="exact"/>
        <w:rPr>
          <w:rFonts w:ascii="宋体" w:hAnsi="宋体"/>
          <w:sz w:val="24"/>
        </w:rPr>
      </w:pPr>
      <w:r>
        <w:rPr>
          <w:rFonts w:ascii="宋体" w:hAnsi="宋体" w:hint="eastAsia"/>
          <w:sz w:val="24"/>
        </w:rPr>
        <w:t>其他原因。</w:t>
      </w:r>
    </w:p>
    <w:p w:rsidR="003E0E52" w:rsidRDefault="00334C1B" w:rsidP="009151B9">
      <w:pPr>
        <w:tabs>
          <w:tab w:val="left" w:pos="840"/>
        </w:tabs>
        <w:spacing w:line="440" w:lineRule="exact"/>
        <w:ind w:leftChars="200" w:left="780" w:hangingChars="150" w:hanging="360"/>
        <w:rPr>
          <w:rFonts w:ascii="宋体" w:hAnsi="宋体"/>
          <w:sz w:val="24"/>
        </w:rPr>
      </w:pPr>
      <w:r>
        <w:rPr>
          <w:rFonts w:ascii="宋体" w:hAnsi="宋体" w:hint="eastAsia"/>
          <w:sz w:val="24"/>
        </w:rPr>
        <w:t xml:space="preserve">2. </w:t>
      </w:r>
      <w:r w:rsidR="003E0E52">
        <w:rPr>
          <w:rFonts w:ascii="宋体" w:hAnsi="宋体" w:hint="eastAsia"/>
          <w:sz w:val="24"/>
        </w:rPr>
        <w:t>用人部门在《人力需求申请表》中详细阐明所需求人员的职位要求，并写明需求时限。</w:t>
      </w:r>
    </w:p>
    <w:p w:rsidR="003E0E52" w:rsidRDefault="00334C1B" w:rsidP="009151B9">
      <w:pPr>
        <w:tabs>
          <w:tab w:val="left" w:pos="0"/>
        </w:tabs>
        <w:spacing w:line="440" w:lineRule="exact"/>
        <w:ind w:leftChars="200" w:left="780" w:hangingChars="150" w:hanging="360"/>
        <w:rPr>
          <w:rFonts w:ascii="宋体" w:hAnsi="宋体"/>
          <w:sz w:val="24"/>
        </w:rPr>
      </w:pPr>
      <w:r>
        <w:rPr>
          <w:rFonts w:ascii="宋体" w:hAnsi="宋体" w:hint="eastAsia"/>
          <w:sz w:val="24"/>
        </w:rPr>
        <w:t xml:space="preserve">3. </w:t>
      </w:r>
      <w:r w:rsidR="003E0E52">
        <w:rPr>
          <w:rFonts w:ascii="宋体" w:hAnsi="宋体" w:hint="eastAsia"/>
          <w:sz w:val="24"/>
        </w:rPr>
        <w:t>行政部接受《人力需求申请表》后，分析目前人力资源状况，是否有贮备适合人员；经现场分析可调配时，进行内部调整，并做好人员的调配工作，调配时应考虑不影响其它部门的工作。</w:t>
      </w:r>
    </w:p>
    <w:p w:rsidR="003E0E52" w:rsidRDefault="00334C1B" w:rsidP="009151B9">
      <w:pPr>
        <w:tabs>
          <w:tab w:val="left" w:pos="0"/>
        </w:tabs>
        <w:spacing w:line="440" w:lineRule="exact"/>
        <w:ind w:leftChars="200" w:left="780" w:hangingChars="150" w:hanging="360"/>
        <w:rPr>
          <w:rFonts w:ascii="宋体" w:hAnsi="宋体"/>
          <w:sz w:val="24"/>
        </w:rPr>
      </w:pPr>
      <w:r>
        <w:rPr>
          <w:rFonts w:ascii="宋体" w:hAnsi="宋体" w:hint="eastAsia"/>
          <w:sz w:val="24"/>
        </w:rPr>
        <w:t xml:space="preserve">4. </w:t>
      </w:r>
      <w:r w:rsidR="003E0E52">
        <w:rPr>
          <w:rFonts w:ascii="宋体" w:hAnsi="宋体" w:hint="eastAsia"/>
          <w:sz w:val="24"/>
        </w:rPr>
        <w:t>行政</w:t>
      </w:r>
      <w:proofErr w:type="gramStart"/>
      <w:r w:rsidR="003E0E52">
        <w:rPr>
          <w:rFonts w:ascii="宋体" w:hAnsi="宋体" w:hint="eastAsia"/>
          <w:sz w:val="24"/>
        </w:rPr>
        <w:t>部判断</w:t>
      </w:r>
      <w:proofErr w:type="gramEnd"/>
      <w:r w:rsidR="003E0E52">
        <w:rPr>
          <w:rFonts w:ascii="宋体" w:hAnsi="宋体" w:hint="eastAsia"/>
          <w:sz w:val="24"/>
        </w:rPr>
        <w:t>分析应给予补充时，呈领导核准（普通员工由部门经理核准，主管以上人员由总经理核准）。</w:t>
      </w:r>
    </w:p>
    <w:p w:rsidR="003E0E52" w:rsidRDefault="00843012" w:rsidP="009151B9">
      <w:pPr>
        <w:spacing w:line="440" w:lineRule="exact"/>
        <w:ind w:leftChars="400" w:left="1200" w:hangingChars="150" w:hanging="360"/>
        <w:rPr>
          <w:rFonts w:ascii="宋体" w:hAnsi="宋体"/>
          <w:sz w:val="24"/>
        </w:rPr>
      </w:pPr>
      <w:r>
        <w:rPr>
          <w:rFonts w:ascii="宋体" w:hAnsi="宋体" w:hint="eastAsia"/>
          <w:sz w:val="24"/>
        </w:rPr>
        <w:t>4.1</w:t>
      </w:r>
      <w:r w:rsidR="002145F4">
        <w:rPr>
          <w:rFonts w:ascii="宋体" w:hAnsi="宋体" w:hint="eastAsia"/>
          <w:sz w:val="24"/>
        </w:rPr>
        <w:t xml:space="preserve"> </w:t>
      </w:r>
      <w:r w:rsidR="003E0E52">
        <w:rPr>
          <w:rFonts w:ascii="宋体" w:hAnsi="宋体" w:hint="eastAsia"/>
          <w:sz w:val="24"/>
        </w:rPr>
        <w:t>核准：行政部负责到人才市场或通过相关网络、媒体招聘；</w:t>
      </w:r>
    </w:p>
    <w:p w:rsidR="003E0E52" w:rsidRDefault="00843012" w:rsidP="009151B9">
      <w:pPr>
        <w:spacing w:line="440" w:lineRule="exact"/>
        <w:ind w:leftChars="400" w:left="1200" w:hangingChars="150" w:hanging="360"/>
        <w:rPr>
          <w:rFonts w:ascii="宋体" w:hAnsi="宋体"/>
          <w:sz w:val="24"/>
        </w:rPr>
      </w:pPr>
      <w:r>
        <w:rPr>
          <w:rFonts w:ascii="宋体" w:hAnsi="宋体" w:hint="eastAsia"/>
          <w:sz w:val="24"/>
        </w:rPr>
        <w:t>4.2</w:t>
      </w:r>
      <w:r w:rsidR="002145F4">
        <w:rPr>
          <w:rFonts w:ascii="宋体" w:hAnsi="宋体" w:hint="eastAsia"/>
          <w:sz w:val="24"/>
        </w:rPr>
        <w:t xml:space="preserve"> </w:t>
      </w:r>
      <w:r w:rsidR="003E0E52">
        <w:rPr>
          <w:rFonts w:ascii="宋体" w:hAnsi="宋体" w:hint="eastAsia"/>
          <w:sz w:val="24"/>
        </w:rPr>
        <w:t>未核准：重新考虑人员满足的调配方法，行政部应与用人部门协商。</w:t>
      </w:r>
    </w:p>
    <w:p w:rsidR="003E0E52" w:rsidRDefault="008E2EF1" w:rsidP="009151B9">
      <w:pPr>
        <w:spacing w:line="440" w:lineRule="exact"/>
        <w:rPr>
          <w:rFonts w:ascii="宋体" w:hAnsi="宋体"/>
          <w:b/>
          <w:sz w:val="24"/>
        </w:rPr>
      </w:pPr>
      <w:r>
        <w:rPr>
          <w:rFonts w:ascii="宋体" w:hAnsi="宋体" w:hint="eastAsia"/>
          <w:b/>
          <w:sz w:val="24"/>
        </w:rPr>
        <w:t>三</w:t>
      </w:r>
      <w:r w:rsidR="003E0E52">
        <w:rPr>
          <w:rFonts w:ascii="宋体" w:hAnsi="宋体" w:hint="eastAsia"/>
          <w:b/>
          <w:sz w:val="24"/>
        </w:rPr>
        <w:t>、招 聘</w:t>
      </w:r>
    </w:p>
    <w:p w:rsidR="003E0E52" w:rsidRDefault="003E0E52" w:rsidP="009151B9">
      <w:pPr>
        <w:numPr>
          <w:ilvl w:val="0"/>
          <w:numId w:val="10"/>
        </w:numPr>
        <w:spacing w:line="440" w:lineRule="exact"/>
        <w:rPr>
          <w:rFonts w:ascii="宋体" w:hAnsi="宋体"/>
          <w:sz w:val="24"/>
        </w:rPr>
      </w:pPr>
      <w:r>
        <w:rPr>
          <w:rFonts w:ascii="宋体" w:hAnsi="宋体" w:hint="eastAsia"/>
          <w:sz w:val="24"/>
        </w:rPr>
        <w:t>通过人才市场招聘；</w:t>
      </w:r>
    </w:p>
    <w:p w:rsidR="003E0E52" w:rsidRDefault="003E0E52" w:rsidP="009151B9">
      <w:pPr>
        <w:numPr>
          <w:ilvl w:val="0"/>
          <w:numId w:val="10"/>
        </w:numPr>
        <w:spacing w:line="440" w:lineRule="exact"/>
        <w:rPr>
          <w:rFonts w:ascii="宋体" w:hAnsi="宋体"/>
          <w:sz w:val="24"/>
        </w:rPr>
      </w:pPr>
      <w:r>
        <w:rPr>
          <w:rFonts w:ascii="宋体" w:hAnsi="宋体" w:hint="eastAsia"/>
          <w:sz w:val="24"/>
        </w:rPr>
        <w:t xml:space="preserve">各相关媒体的招聘；  </w:t>
      </w:r>
    </w:p>
    <w:p w:rsidR="003E0E52" w:rsidRDefault="003E0E52" w:rsidP="009151B9">
      <w:pPr>
        <w:numPr>
          <w:ilvl w:val="0"/>
          <w:numId w:val="10"/>
        </w:numPr>
        <w:spacing w:line="440" w:lineRule="exact"/>
        <w:rPr>
          <w:rFonts w:ascii="宋体" w:hAnsi="宋体"/>
          <w:sz w:val="24"/>
        </w:rPr>
      </w:pPr>
      <w:r>
        <w:rPr>
          <w:rFonts w:ascii="宋体" w:hAnsi="宋体" w:hint="eastAsia"/>
          <w:sz w:val="24"/>
        </w:rPr>
        <w:t xml:space="preserve">通过推荐、介绍；  </w:t>
      </w:r>
    </w:p>
    <w:p w:rsidR="003E0E52" w:rsidRDefault="003E0E52" w:rsidP="009151B9">
      <w:pPr>
        <w:numPr>
          <w:ilvl w:val="0"/>
          <w:numId w:val="10"/>
        </w:numPr>
        <w:spacing w:line="440" w:lineRule="exact"/>
        <w:rPr>
          <w:rFonts w:ascii="宋体" w:hAnsi="宋体"/>
          <w:sz w:val="24"/>
        </w:rPr>
      </w:pPr>
      <w:r>
        <w:rPr>
          <w:rFonts w:ascii="宋体" w:hAnsi="宋体" w:hint="eastAsia"/>
          <w:sz w:val="24"/>
        </w:rPr>
        <w:t xml:space="preserve">网络招聘；  </w:t>
      </w:r>
    </w:p>
    <w:p w:rsidR="003E0E52" w:rsidRDefault="003E0E52" w:rsidP="009151B9">
      <w:pPr>
        <w:numPr>
          <w:ilvl w:val="0"/>
          <w:numId w:val="10"/>
        </w:numPr>
        <w:spacing w:line="440" w:lineRule="exact"/>
        <w:rPr>
          <w:rFonts w:ascii="宋体" w:hAnsi="宋体"/>
          <w:sz w:val="24"/>
        </w:rPr>
      </w:pPr>
      <w:r>
        <w:rPr>
          <w:rFonts w:ascii="宋体" w:hAnsi="宋体" w:hint="eastAsia"/>
          <w:sz w:val="24"/>
        </w:rPr>
        <w:lastRenderedPageBreak/>
        <w:t xml:space="preserve">应聘人员首先填写《应聘登记表》，并提交个人身份证（必交）、学历证书、职称证书、荣誉证书等复印件各一份；行政部审核所提交证件的真实性，根据应聘登记表信息初步筛选并通知对应人员面试。 </w:t>
      </w:r>
    </w:p>
    <w:p w:rsidR="003E0E52" w:rsidRDefault="00921621" w:rsidP="009151B9">
      <w:pPr>
        <w:spacing w:line="440" w:lineRule="exact"/>
        <w:rPr>
          <w:rFonts w:ascii="宋体" w:hAnsi="宋体"/>
          <w:b/>
          <w:sz w:val="24"/>
        </w:rPr>
      </w:pPr>
      <w:r>
        <w:rPr>
          <w:rFonts w:ascii="宋体" w:hAnsi="宋体" w:hint="eastAsia"/>
          <w:b/>
          <w:sz w:val="24"/>
        </w:rPr>
        <w:t>四</w:t>
      </w:r>
      <w:r w:rsidR="003E0E52">
        <w:rPr>
          <w:rFonts w:ascii="宋体" w:hAnsi="宋体" w:hint="eastAsia"/>
          <w:b/>
          <w:sz w:val="24"/>
        </w:rPr>
        <w:t xml:space="preserve">、面 试  </w:t>
      </w:r>
    </w:p>
    <w:p w:rsidR="003E0E52" w:rsidRDefault="003E0E52" w:rsidP="009151B9">
      <w:pPr>
        <w:numPr>
          <w:ilvl w:val="0"/>
          <w:numId w:val="11"/>
        </w:numPr>
        <w:spacing w:line="440" w:lineRule="exact"/>
        <w:rPr>
          <w:rFonts w:ascii="宋体" w:hAnsi="宋体"/>
          <w:sz w:val="24"/>
        </w:rPr>
      </w:pPr>
      <w:r>
        <w:rPr>
          <w:rFonts w:ascii="宋体" w:hAnsi="宋体" w:hint="eastAsia"/>
          <w:sz w:val="24"/>
        </w:rPr>
        <w:t xml:space="preserve">初试由行政部执行，并将初试结果形成书面记录，筛选出较优秀人员送用人部门复试（非一线员工的面试，行政部面试人员必须填写《面试评定表》）；行政部负责将应聘人员带往用人部门，并将《应聘登记表》及《面试评定表》反馈给用人部门主管作为面试的初步依据。 </w:t>
      </w:r>
    </w:p>
    <w:p w:rsidR="003E0E52" w:rsidRDefault="003E0E52" w:rsidP="009151B9">
      <w:pPr>
        <w:numPr>
          <w:ilvl w:val="0"/>
          <w:numId w:val="11"/>
        </w:numPr>
        <w:spacing w:line="440" w:lineRule="exact"/>
        <w:rPr>
          <w:rFonts w:ascii="宋体" w:hAnsi="宋体"/>
          <w:sz w:val="24"/>
        </w:rPr>
      </w:pPr>
      <w:r>
        <w:rPr>
          <w:rFonts w:ascii="宋体" w:hAnsi="宋体" w:hint="eastAsia"/>
          <w:sz w:val="24"/>
        </w:rPr>
        <w:t xml:space="preserve">用人部门根据《职位说明书》对应职位进行面试和专业考核。 </w:t>
      </w:r>
    </w:p>
    <w:p w:rsidR="003E0E52" w:rsidRDefault="003E0E52" w:rsidP="009151B9">
      <w:pPr>
        <w:numPr>
          <w:ilvl w:val="0"/>
          <w:numId w:val="11"/>
        </w:numPr>
        <w:spacing w:line="440" w:lineRule="exact"/>
        <w:rPr>
          <w:rFonts w:ascii="宋体" w:hAnsi="宋体"/>
          <w:sz w:val="24"/>
        </w:rPr>
      </w:pPr>
      <w:r>
        <w:rPr>
          <w:rFonts w:ascii="宋体" w:hAnsi="宋体" w:hint="eastAsia"/>
          <w:sz w:val="24"/>
        </w:rPr>
        <w:t>用人部门面试后将《应聘登记表》及《面试评定表》及时反馈给行政部。</w:t>
      </w:r>
    </w:p>
    <w:p w:rsidR="003E0E52" w:rsidRDefault="003E0E52" w:rsidP="009151B9">
      <w:pPr>
        <w:numPr>
          <w:ilvl w:val="0"/>
          <w:numId w:val="11"/>
        </w:numPr>
        <w:spacing w:line="440" w:lineRule="exact"/>
        <w:rPr>
          <w:rFonts w:ascii="宋体" w:hAnsi="宋体"/>
          <w:sz w:val="24"/>
        </w:rPr>
      </w:pPr>
      <w:r>
        <w:rPr>
          <w:rFonts w:ascii="宋体" w:hAnsi="宋体" w:hint="eastAsia"/>
          <w:sz w:val="24"/>
        </w:rPr>
        <w:t>一般职员、普通员工等由部门经理面试；主管级以上管理人员及其他关键岗位人员应送总经理或指定代理人面试。</w:t>
      </w:r>
    </w:p>
    <w:p w:rsidR="003E0E52" w:rsidRDefault="00921621" w:rsidP="009151B9">
      <w:pPr>
        <w:spacing w:line="440" w:lineRule="exact"/>
        <w:rPr>
          <w:rFonts w:ascii="宋体" w:hAnsi="宋体"/>
          <w:b/>
          <w:sz w:val="24"/>
        </w:rPr>
      </w:pPr>
      <w:r>
        <w:rPr>
          <w:rFonts w:ascii="宋体" w:hAnsi="宋体" w:hint="eastAsia"/>
          <w:b/>
          <w:sz w:val="24"/>
        </w:rPr>
        <w:t>五</w:t>
      </w:r>
      <w:r w:rsidR="003E0E52">
        <w:rPr>
          <w:rFonts w:ascii="宋体" w:hAnsi="宋体" w:hint="eastAsia"/>
          <w:b/>
          <w:sz w:val="24"/>
        </w:rPr>
        <w:t>、审批、入职</w:t>
      </w:r>
    </w:p>
    <w:p w:rsidR="003E0E52" w:rsidRDefault="003E0E52" w:rsidP="009151B9">
      <w:pPr>
        <w:tabs>
          <w:tab w:val="num" w:pos="420"/>
        </w:tabs>
        <w:spacing w:line="440" w:lineRule="exact"/>
        <w:ind w:leftChars="200" w:left="420" w:firstLineChars="200" w:firstLine="480"/>
        <w:rPr>
          <w:rFonts w:ascii="宋体" w:hAnsi="宋体"/>
          <w:sz w:val="24"/>
        </w:rPr>
      </w:pPr>
      <w:r>
        <w:rPr>
          <w:rFonts w:ascii="宋体" w:hAnsi="宋体" w:hint="eastAsia"/>
          <w:sz w:val="24"/>
        </w:rPr>
        <w:t>行政部根据最终面试结果，（《应聘登记表》附《面试评定表》）经逐级审批后，通知合格人员上岗；行政部负责新进人员入职手续的办理。</w:t>
      </w:r>
    </w:p>
    <w:p w:rsidR="003E0E52" w:rsidRDefault="00921621" w:rsidP="009151B9">
      <w:pPr>
        <w:spacing w:line="440" w:lineRule="exact"/>
        <w:rPr>
          <w:rFonts w:ascii="宋体" w:hAnsi="宋体"/>
          <w:b/>
          <w:sz w:val="24"/>
        </w:rPr>
      </w:pPr>
      <w:r>
        <w:rPr>
          <w:rFonts w:ascii="宋体" w:hAnsi="宋体" w:hint="eastAsia"/>
          <w:b/>
          <w:sz w:val="24"/>
        </w:rPr>
        <w:t>六</w:t>
      </w:r>
      <w:r w:rsidR="003E0E52">
        <w:rPr>
          <w:rFonts w:ascii="宋体" w:hAnsi="宋体" w:hint="eastAsia"/>
          <w:b/>
          <w:sz w:val="24"/>
        </w:rPr>
        <w:t>、岗前培训</w:t>
      </w:r>
    </w:p>
    <w:p w:rsidR="003E0E52" w:rsidRDefault="003E0E52" w:rsidP="009151B9">
      <w:pPr>
        <w:spacing w:line="440" w:lineRule="exact"/>
        <w:ind w:leftChars="200" w:left="420" w:firstLineChars="200" w:firstLine="480"/>
        <w:rPr>
          <w:rFonts w:ascii="宋体" w:hAnsi="宋体"/>
          <w:sz w:val="24"/>
        </w:rPr>
      </w:pPr>
      <w:r>
        <w:rPr>
          <w:rFonts w:ascii="宋体" w:hAnsi="宋体" w:hint="eastAsia"/>
          <w:sz w:val="24"/>
        </w:rPr>
        <w:t>上岗</w:t>
      </w:r>
      <w:proofErr w:type="gramStart"/>
      <w:r>
        <w:rPr>
          <w:rFonts w:ascii="宋体" w:hAnsi="宋体" w:hint="eastAsia"/>
          <w:sz w:val="24"/>
        </w:rPr>
        <w:t>前行政</w:t>
      </w:r>
      <w:proofErr w:type="gramEnd"/>
      <w:r>
        <w:rPr>
          <w:rFonts w:ascii="宋体" w:hAnsi="宋体" w:hint="eastAsia"/>
          <w:sz w:val="24"/>
        </w:rPr>
        <w:t>部和用人部门对新进员工进行公司文化培训、制度培训、专业知识和专业技能培训，将培训内容记录于《培训记录表》；行政部按公司规定给新进员工发放《员工手册》，并记录于《员工手册收发登记表》。</w:t>
      </w:r>
    </w:p>
    <w:p w:rsidR="003E0E52" w:rsidRPr="007A39DA" w:rsidRDefault="00921621" w:rsidP="009151B9">
      <w:pPr>
        <w:spacing w:line="440" w:lineRule="exact"/>
        <w:rPr>
          <w:rFonts w:ascii="宋体" w:hAnsi="宋体"/>
          <w:b/>
          <w:sz w:val="24"/>
        </w:rPr>
      </w:pPr>
      <w:r w:rsidRPr="007A39DA">
        <w:rPr>
          <w:rFonts w:ascii="宋体" w:hAnsi="宋体" w:hint="eastAsia"/>
          <w:b/>
          <w:sz w:val="24"/>
        </w:rPr>
        <w:t>七</w:t>
      </w:r>
      <w:r w:rsidR="003E0E52" w:rsidRPr="007A39DA">
        <w:rPr>
          <w:rFonts w:ascii="宋体" w:hAnsi="宋体" w:hint="eastAsia"/>
          <w:b/>
          <w:sz w:val="24"/>
        </w:rPr>
        <w:t>、试用、考核、转正</w:t>
      </w:r>
    </w:p>
    <w:p w:rsidR="00A36022" w:rsidRPr="00A36022" w:rsidRDefault="00A36022" w:rsidP="00A36022">
      <w:pPr>
        <w:numPr>
          <w:ilvl w:val="0"/>
          <w:numId w:val="12"/>
        </w:numPr>
        <w:spacing w:line="440" w:lineRule="exact"/>
        <w:rPr>
          <w:rFonts w:ascii="宋体" w:hAnsi="宋体"/>
          <w:sz w:val="24"/>
        </w:rPr>
      </w:pPr>
      <w:r w:rsidRPr="00A36022">
        <w:rPr>
          <w:rFonts w:ascii="宋体" w:hAnsi="宋体" w:hint="eastAsia"/>
          <w:sz w:val="24"/>
        </w:rPr>
        <w:t>新员工被录用后，一律实行试用期。试用期时间具体规定如下：劳动合同期限3个月以上不满1年的，试用期为1个月；劳动合同期限1年以上不满3年的，试用期为</w:t>
      </w:r>
      <w:r w:rsidR="00315AA1">
        <w:rPr>
          <w:rFonts w:ascii="宋体" w:hAnsi="宋体" w:hint="eastAsia"/>
          <w:sz w:val="24"/>
        </w:rPr>
        <w:t>2-</w:t>
      </w:r>
      <w:r w:rsidR="007A39DA">
        <w:rPr>
          <w:rFonts w:ascii="宋体" w:hAnsi="宋体" w:hint="eastAsia"/>
          <w:sz w:val="24"/>
        </w:rPr>
        <w:t>3</w:t>
      </w:r>
      <w:r w:rsidRPr="00A36022">
        <w:rPr>
          <w:rFonts w:ascii="宋体" w:hAnsi="宋体" w:hint="eastAsia"/>
          <w:sz w:val="24"/>
        </w:rPr>
        <w:t>个月；3年以上固定期限和无固定期限的劳动合同，试用期为6个月。</w:t>
      </w:r>
    </w:p>
    <w:p w:rsidR="00A36022" w:rsidRPr="00A36022" w:rsidRDefault="00A36022" w:rsidP="009151B9">
      <w:pPr>
        <w:numPr>
          <w:ilvl w:val="0"/>
          <w:numId w:val="12"/>
        </w:numPr>
        <w:spacing w:line="440" w:lineRule="exact"/>
        <w:rPr>
          <w:rFonts w:ascii="宋体" w:hAnsi="宋体"/>
          <w:sz w:val="24"/>
        </w:rPr>
      </w:pPr>
      <w:r w:rsidRPr="00A36022">
        <w:rPr>
          <w:rFonts w:ascii="宋体" w:hAnsi="宋体" w:hint="eastAsia"/>
          <w:sz w:val="24"/>
        </w:rPr>
        <w:t>新员工试用期满前15</w:t>
      </w:r>
      <w:r w:rsidR="007A39DA">
        <w:rPr>
          <w:rFonts w:ascii="宋体" w:hAnsi="宋体" w:hint="eastAsia"/>
          <w:sz w:val="24"/>
        </w:rPr>
        <w:t>天</w:t>
      </w:r>
      <w:r w:rsidRPr="00A36022">
        <w:rPr>
          <w:rFonts w:ascii="宋体" w:hAnsi="宋体" w:hint="eastAsia"/>
          <w:sz w:val="24"/>
        </w:rPr>
        <w:t>，</w:t>
      </w:r>
      <w:r w:rsidR="007A39DA">
        <w:rPr>
          <w:rFonts w:ascii="宋体" w:hAnsi="宋体" w:hint="eastAsia"/>
          <w:sz w:val="24"/>
        </w:rPr>
        <w:t>行政部</w:t>
      </w:r>
      <w:r w:rsidRPr="00A36022">
        <w:rPr>
          <w:rFonts w:ascii="宋体" w:hAnsi="宋体" w:hint="eastAsia"/>
          <w:sz w:val="24"/>
        </w:rPr>
        <w:t>应当询问有关部门，是否决定将其转正，</w:t>
      </w:r>
      <w:r w:rsidR="007A39DA">
        <w:rPr>
          <w:rFonts w:ascii="宋体" w:hAnsi="宋体" w:hint="eastAsia"/>
          <w:sz w:val="24"/>
        </w:rPr>
        <w:t>行政部和用人部门负责进行试用期考核</w:t>
      </w:r>
      <w:r w:rsidRPr="00A36022">
        <w:rPr>
          <w:rFonts w:ascii="宋体" w:hAnsi="宋体" w:hint="eastAsia"/>
          <w:sz w:val="24"/>
        </w:rPr>
        <w:t>，评定其是否符合录用条件，并交由总经理审定。评定不符合录用条件的，公司可解除劳动合同，并不予支付经济补偿金。</w:t>
      </w:r>
    </w:p>
    <w:p w:rsidR="003E0E52" w:rsidRDefault="003E0E52" w:rsidP="009151B9">
      <w:pPr>
        <w:numPr>
          <w:ilvl w:val="0"/>
          <w:numId w:val="12"/>
        </w:numPr>
        <w:spacing w:line="440" w:lineRule="exact"/>
        <w:rPr>
          <w:rFonts w:ascii="宋体" w:hAnsi="宋体"/>
          <w:sz w:val="24"/>
        </w:rPr>
      </w:pPr>
      <w:r>
        <w:rPr>
          <w:rFonts w:ascii="宋体" w:hAnsi="宋体" w:hint="eastAsia"/>
          <w:sz w:val="24"/>
        </w:rPr>
        <w:t>员工试用期间发现不符合公司使用，应及时通知对方，并解除</w:t>
      </w:r>
      <w:r w:rsidR="00FB774E">
        <w:rPr>
          <w:rFonts w:ascii="宋体" w:hAnsi="宋体" w:hint="eastAsia"/>
          <w:sz w:val="24"/>
        </w:rPr>
        <w:t>劳动</w:t>
      </w:r>
      <w:r>
        <w:rPr>
          <w:rFonts w:ascii="宋体" w:hAnsi="宋体" w:hint="eastAsia"/>
          <w:sz w:val="24"/>
        </w:rPr>
        <w:t>关系。</w:t>
      </w:r>
    </w:p>
    <w:p w:rsidR="003E0E52" w:rsidRDefault="003E0E52" w:rsidP="009151B9">
      <w:pPr>
        <w:numPr>
          <w:ilvl w:val="0"/>
          <w:numId w:val="12"/>
        </w:numPr>
        <w:spacing w:line="440" w:lineRule="exact"/>
        <w:rPr>
          <w:rFonts w:ascii="宋体" w:hAnsi="宋体"/>
          <w:sz w:val="24"/>
        </w:rPr>
      </w:pPr>
      <w:r>
        <w:rPr>
          <w:rFonts w:ascii="宋体" w:hAnsi="宋体" w:hint="eastAsia"/>
          <w:sz w:val="24"/>
        </w:rPr>
        <w:t>新员工试用期满，用人部门</w:t>
      </w:r>
      <w:r w:rsidR="007A39DA">
        <w:rPr>
          <w:rFonts w:ascii="宋体" w:hAnsi="宋体" w:hint="eastAsia"/>
          <w:sz w:val="24"/>
        </w:rPr>
        <w:t>和行政部</w:t>
      </w:r>
      <w:r>
        <w:rPr>
          <w:rFonts w:ascii="宋体" w:hAnsi="宋体" w:hint="eastAsia"/>
          <w:sz w:val="24"/>
        </w:rPr>
        <w:t>应及时按《员工转正申请表》规定程序为其办理转正手续。</w:t>
      </w:r>
    </w:p>
    <w:p w:rsidR="003E0E52" w:rsidRDefault="003E0E52" w:rsidP="009151B9">
      <w:pPr>
        <w:tabs>
          <w:tab w:val="left" w:pos="840"/>
        </w:tabs>
        <w:spacing w:line="440" w:lineRule="exact"/>
        <w:rPr>
          <w:rFonts w:ascii="宋体" w:hAnsi="宋体"/>
          <w:sz w:val="24"/>
        </w:rPr>
      </w:pPr>
    </w:p>
    <w:p w:rsidR="003E0E52" w:rsidRPr="009600A7" w:rsidRDefault="008E2EF1" w:rsidP="000430AC">
      <w:pPr>
        <w:pStyle w:val="200"/>
        <w:spacing w:before="240"/>
      </w:pPr>
      <w:r>
        <w:br w:type="page"/>
      </w:r>
      <w:bookmarkStart w:id="22" w:name="_Toc338709765"/>
      <w:r w:rsidR="003E0E52" w:rsidRPr="009600A7">
        <w:rPr>
          <w:rFonts w:hint="eastAsia"/>
        </w:rPr>
        <w:lastRenderedPageBreak/>
        <w:t>第二节</w:t>
      </w:r>
      <w:r w:rsidR="00921621">
        <w:rPr>
          <w:rFonts w:hint="eastAsia"/>
        </w:rPr>
        <w:t xml:space="preserve"> </w:t>
      </w:r>
      <w:r w:rsidR="003E0E52" w:rsidRPr="009600A7">
        <w:rPr>
          <w:rFonts w:hint="eastAsia"/>
        </w:rPr>
        <w:t>离职管理规定</w:t>
      </w:r>
      <w:bookmarkEnd w:id="22"/>
    </w:p>
    <w:p w:rsidR="003E0E52" w:rsidRDefault="00921621">
      <w:pPr>
        <w:spacing w:line="440" w:lineRule="exact"/>
        <w:rPr>
          <w:rFonts w:ascii="宋体" w:hAnsi="宋体"/>
          <w:b/>
          <w:sz w:val="24"/>
        </w:rPr>
      </w:pPr>
      <w:r>
        <w:rPr>
          <w:rFonts w:ascii="宋体" w:hAnsi="宋体" w:hint="eastAsia"/>
          <w:b/>
          <w:sz w:val="24"/>
        </w:rPr>
        <w:t>一</w:t>
      </w:r>
      <w:r w:rsidR="003E0E52">
        <w:rPr>
          <w:rFonts w:ascii="宋体" w:hAnsi="宋体" w:hint="eastAsia"/>
          <w:b/>
          <w:sz w:val="24"/>
        </w:rPr>
        <w:t>、 离职分类</w:t>
      </w:r>
    </w:p>
    <w:p w:rsidR="003E0E52" w:rsidRDefault="003E0E52" w:rsidP="001509C0">
      <w:pPr>
        <w:numPr>
          <w:ilvl w:val="0"/>
          <w:numId w:val="13"/>
        </w:numPr>
        <w:spacing w:line="440" w:lineRule="exact"/>
        <w:rPr>
          <w:rFonts w:ascii="宋体" w:hAnsi="宋体"/>
          <w:sz w:val="24"/>
        </w:rPr>
      </w:pPr>
      <w:r>
        <w:rPr>
          <w:rFonts w:ascii="宋体" w:hAnsi="宋体" w:hint="eastAsia"/>
          <w:sz w:val="24"/>
        </w:rPr>
        <w:t>申请离职：员</w:t>
      </w:r>
      <w:r>
        <w:rPr>
          <w:rFonts w:ascii="宋体" w:hAnsi="宋体"/>
          <w:sz w:val="24"/>
        </w:rPr>
        <w:t>工根据自己的选择，提前30日以书面形式</w:t>
      </w:r>
      <w:r>
        <w:rPr>
          <w:rFonts w:ascii="宋体" w:hAnsi="宋体" w:hint="eastAsia"/>
          <w:sz w:val="24"/>
        </w:rPr>
        <w:t>向公司提出离职申请</w:t>
      </w:r>
      <w:r>
        <w:rPr>
          <w:rFonts w:ascii="宋体" w:hAnsi="宋体"/>
          <w:sz w:val="24"/>
        </w:rPr>
        <w:t>。</w:t>
      </w:r>
    </w:p>
    <w:p w:rsidR="003E0E52" w:rsidRDefault="003E0E52" w:rsidP="001509C0">
      <w:pPr>
        <w:numPr>
          <w:ilvl w:val="0"/>
          <w:numId w:val="13"/>
        </w:numPr>
        <w:spacing w:line="440" w:lineRule="exact"/>
        <w:rPr>
          <w:rFonts w:ascii="宋体" w:hAnsi="宋体"/>
          <w:sz w:val="24"/>
        </w:rPr>
      </w:pPr>
      <w:r>
        <w:rPr>
          <w:rFonts w:ascii="宋体" w:hAnsi="宋体" w:hint="eastAsia"/>
          <w:sz w:val="24"/>
        </w:rPr>
        <w:t>自动离职：</w:t>
      </w:r>
      <w:r w:rsidRPr="00334C1B">
        <w:rPr>
          <w:rFonts w:ascii="宋体" w:hAnsi="宋体" w:hint="eastAsia"/>
          <w:sz w:val="24"/>
        </w:rPr>
        <w:t>员工</w:t>
      </w:r>
      <w:r w:rsidRPr="00334C1B">
        <w:rPr>
          <w:rFonts w:ascii="宋体" w:hAnsi="宋体"/>
          <w:sz w:val="24"/>
        </w:rPr>
        <w:t>不向</w:t>
      </w:r>
      <w:r w:rsidRPr="00334C1B">
        <w:rPr>
          <w:rFonts w:ascii="宋体" w:hAnsi="宋体" w:hint="eastAsia"/>
          <w:sz w:val="24"/>
        </w:rPr>
        <w:t>公司</w:t>
      </w:r>
      <w:r w:rsidRPr="00334C1B">
        <w:rPr>
          <w:rFonts w:ascii="宋体" w:hAnsi="宋体"/>
          <w:sz w:val="24"/>
        </w:rPr>
        <w:t>打招呼，随意脱离所在工作岗位的行为</w:t>
      </w:r>
      <w:r w:rsidRPr="00334C1B">
        <w:rPr>
          <w:rFonts w:ascii="宋体" w:hAnsi="宋体" w:hint="eastAsia"/>
          <w:sz w:val="24"/>
        </w:rPr>
        <w:t>。</w:t>
      </w:r>
    </w:p>
    <w:p w:rsidR="003E0E52" w:rsidRDefault="003E0E52" w:rsidP="001509C0">
      <w:pPr>
        <w:numPr>
          <w:ilvl w:val="0"/>
          <w:numId w:val="13"/>
        </w:numPr>
        <w:spacing w:line="440" w:lineRule="exact"/>
        <w:rPr>
          <w:rFonts w:ascii="宋体" w:hAnsi="宋体"/>
          <w:sz w:val="24"/>
        </w:rPr>
      </w:pPr>
      <w:r>
        <w:rPr>
          <w:rFonts w:ascii="宋体" w:hAnsi="宋体" w:hint="eastAsia"/>
          <w:sz w:val="24"/>
        </w:rPr>
        <w:t>劝退离职：公司与员工之间协商终止劳动关系。</w:t>
      </w:r>
    </w:p>
    <w:p w:rsidR="003E0E52" w:rsidRDefault="003E0E52" w:rsidP="001509C0">
      <w:pPr>
        <w:numPr>
          <w:ilvl w:val="0"/>
          <w:numId w:val="13"/>
        </w:numPr>
        <w:spacing w:line="440" w:lineRule="exact"/>
        <w:rPr>
          <w:rFonts w:ascii="宋体" w:hAnsi="宋体"/>
          <w:sz w:val="24"/>
        </w:rPr>
      </w:pPr>
      <w:r>
        <w:rPr>
          <w:rFonts w:ascii="宋体" w:hAnsi="宋体" w:hint="eastAsia"/>
          <w:sz w:val="24"/>
        </w:rPr>
        <w:t>其他原因离职(如辞退、开除等)。</w:t>
      </w:r>
    </w:p>
    <w:p w:rsidR="003E0E52" w:rsidRDefault="00921621">
      <w:pPr>
        <w:spacing w:line="440" w:lineRule="exact"/>
        <w:rPr>
          <w:rFonts w:ascii="宋体" w:hAnsi="宋体"/>
          <w:b/>
          <w:sz w:val="24"/>
        </w:rPr>
      </w:pPr>
      <w:r>
        <w:rPr>
          <w:rFonts w:ascii="宋体" w:hAnsi="宋体" w:hint="eastAsia"/>
          <w:b/>
          <w:sz w:val="24"/>
        </w:rPr>
        <w:t>二</w:t>
      </w:r>
      <w:r w:rsidR="003E0E52">
        <w:rPr>
          <w:rFonts w:ascii="宋体" w:hAnsi="宋体" w:hint="eastAsia"/>
          <w:b/>
          <w:sz w:val="24"/>
        </w:rPr>
        <w:t>、 离职程序</w:t>
      </w:r>
    </w:p>
    <w:p w:rsidR="003E0E52" w:rsidRDefault="003E0E52" w:rsidP="001509C0">
      <w:pPr>
        <w:numPr>
          <w:ilvl w:val="0"/>
          <w:numId w:val="14"/>
        </w:numPr>
        <w:spacing w:line="440" w:lineRule="exact"/>
        <w:rPr>
          <w:rFonts w:ascii="宋体" w:hAnsi="宋体"/>
          <w:sz w:val="24"/>
        </w:rPr>
      </w:pPr>
      <w:r>
        <w:rPr>
          <w:rFonts w:ascii="宋体" w:hAnsi="宋体" w:hint="eastAsia"/>
          <w:sz w:val="24"/>
        </w:rPr>
        <w:t>员工由于自身原因不适应于公司发展，要求离职时，必须依照离职提出时间规定提前用《离职申请表》向直属主管提出书面离职申请，并经逐级审批；</w:t>
      </w:r>
    </w:p>
    <w:p w:rsidR="003E0E52" w:rsidRDefault="003E0E52" w:rsidP="001509C0">
      <w:pPr>
        <w:numPr>
          <w:ilvl w:val="0"/>
          <w:numId w:val="14"/>
        </w:numPr>
        <w:spacing w:line="440" w:lineRule="exact"/>
        <w:rPr>
          <w:rFonts w:ascii="宋体" w:hAnsi="宋体"/>
          <w:sz w:val="24"/>
        </w:rPr>
      </w:pPr>
      <w:r>
        <w:rPr>
          <w:rFonts w:ascii="宋体" w:hAnsi="宋体" w:hint="eastAsia"/>
          <w:sz w:val="24"/>
        </w:rPr>
        <w:t>申请离职人员之直属主管、行政部有责任和义务调查了解其离职真实原因，确认可以离职后逐级申报审批（审批程序：直属上司——部门经理——行政部——总经理）；</w:t>
      </w:r>
    </w:p>
    <w:p w:rsidR="003E0E52" w:rsidRDefault="003E0E52" w:rsidP="001509C0">
      <w:pPr>
        <w:numPr>
          <w:ilvl w:val="0"/>
          <w:numId w:val="14"/>
        </w:numPr>
        <w:spacing w:line="440" w:lineRule="exact"/>
        <w:rPr>
          <w:rFonts w:ascii="宋体" w:hAnsi="宋体"/>
          <w:sz w:val="24"/>
        </w:rPr>
      </w:pPr>
      <w:r>
        <w:rPr>
          <w:rFonts w:ascii="宋体" w:hAnsi="宋体" w:hint="eastAsia"/>
          <w:sz w:val="24"/>
        </w:rPr>
        <w:t>提出离职时间达到规定期限，申请离职人员到行政部领取《离职工作交接表》进行工作移交；</w:t>
      </w:r>
    </w:p>
    <w:p w:rsidR="003E0E52" w:rsidRDefault="003E0E52" w:rsidP="001509C0">
      <w:pPr>
        <w:numPr>
          <w:ilvl w:val="0"/>
          <w:numId w:val="14"/>
        </w:numPr>
        <w:spacing w:line="440" w:lineRule="exact"/>
        <w:rPr>
          <w:rFonts w:ascii="宋体" w:hAnsi="宋体"/>
          <w:sz w:val="24"/>
        </w:rPr>
      </w:pPr>
      <w:r>
        <w:rPr>
          <w:rFonts w:ascii="宋体" w:hAnsi="宋体" w:hint="eastAsia"/>
          <w:sz w:val="24"/>
        </w:rPr>
        <w:t>离职人员应提供经部门经理审核后的《外勤登记表》交行政部核算考勤；</w:t>
      </w:r>
    </w:p>
    <w:p w:rsidR="003E0E52" w:rsidRDefault="003E0E52" w:rsidP="001509C0">
      <w:pPr>
        <w:numPr>
          <w:ilvl w:val="0"/>
          <w:numId w:val="14"/>
        </w:numPr>
        <w:spacing w:line="440" w:lineRule="exact"/>
        <w:rPr>
          <w:rFonts w:ascii="宋体" w:hAnsi="宋体"/>
          <w:sz w:val="24"/>
        </w:rPr>
      </w:pPr>
      <w:r>
        <w:rPr>
          <w:rFonts w:ascii="宋体" w:hAnsi="宋体" w:hint="eastAsia"/>
          <w:sz w:val="24"/>
        </w:rPr>
        <w:t>财务部根据考勤表核算工资，并将工资单及《离职申请单》一并呈总经理批准；</w:t>
      </w:r>
    </w:p>
    <w:p w:rsidR="003E0E52" w:rsidRDefault="003E0E52" w:rsidP="001509C0">
      <w:pPr>
        <w:numPr>
          <w:ilvl w:val="0"/>
          <w:numId w:val="14"/>
        </w:numPr>
        <w:spacing w:line="440" w:lineRule="exact"/>
        <w:rPr>
          <w:rFonts w:ascii="宋体" w:hAnsi="宋体"/>
          <w:sz w:val="24"/>
        </w:rPr>
      </w:pPr>
      <w:r>
        <w:rPr>
          <w:rFonts w:ascii="宋体" w:hAnsi="宋体" w:hint="eastAsia"/>
          <w:sz w:val="24"/>
        </w:rPr>
        <w:t>离职手续经总经理最终批准后，《离职申请单》、《离职工作交接表》交行政部存档，</w:t>
      </w:r>
      <w:r w:rsidR="000430AC">
        <w:rPr>
          <w:rFonts w:ascii="宋体" w:hAnsi="宋体" w:hint="eastAsia"/>
          <w:sz w:val="24"/>
        </w:rPr>
        <w:t>工资单签字确认后交财务部，</w:t>
      </w:r>
      <w:r>
        <w:rPr>
          <w:rFonts w:ascii="宋体" w:hAnsi="宋体" w:hint="eastAsia"/>
          <w:sz w:val="24"/>
        </w:rPr>
        <w:t>当月离职工资统一于次月15</w:t>
      </w:r>
      <w:r w:rsidR="000430AC">
        <w:rPr>
          <w:rFonts w:ascii="宋体" w:hAnsi="宋体" w:hint="eastAsia"/>
          <w:sz w:val="24"/>
        </w:rPr>
        <w:t>日发放</w:t>
      </w:r>
      <w:r>
        <w:rPr>
          <w:rFonts w:ascii="宋体" w:hAnsi="宋体" w:hint="eastAsia"/>
          <w:sz w:val="24"/>
        </w:rPr>
        <w:t xml:space="preserve">。 </w:t>
      </w:r>
    </w:p>
    <w:p w:rsidR="003E0E52" w:rsidRDefault="00921621">
      <w:pPr>
        <w:spacing w:line="440" w:lineRule="exact"/>
        <w:rPr>
          <w:rFonts w:ascii="宋体" w:hAnsi="宋体"/>
          <w:b/>
          <w:sz w:val="24"/>
        </w:rPr>
      </w:pPr>
      <w:r>
        <w:rPr>
          <w:rFonts w:ascii="宋体" w:hAnsi="宋体" w:hint="eastAsia"/>
          <w:b/>
          <w:sz w:val="24"/>
        </w:rPr>
        <w:t>三</w:t>
      </w:r>
      <w:r w:rsidR="003E0E52">
        <w:rPr>
          <w:rFonts w:ascii="宋体" w:hAnsi="宋体" w:hint="eastAsia"/>
          <w:b/>
          <w:sz w:val="24"/>
        </w:rPr>
        <w:t>、 离职的提出时间</w:t>
      </w:r>
    </w:p>
    <w:p w:rsidR="003E0E52" w:rsidRDefault="003E0E52" w:rsidP="001509C0">
      <w:pPr>
        <w:numPr>
          <w:ilvl w:val="0"/>
          <w:numId w:val="15"/>
        </w:numPr>
        <w:spacing w:line="440" w:lineRule="exact"/>
        <w:rPr>
          <w:rFonts w:ascii="宋体" w:hAnsi="宋体"/>
          <w:sz w:val="24"/>
        </w:rPr>
      </w:pPr>
      <w:r>
        <w:rPr>
          <w:rFonts w:ascii="宋体" w:hAnsi="宋体" w:hint="eastAsia"/>
          <w:sz w:val="24"/>
        </w:rPr>
        <w:t>普通员工离职必须提前1个月向直属部门经理提出书面申请；</w:t>
      </w:r>
    </w:p>
    <w:p w:rsidR="003E0E52" w:rsidRDefault="003E0E52" w:rsidP="001509C0">
      <w:pPr>
        <w:numPr>
          <w:ilvl w:val="0"/>
          <w:numId w:val="15"/>
        </w:numPr>
        <w:spacing w:line="440" w:lineRule="exact"/>
        <w:rPr>
          <w:rFonts w:ascii="宋体" w:hAnsi="宋体"/>
          <w:sz w:val="24"/>
        </w:rPr>
      </w:pPr>
      <w:r>
        <w:rPr>
          <w:rFonts w:ascii="宋体" w:hAnsi="宋体" w:hint="eastAsia"/>
          <w:sz w:val="24"/>
        </w:rPr>
        <w:t>主管级别离职必须提前2个月向直属部门经理提出书面申请；</w:t>
      </w:r>
    </w:p>
    <w:p w:rsidR="003E0E52" w:rsidRDefault="003E0E52" w:rsidP="001509C0">
      <w:pPr>
        <w:numPr>
          <w:ilvl w:val="0"/>
          <w:numId w:val="15"/>
        </w:numPr>
        <w:spacing w:line="440" w:lineRule="exact"/>
        <w:rPr>
          <w:rFonts w:ascii="宋体" w:hAnsi="宋体"/>
          <w:sz w:val="24"/>
        </w:rPr>
      </w:pPr>
      <w:r>
        <w:rPr>
          <w:rFonts w:ascii="宋体" w:hAnsi="宋体" w:hint="eastAsia"/>
          <w:sz w:val="24"/>
        </w:rPr>
        <w:t>经理级（含）以上管理人员及特别重要岗位人员（会计等）离职必须提前3个月向直属上司提出书面申请；</w:t>
      </w:r>
    </w:p>
    <w:p w:rsidR="003E0E52" w:rsidRDefault="003E0E52" w:rsidP="001509C0">
      <w:pPr>
        <w:numPr>
          <w:ilvl w:val="0"/>
          <w:numId w:val="15"/>
        </w:numPr>
        <w:spacing w:line="440" w:lineRule="exact"/>
        <w:rPr>
          <w:rFonts w:ascii="宋体" w:hAnsi="宋体"/>
          <w:sz w:val="24"/>
        </w:rPr>
      </w:pPr>
      <w:r>
        <w:rPr>
          <w:rFonts w:ascii="宋体" w:hAnsi="宋体" w:hint="eastAsia"/>
          <w:sz w:val="24"/>
        </w:rPr>
        <w:t>员工有严重违纪行为或有能力但未尽力（如故意怠工），经教育仍不悔改，或工作有严重失职，且给公司造成损失者，由部门经理出具材料予以开除或辞退（具体参照公司《奖惩管理制度》中“开除”、“免职”等条例）；</w:t>
      </w:r>
    </w:p>
    <w:p w:rsidR="003E0E52" w:rsidRDefault="003E0E52" w:rsidP="001509C0">
      <w:pPr>
        <w:numPr>
          <w:ilvl w:val="0"/>
          <w:numId w:val="15"/>
        </w:numPr>
        <w:spacing w:line="440" w:lineRule="exact"/>
        <w:rPr>
          <w:rFonts w:ascii="宋体" w:hAnsi="宋体"/>
          <w:sz w:val="24"/>
        </w:rPr>
      </w:pPr>
      <w:r>
        <w:rPr>
          <w:rFonts w:ascii="宋体" w:hAnsi="宋体" w:hint="eastAsia"/>
          <w:sz w:val="24"/>
        </w:rPr>
        <w:t>属劝退、辞退、开除员工，按正常审批程序尽快办理；</w:t>
      </w:r>
    </w:p>
    <w:p w:rsidR="003E0E52" w:rsidRDefault="003E0E52" w:rsidP="001509C0">
      <w:pPr>
        <w:numPr>
          <w:ilvl w:val="0"/>
          <w:numId w:val="15"/>
        </w:numPr>
        <w:spacing w:line="440" w:lineRule="exact"/>
        <w:rPr>
          <w:rFonts w:ascii="宋体" w:hAnsi="宋体"/>
          <w:sz w:val="24"/>
        </w:rPr>
      </w:pPr>
      <w:r>
        <w:rPr>
          <w:rFonts w:ascii="宋体" w:hAnsi="宋体" w:hint="eastAsia"/>
          <w:sz w:val="24"/>
        </w:rPr>
        <w:t>属自动离职员工，需交接的相关部门负责追回公司重要资料和物品。</w:t>
      </w:r>
    </w:p>
    <w:p w:rsidR="003E0E52" w:rsidRDefault="00921621">
      <w:pPr>
        <w:spacing w:line="440" w:lineRule="exact"/>
        <w:rPr>
          <w:rFonts w:ascii="宋体" w:hAnsi="宋体"/>
          <w:b/>
          <w:sz w:val="24"/>
        </w:rPr>
      </w:pPr>
      <w:r>
        <w:rPr>
          <w:rFonts w:ascii="宋体" w:hAnsi="宋体" w:hint="eastAsia"/>
          <w:b/>
          <w:sz w:val="24"/>
        </w:rPr>
        <w:t>四</w:t>
      </w:r>
      <w:r w:rsidR="003E0E52">
        <w:rPr>
          <w:rFonts w:ascii="宋体" w:hAnsi="宋体" w:hint="eastAsia"/>
          <w:b/>
          <w:sz w:val="24"/>
        </w:rPr>
        <w:t>、 离职员工作移交内容</w:t>
      </w:r>
    </w:p>
    <w:p w:rsidR="003E0E52" w:rsidRDefault="003E0E52">
      <w:pPr>
        <w:spacing w:line="440" w:lineRule="exact"/>
        <w:ind w:firstLineChars="200" w:firstLine="480"/>
        <w:rPr>
          <w:rFonts w:ascii="宋体" w:hAnsi="宋体"/>
          <w:sz w:val="24"/>
        </w:rPr>
      </w:pPr>
      <w:r>
        <w:rPr>
          <w:rFonts w:ascii="宋体" w:hAnsi="宋体" w:hint="eastAsia"/>
          <w:sz w:val="24"/>
        </w:rPr>
        <w:t>离职员工必须在离职前办理完所有的交接手续后方可结算工资。</w:t>
      </w:r>
    </w:p>
    <w:p w:rsidR="003E0E52" w:rsidRPr="004045B4" w:rsidRDefault="001509C0" w:rsidP="004045B4">
      <w:pPr>
        <w:spacing w:line="440" w:lineRule="exact"/>
        <w:ind w:firstLineChars="196" w:firstLine="472"/>
        <w:rPr>
          <w:rFonts w:ascii="宋体" w:hAnsi="宋体"/>
          <w:b/>
          <w:sz w:val="24"/>
        </w:rPr>
      </w:pPr>
      <w:r>
        <w:rPr>
          <w:rFonts w:ascii="宋体" w:hAnsi="宋体" w:hint="eastAsia"/>
          <w:b/>
          <w:sz w:val="24"/>
        </w:rPr>
        <w:t xml:space="preserve">1. </w:t>
      </w:r>
      <w:r w:rsidR="003E0E52">
        <w:rPr>
          <w:rFonts w:ascii="宋体" w:hAnsi="宋体" w:hint="eastAsia"/>
          <w:b/>
          <w:sz w:val="24"/>
        </w:rPr>
        <w:t>直属部门</w:t>
      </w:r>
      <w:r w:rsidR="004045B4">
        <w:rPr>
          <w:rFonts w:ascii="宋体" w:hAnsi="宋体" w:hint="eastAsia"/>
          <w:b/>
          <w:sz w:val="24"/>
        </w:rPr>
        <w:t xml:space="preserve"> </w:t>
      </w:r>
      <w:r w:rsidR="003E0E52">
        <w:rPr>
          <w:rFonts w:ascii="宋体" w:hAnsi="宋体" w:hint="eastAsia"/>
          <w:sz w:val="24"/>
        </w:rPr>
        <w:t>员工在离职时,其职务直属领导必须指定一名人员或由公司高层领导任命一名职务代理人与其进行职务移交,移交的内容包括：</w:t>
      </w:r>
    </w:p>
    <w:p w:rsidR="003E0E52" w:rsidRDefault="003E0E52" w:rsidP="007522F4">
      <w:pPr>
        <w:numPr>
          <w:ilvl w:val="0"/>
          <w:numId w:val="22"/>
        </w:numPr>
        <w:spacing w:line="440" w:lineRule="exact"/>
        <w:rPr>
          <w:rFonts w:ascii="宋体" w:hAnsi="宋体"/>
          <w:sz w:val="24"/>
        </w:rPr>
      </w:pPr>
      <w:r>
        <w:rPr>
          <w:rFonts w:ascii="宋体" w:hAnsi="宋体" w:hint="eastAsia"/>
          <w:sz w:val="24"/>
        </w:rPr>
        <w:t>该员工离职前的职务管理范围、岗位职责；</w:t>
      </w:r>
    </w:p>
    <w:p w:rsidR="003E0E52" w:rsidRDefault="003E0E52" w:rsidP="007522F4">
      <w:pPr>
        <w:numPr>
          <w:ilvl w:val="0"/>
          <w:numId w:val="22"/>
        </w:numPr>
        <w:spacing w:line="440" w:lineRule="exact"/>
        <w:rPr>
          <w:rFonts w:ascii="宋体" w:hAnsi="宋体"/>
          <w:sz w:val="24"/>
        </w:rPr>
      </w:pPr>
      <w:r>
        <w:rPr>
          <w:rFonts w:ascii="宋体" w:hAnsi="宋体" w:hint="eastAsia"/>
          <w:sz w:val="24"/>
        </w:rPr>
        <w:lastRenderedPageBreak/>
        <w:t>已完成的工作记录；</w:t>
      </w:r>
    </w:p>
    <w:p w:rsidR="003E0E52" w:rsidRDefault="003E0E52" w:rsidP="007522F4">
      <w:pPr>
        <w:numPr>
          <w:ilvl w:val="0"/>
          <w:numId w:val="22"/>
        </w:numPr>
        <w:spacing w:line="440" w:lineRule="exact"/>
        <w:rPr>
          <w:rFonts w:ascii="宋体" w:hAnsi="宋体"/>
          <w:sz w:val="24"/>
        </w:rPr>
      </w:pPr>
      <w:r>
        <w:rPr>
          <w:rFonts w:ascii="宋体" w:hAnsi="宋体" w:hint="eastAsia"/>
          <w:sz w:val="24"/>
        </w:rPr>
        <w:t>未完成的工作项目清单（包括进度表、账目、账单、责任人等）；</w:t>
      </w:r>
    </w:p>
    <w:p w:rsidR="003E0E52" w:rsidRDefault="003E0E52" w:rsidP="007522F4">
      <w:pPr>
        <w:numPr>
          <w:ilvl w:val="0"/>
          <w:numId w:val="22"/>
        </w:numPr>
        <w:spacing w:line="440" w:lineRule="exact"/>
        <w:rPr>
          <w:rFonts w:ascii="宋体" w:hAnsi="宋体"/>
          <w:sz w:val="24"/>
        </w:rPr>
      </w:pPr>
      <w:r>
        <w:rPr>
          <w:rFonts w:ascii="宋体" w:hAnsi="宋体" w:hint="eastAsia"/>
          <w:sz w:val="24"/>
        </w:rPr>
        <w:t>领用公司非消耗性用品、工具等。</w:t>
      </w:r>
    </w:p>
    <w:p w:rsidR="003E0E52" w:rsidRPr="004045B4" w:rsidRDefault="001509C0" w:rsidP="004045B4">
      <w:pPr>
        <w:spacing w:line="440" w:lineRule="exact"/>
        <w:ind w:firstLineChars="196" w:firstLine="472"/>
        <w:rPr>
          <w:rFonts w:ascii="宋体" w:hAnsi="宋体"/>
          <w:b/>
          <w:sz w:val="24"/>
        </w:rPr>
      </w:pPr>
      <w:r>
        <w:rPr>
          <w:rFonts w:ascii="宋体" w:hAnsi="宋体" w:hint="eastAsia"/>
          <w:b/>
          <w:sz w:val="24"/>
        </w:rPr>
        <w:t xml:space="preserve">2. </w:t>
      </w:r>
      <w:r w:rsidR="003E0E52">
        <w:rPr>
          <w:rFonts w:ascii="宋体" w:hAnsi="宋体" w:hint="eastAsia"/>
          <w:b/>
          <w:sz w:val="24"/>
        </w:rPr>
        <w:t>行政部</w:t>
      </w:r>
      <w:r w:rsidR="004045B4">
        <w:rPr>
          <w:rFonts w:ascii="宋体" w:hAnsi="宋体" w:hint="eastAsia"/>
          <w:b/>
          <w:sz w:val="24"/>
        </w:rPr>
        <w:t xml:space="preserve">  </w:t>
      </w:r>
      <w:r w:rsidR="003E0E52">
        <w:rPr>
          <w:rFonts w:ascii="宋体" w:hAnsi="宋体" w:hint="eastAsia"/>
          <w:sz w:val="24"/>
        </w:rPr>
        <w:t>行政部负责交接清楚以下内容：</w:t>
      </w:r>
    </w:p>
    <w:p w:rsidR="003E0E52" w:rsidRDefault="003E0E52" w:rsidP="007522F4">
      <w:pPr>
        <w:numPr>
          <w:ilvl w:val="0"/>
          <w:numId w:val="23"/>
        </w:numPr>
        <w:spacing w:line="440" w:lineRule="exact"/>
        <w:rPr>
          <w:rFonts w:ascii="宋体" w:hAnsi="宋体"/>
          <w:sz w:val="24"/>
        </w:rPr>
      </w:pPr>
      <w:r>
        <w:rPr>
          <w:rFonts w:ascii="宋体" w:hAnsi="宋体" w:hint="eastAsia"/>
          <w:sz w:val="24"/>
        </w:rPr>
        <w:t>《保密协议书》、合同、《员工手册》、其他公司文件等；</w:t>
      </w:r>
    </w:p>
    <w:p w:rsidR="003E0E52" w:rsidRDefault="003E0E52" w:rsidP="007522F4">
      <w:pPr>
        <w:numPr>
          <w:ilvl w:val="0"/>
          <w:numId w:val="23"/>
        </w:numPr>
        <w:spacing w:line="440" w:lineRule="exact"/>
        <w:rPr>
          <w:rFonts w:ascii="宋体" w:hAnsi="宋体"/>
          <w:sz w:val="24"/>
        </w:rPr>
      </w:pPr>
      <w:r>
        <w:rPr>
          <w:rFonts w:ascii="宋体" w:hAnsi="宋体" w:hint="eastAsia"/>
          <w:sz w:val="24"/>
        </w:rPr>
        <w:t>胸卡、办公用品、通讯工具、交通工具、钥匙（门、柜、抽屉等）以及其他向行政部借用的物品。</w:t>
      </w:r>
    </w:p>
    <w:p w:rsidR="003E0E52" w:rsidRDefault="003E0E52" w:rsidP="007522F4">
      <w:pPr>
        <w:numPr>
          <w:ilvl w:val="0"/>
          <w:numId w:val="23"/>
        </w:numPr>
        <w:spacing w:line="440" w:lineRule="exact"/>
        <w:rPr>
          <w:rFonts w:ascii="宋体" w:hAnsi="宋体"/>
          <w:sz w:val="24"/>
        </w:rPr>
      </w:pPr>
      <w:r>
        <w:rPr>
          <w:rFonts w:ascii="宋体" w:hAnsi="宋体" w:hint="eastAsia"/>
          <w:sz w:val="24"/>
        </w:rPr>
        <w:t>所借公司文件、资料、图书、工具书、软件等；</w:t>
      </w:r>
    </w:p>
    <w:p w:rsidR="003E0E52" w:rsidRDefault="003E0E52" w:rsidP="007522F4">
      <w:pPr>
        <w:numPr>
          <w:ilvl w:val="0"/>
          <w:numId w:val="23"/>
        </w:numPr>
        <w:spacing w:line="440" w:lineRule="exact"/>
        <w:rPr>
          <w:rFonts w:ascii="宋体" w:hAnsi="宋体"/>
          <w:sz w:val="24"/>
        </w:rPr>
      </w:pPr>
      <w:r>
        <w:rPr>
          <w:rFonts w:ascii="宋体" w:hAnsi="宋体" w:hint="eastAsia"/>
          <w:sz w:val="24"/>
        </w:rPr>
        <w:t>管理用印鉴。</w:t>
      </w:r>
    </w:p>
    <w:p w:rsidR="003E0E52" w:rsidRPr="004045B4" w:rsidRDefault="001509C0" w:rsidP="004045B4">
      <w:pPr>
        <w:spacing w:line="440" w:lineRule="exact"/>
        <w:ind w:firstLineChars="196" w:firstLine="472"/>
        <w:rPr>
          <w:rFonts w:ascii="宋体" w:hAnsi="宋体"/>
          <w:b/>
          <w:sz w:val="24"/>
        </w:rPr>
      </w:pPr>
      <w:r>
        <w:rPr>
          <w:rFonts w:ascii="宋体" w:hAnsi="宋体" w:hint="eastAsia"/>
          <w:b/>
          <w:sz w:val="24"/>
        </w:rPr>
        <w:t xml:space="preserve">3. </w:t>
      </w:r>
      <w:r w:rsidR="003E0E52">
        <w:rPr>
          <w:rFonts w:ascii="宋体" w:hAnsi="宋体" w:hint="eastAsia"/>
          <w:b/>
          <w:sz w:val="24"/>
        </w:rPr>
        <w:t>财务部</w:t>
      </w:r>
      <w:r w:rsidR="004045B4">
        <w:rPr>
          <w:rFonts w:ascii="宋体" w:hAnsi="宋体" w:hint="eastAsia"/>
          <w:b/>
          <w:sz w:val="24"/>
        </w:rPr>
        <w:t xml:space="preserve">  </w:t>
      </w:r>
      <w:r w:rsidR="003E0E52">
        <w:rPr>
          <w:rFonts w:ascii="宋体" w:hAnsi="宋体" w:hint="eastAsia"/>
          <w:sz w:val="24"/>
        </w:rPr>
        <w:t>财务部负责交接清楚以下内容：</w:t>
      </w:r>
    </w:p>
    <w:p w:rsidR="003E0E52" w:rsidRDefault="003E0E52" w:rsidP="007522F4">
      <w:pPr>
        <w:numPr>
          <w:ilvl w:val="0"/>
          <w:numId w:val="25"/>
        </w:numPr>
        <w:spacing w:line="440" w:lineRule="exact"/>
        <w:rPr>
          <w:rFonts w:ascii="宋体" w:hAnsi="宋体"/>
          <w:sz w:val="24"/>
        </w:rPr>
      </w:pPr>
      <w:r>
        <w:rPr>
          <w:rFonts w:ascii="宋体" w:hAnsi="宋体" w:hint="eastAsia"/>
          <w:sz w:val="24"/>
        </w:rPr>
        <w:t>薪资的审核、发放；</w:t>
      </w:r>
    </w:p>
    <w:p w:rsidR="003E0E52" w:rsidRDefault="003E0E52" w:rsidP="007522F4">
      <w:pPr>
        <w:numPr>
          <w:ilvl w:val="0"/>
          <w:numId w:val="25"/>
        </w:numPr>
        <w:spacing w:line="440" w:lineRule="exact"/>
        <w:rPr>
          <w:rFonts w:ascii="宋体" w:hAnsi="宋体"/>
          <w:sz w:val="24"/>
        </w:rPr>
      </w:pPr>
      <w:r>
        <w:rPr>
          <w:rFonts w:ascii="宋体" w:hAnsi="宋体" w:hint="eastAsia"/>
          <w:sz w:val="24"/>
        </w:rPr>
        <w:t>客户帐</w:t>
      </w:r>
      <w:proofErr w:type="gramStart"/>
      <w:r>
        <w:rPr>
          <w:rFonts w:ascii="宋体" w:hAnsi="宋体" w:hint="eastAsia"/>
          <w:sz w:val="24"/>
        </w:rPr>
        <w:t>务</w:t>
      </w:r>
      <w:proofErr w:type="gramEnd"/>
      <w:r>
        <w:rPr>
          <w:rFonts w:ascii="宋体" w:hAnsi="宋体" w:hint="eastAsia"/>
          <w:sz w:val="24"/>
        </w:rPr>
        <w:t>（账目、账单）；</w:t>
      </w:r>
    </w:p>
    <w:p w:rsidR="003E0E52" w:rsidRDefault="003E0E52" w:rsidP="007522F4">
      <w:pPr>
        <w:numPr>
          <w:ilvl w:val="0"/>
          <w:numId w:val="25"/>
        </w:numPr>
        <w:spacing w:line="440" w:lineRule="exact"/>
        <w:rPr>
          <w:rFonts w:ascii="宋体" w:hAnsi="宋体"/>
          <w:sz w:val="24"/>
        </w:rPr>
      </w:pPr>
      <w:proofErr w:type="gramStart"/>
      <w:r>
        <w:rPr>
          <w:rFonts w:ascii="宋体" w:hAnsi="宋体" w:hint="eastAsia"/>
          <w:sz w:val="24"/>
        </w:rPr>
        <w:t>奖罚金</w:t>
      </w:r>
      <w:proofErr w:type="gramEnd"/>
      <w:r>
        <w:rPr>
          <w:rFonts w:ascii="宋体" w:hAnsi="宋体" w:hint="eastAsia"/>
          <w:sz w:val="24"/>
        </w:rPr>
        <w:t>的结算；</w:t>
      </w:r>
    </w:p>
    <w:p w:rsidR="003E0E52" w:rsidRDefault="003E0E52" w:rsidP="007522F4">
      <w:pPr>
        <w:numPr>
          <w:ilvl w:val="0"/>
          <w:numId w:val="25"/>
        </w:numPr>
        <w:spacing w:line="440" w:lineRule="exact"/>
        <w:rPr>
          <w:rFonts w:ascii="宋体" w:hAnsi="宋体"/>
          <w:sz w:val="24"/>
        </w:rPr>
      </w:pPr>
      <w:r>
        <w:rPr>
          <w:rFonts w:ascii="宋体" w:hAnsi="宋体" w:hint="eastAsia"/>
          <w:sz w:val="24"/>
        </w:rPr>
        <w:t>向财务部所借物品及其他。</w:t>
      </w:r>
    </w:p>
    <w:p w:rsidR="003E0E52" w:rsidRDefault="00921621">
      <w:pPr>
        <w:spacing w:line="440" w:lineRule="exact"/>
        <w:rPr>
          <w:rFonts w:ascii="宋体" w:hAnsi="宋体"/>
          <w:b/>
          <w:sz w:val="24"/>
        </w:rPr>
      </w:pPr>
      <w:r>
        <w:rPr>
          <w:rFonts w:ascii="宋体" w:hAnsi="宋体" w:hint="eastAsia"/>
          <w:b/>
          <w:sz w:val="24"/>
        </w:rPr>
        <w:t>五</w:t>
      </w:r>
      <w:r w:rsidR="003E0E52">
        <w:rPr>
          <w:rFonts w:ascii="宋体" w:hAnsi="宋体" w:hint="eastAsia"/>
          <w:b/>
          <w:sz w:val="24"/>
        </w:rPr>
        <w:t>、 劝退条件</w:t>
      </w:r>
    </w:p>
    <w:p w:rsidR="003E0E52" w:rsidRDefault="003E0E52">
      <w:pPr>
        <w:spacing w:line="440" w:lineRule="exact"/>
        <w:ind w:firstLineChars="200" w:firstLine="480"/>
        <w:rPr>
          <w:rFonts w:ascii="宋体" w:hAnsi="宋体"/>
          <w:sz w:val="24"/>
        </w:rPr>
      </w:pPr>
      <w:r>
        <w:rPr>
          <w:rFonts w:ascii="宋体" w:hAnsi="宋体" w:hint="eastAsia"/>
          <w:sz w:val="24"/>
        </w:rPr>
        <w:t>当公司停业、转让、亏损、业务紧缩时，公司遇到不可抗拒事故需暂停一个月以上或业务范围、生产技术及管理程序等相关性质变更时，公司有权依《劳动法》相关条例劝退一部分员工，具体劝退对象包括：</w:t>
      </w:r>
    </w:p>
    <w:p w:rsidR="003E0E52" w:rsidRDefault="003E0E52" w:rsidP="00C47876">
      <w:pPr>
        <w:numPr>
          <w:ilvl w:val="0"/>
          <w:numId w:val="16"/>
        </w:numPr>
        <w:spacing w:line="440" w:lineRule="exact"/>
        <w:rPr>
          <w:rFonts w:ascii="宋体" w:hAnsi="宋体"/>
          <w:sz w:val="24"/>
        </w:rPr>
      </w:pPr>
      <w:r>
        <w:rPr>
          <w:rFonts w:ascii="宋体" w:hAnsi="宋体" w:hint="eastAsia"/>
          <w:sz w:val="24"/>
        </w:rPr>
        <w:t>平均考核成绩较低者优先；</w:t>
      </w:r>
    </w:p>
    <w:p w:rsidR="003E0E52" w:rsidRDefault="003E0E52" w:rsidP="00C47876">
      <w:pPr>
        <w:numPr>
          <w:ilvl w:val="0"/>
          <w:numId w:val="16"/>
        </w:numPr>
        <w:spacing w:line="440" w:lineRule="exact"/>
        <w:rPr>
          <w:rFonts w:ascii="宋体" w:hAnsi="宋体"/>
          <w:sz w:val="24"/>
        </w:rPr>
      </w:pPr>
      <w:r>
        <w:rPr>
          <w:rFonts w:ascii="宋体" w:hAnsi="宋体" w:hint="eastAsia"/>
          <w:sz w:val="24"/>
        </w:rPr>
        <w:t>服务年资浅者；</w:t>
      </w:r>
    </w:p>
    <w:p w:rsidR="003E0E52" w:rsidRDefault="003E0E52" w:rsidP="00C47876">
      <w:pPr>
        <w:numPr>
          <w:ilvl w:val="0"/>
          <w:numId w:val="16"/>
        </w:numPr>
        <w:spacing w:line="440" w:lineRule="exact"/>
        <w:rPr>
          <w:rFonts w:ascii="宋体" w:hAnsi="宋体"/>
          <w:sz w:val="24"/>
        </w:rPr>
      </w:pPr>
      <w:r>
        <w:rPr>
          <w:rFonts w:ascii="宋体" w:hAnsi="宋体" w:hint="eastAsia"/>
          <w:sz w:val="24"/>
        </w:rPr>
        <w:t>可紧缩之工作岗位者；</w:t>
      </w:r>
    </w:p>
    <w:p w:rsidR="003E0E52" w:rsidRDefault="003E0E52" w:rsidP="00C47876">
      <w:pPr>
        <w:numPr>
          <w:ilvl w:val="0"/>
          <w:numId w:val="16"/>
        </w:numPr>
        <w:spacing w:line="440" w:lineRule="exact"/>
        <w:rPr>
          <w:rFonts w:ascii="宋体" w:hAnsi="宋体"/>
          <w:sz w:val="24"/>
        </w:rPr>
      </w:pPr>
      <w:r>
        <w:rPr>
          <w:rFonts w:ascii="宋体" w:hAnsi="宋体" w:hint="eastAsia"/>
          <w:sz w:val="24"/>
        </w:rPr>
        <w:t>职阶较低及工作经验、工作能力较弱者。</w:t>
      </w:r>
    </w:p>
    <w:p w:rsidR="003E0E52" w:rsidRDefault="00921621">
      <w:pPr>
        <w:spacing w:line="440" w:lineRule="exact"/>
        <w:rPr>
          <w:rFonts w:ascii="宋体" w:hAnsi="宋体"/>
          <w:b/>
          <w:sz w:val="24"/>
        </w:rPr>
      </w:pPr>
      <w:r>
        <w:rPr>
          <w:rFonts w:ascii="宋体" w:hAnsi="宋体" w:hint="eastAsia"/>
          <w:b/>
          <w:sz w:val="24"/>
        </w:rPr>
        <w:t>六</w:t>
      </w:r>
      <w:r w:rsidR="003E0E52">
        <w:rPr>
          <w:rFonts w:ascii="宋体" w:hAnsi="宋体" w:hint="eastAsia"/>
          <w:b/>
          <w:sz w:val="24"/>
        </w:rPr>
        <w:t>、 薪资结算</w:t>
      </w:r>
    </w:p>
    <w:p w:rsidR="003E0E52" w:rsidRDefault="003E0E52" w:rsidP="00DA7D19">
      <w:pPr>
        <w:numPr>
          <w:ilvl w:val="1"/>
          <w:numId w:val="17"/>
        </w:numPr>
        <w:spacing w:line="440" w:lineRule="exact"/>
        <w:rPr>
          <w:rFonts w:ascii="宋体" w:hAnsi="宋体"/>
          <w:sz w:val="24"/>
        </w:rPr>
      </w:pPr>
      <w:r>
        <w:rPr>
          <w:rFonts w:ascii="宋体" w:hAnsi="宋体" w:hint="eastAsia"/>
          <w:sz w:val="24"/>
        </w:rPr>
        <w:t>试用期内公司</w:t>
      </w:r>
      <w:r w:rsidR="003C3D71">
        <w:rPr>
          <w:rFonts w:ascii="宋体" w:hAnsi="宋体" w:hint="eastAsia"/>
          <w:sz w:val="24"/>
        </w:rPr>
        <w:t>与员工可随时解除劳动关系，工资按财务规定结算，试用期未满一周不</w:t>
      </w:r>
      <w:r>
        <w:rPr>
          <w:rFonts w:ascii="宋体" w:hAnsi="宋体" w:hint="eastAsia"/>
          <w:sz w:val="24"/>
        </w:rPr>
        <w:t>予</w:t>
      </w:r>
      <w:r w:rsidR="003C3D71">
        <w:rPr>
          <w:rFonts w:ascii="宋体" w:hAnsi="宋体" w:hint="eastAsia"/>
          <w:sz w:val="24"/>
        </w:rPr>
        <w:t>以</w:t>
      </w:r>
      <w:r>
        <w:rPr>
          <w:rFonts w:ascii="宋体" w:hAnsi="宋体" w:hint="eastAsia"/>
          <w:sz w:val="24"/>
        </w:rPr>
        <w:t>结算工资；</w:t>
      </w:r>
    </w:p>
    <w:p w:rsidR="003E0E52" w:rsidRDefault="003E0E52" w:rsidP="00DA7D19">
      <w:pPr>
        <w:numPr>
          <w:ilvl w:val="1"/>
          <w:numId w:val="17"/>
        </w:numPr>
        <w:spacing w:line="440" w:lineRule="exact"/>
        <w:rPr>
          <w:rFonts w:ascii="宋体" w:hAnsi="宋体"/>
          <w:sz w:val="24"/>
        </w:rPr>
      </w:pPr>
      <w:r>
        <w:rPr>
          <w:rFonts w:ascii="宋体" w:hAnsi="宋体" w:hint="eastAsia"/>
          <w:sz w:val="24"/>
        </w:rPr>
        <w:t>属劝退之员工，根据《劳动法》规定公司给予全额结算工资并补偿一个月基本工资；</w:t>
      </w:r>
    </w:p>
    <w:p w:rsidR="003E0E52" w:rsidRDefault="003E0E52" w:rsidP="00DA7D19">
      <w:pPr>
        <w:numPr>
          <w:ilvl w:val="1"/>
          <w:numId w:val="17"/>
        </w:numPr>
        <w:spacing w:line="440" w:lineRule="exact"/>
        <w:rPr>
          <w:rFonts w:ascii="宋体" w:hAnsi="宋体"/>
          <w:sz w:val="24"/>
        </w:rPr>
      </w:pPr>
      <w:r>
        <w:rPr>
          <w:rFonts w:ascii="宋体" w:hAnsi="宋体" w:hint="eastAsia"/>
          <w:sz w:val="24"/>
        </w:rPr>
        <w:t>属自动离职之员工，公司不予结算工资；</w:t>
      </w:r>
    </w:p>
    <w:p w:rsidR="003E0E52" w:rsidRDefault="003E0E52" w:rsidP="00DA7D19">
      <w:pPr>
        <w:numPr>
          <w:ilvl w:val="1"/>
          <w:numId w:val="17"/>
        </w:numPr>
        <w:spacing w:line="440" w:lineRule="exact"/>
        <w:rPr>
          <w:rFonts w:ascii="宋体" w:hAnsi="宋体"/>
          <w:sz w:val="24"/>
        </w:rPr>
      </w:pPr>
      <w:r>
        <w:rPr>
          <w:rFonts w:ascii="宋体" w:hAnsi="宋体" w:hint="eastAsia"/>
          <w:sz w:val="24"/>
        </w:rPr>
        <w:t>属辞退、开除之员工，根据公司《奖惩管理制度》扣罚款后给予结算工资；</w:t>
      </w:r>
    </w:p>
    <w:p w:rsidR="003E0E52" w:rsidRDefault="003E0E52" w:rsidP="00DA7D19">
      <w:pPr>
        <w:numPr>
          <w:ilvl w:val="1"/>
          <w:numId w:val="17"/>
        </w:numPr>
        <w:spacing w:line="440" w:lineRule="exact"/>
        <w:rPr>
          <w:rFonts w:ascii="宋体" w:hAnsi="宋体"/>
          <w:sz w:val="24"/>
        </w:rPr>
      </w:pPr>
      <w:r>
        <w:rPr>
          <w:rFonts w:ascii="宋体" w:hAnsi="宋体" w:hint="eastAsia"/>
          <w:sz w:val="24"/>
        </w:rPr>
        <w:t>与公司签订《培训合同》而在合同期内离职的员工，及技术人员、与公司有特别约定的中高层管理人员，违约后未按正常离职程序办理，公司有权扣回所支付的培训经费并追究其给公司所造成的损失。</w:t>
      </w:r>
    </w:p>
    <w:p w:rsidR="003E0E52" w:rsidRDefault="003E0E52" w:rsidP="00DA7D19">
      <w:pPr>
        <w:numPr>
          <w:ilvl w:val="1"/>
          <w:numId w:val="17"/>
        </w:numPr>
        <w:spacing w:line="440" w:lineRule="exact"/>
        <w:rPr>
          <w:rFonts w:ascii="宋体" w:hAnsi="宋体"/>
          <w:sz w:val="24"/>
        </w:rPr>
      </w:pPr>
      <w:r>
        <w:rPr>
          <w:rFonts w:ascii="宋体" w:hAnsi="宋体" w:hint="eastAsia"/>
          <w:sz w:val="24"/>
        </w:rPr>
        <w:t>薪资结算后，离职人员与公司劳动关系自动解除。</w:t>
      </w:r>
    </w:p>
    <w:p w:rsidR="003E0E52" w:rsidRPr="009600A7" w:rsidRDefault="008E2EF1" w:rsidP="00E1470B">
      <w:pPr>
        <w:pStyle w:val="200"/>
        <w:spacing w:before="360"/>
      </w:pPr>
      <w:r>
        <w:br w:type="page"/>
      </w:r>
      <w:bookmarkStart w:id="23" w:name="_Toc338709766"/>
      <w:r w:rsidR="003E0E52" w:rsidRPr="009600A7">
        <w:rPr>
          <w:rFonts w:hint="eastAsia"/>
        </w:rPr>
        <w:lastRenderedPageBreak/>
        <w:t>第三节</w:t>
      </w:r>
      <w:r w:rsidR="00921621">
        <w:rPr>
          <w:rFonts w:hint="eastAsia"/>
        </w:rPr>
        <w:t xml:space="preserve"> </w:t>
      </w:r>
      <w:r w:rsidR="003E0E52" w:rsidRPr="009600A7">
        <w:rPr>
          <w:rFonts w:hint="eastAsia"/>
        </w:rPr>
        <w:t>考勤管理规定</w:t>
      </w:r>
      <w:bookmarkEnd w:id="23"/>
    </w:p>
    <w:p w:rsidR="003E0E52" w:rsidRPr="00E1470B" w:rsidRDefault="003E0E52" w:rsidP="00E1470B">
      <w:pPr>
        <w:spacing w:line="360" w:lineRule="auto"/>
        <w:rPr>
          <w:rFonts w:cs="Arial"/>
          <w:b/>
          <w:sz w:val="24"/>
        </w:rPr>
      </w:pPr>
      <w:bookmarkStart w:id="24" w:name="_Toc163710230"/>
      <w:r w:rsidRPr="00E1470B">
        <w:rPr>
          <w:rFonts w:hint="eastAsia"/>
          <w:b/>
          <w:bCs/>
          <w:sz w:val="24"/>
        </w:rPr>
        <w:t>一、工作</w:t>
      </w:r>
      <w:r w:rsidRPr="00E1470B">
        <w:rPr>
          <w:b/>
          <w:bCs/>
          <w:sz w:val="24"/>
        </w:rPr>
        <w:t>时间规定</w:t>
      </w:r>
      <w:r w:rsidRPr="00E1470B">
        <w:rPr>
          <w:b/>
          <w:bCs/>
          <w:sz w:val="24"/>
        </w:rPr>
        <w:t xml:space="preserve"> </w:t>
      </w:r>
    </w:p>
    <w:p w:rsidR="003E0E52" w:rsidRDefault="003E0E52" w:rsidP="00E1470B">
      <w:pPr>
        <w:spacing w:line="360" w:lineRule="auto"/>
        <w:ind w:firstLineChars="200" w:firstLine="480"/>
        <w:rPr>
          <w:rFonts w:ascii="新宋体" w:eastAsia="新宋体" w:hAnsi="新宋体"/>
          <w:sz w:val="24"/>
        </w:rPr>
      </w:pPr>
      <w:r>
        <w:rPr>
          <w:rFonts w:ascii="新宋体" w:eastAsia="新宋体" w:hAnsi="新宋体"/>
          <w:sz w:val="24"/>
        </w:rPr>
        <w:t>公司</w:t>
      </w:r>
      <w:r>
        <w:rPr>
          <w:rFonts w:ascii="新宋体" w:eastAsia="新宋体" w:hAnsi="新宋体" w:hint="eastAsia"/>
          <w:sz w:val="24"/>
        </w:rPr>
        <w:t>实行</w:t>
      </w:r>
      <w:r>
        <w:rPr>
          <w:rFonts w:ascii="新宋体" w:eastAsia="新宋体" w:hAnsi="新宋体"/>
          <w:sz w:val="24"/>
        </w:rPr>
        <w:t>每周</w:t>
      </w:r>
      <w:r>
        <w:rPr>
          <w:rFonts w:ascii="新宋体" w:eastAsia="新宋体" w:hAnsi="新宋体" w:hint="eastAsia"/>
          <w:sz w:val="24"/>
        </w:rPr>
        <w:t>六天工作制（周一到周六）</w:t>
      </w:r>
      <w:r>
        <w:rPr>
          <w:rFonts w:ascii="新宋体" w:eastAsia="新宋体" w:hAnsi="新宋体"/>
          <w:sz w:val="24"/>
        </w:rPr>
        <w:t>，</w:t>
      </w:r>
      <w:r>
        <w:rPr>
          <w:rFonts w:ascii="新宋体" w:eastAsia="新宋体" w:hAnsi="新宋体" w:hint="eastAsia"/>
          <w:sz w:val="24"/>
        </w:rPr>
        <w:t>每天7.5小时，</w:t>
      </w:r>
      <w:r>
        <w:rPr>
          <w:rFonts w:ascii="新宋体" w:eastAsia="新宋体" w:hAnsi="新宋体"/>
          <w:sz w:val="24"/>
        </w:rPr>
        <w:t>周日</w:t>
      </w:r>
      <w:r>
        <w:rPr>
          <w:rFonts w:ascii="新宋体" w:eastAsia="新宋体" w:hAnsi="新宋体" w:hint="eastAsia"/>
          <w:sz w:val="24"/>
        </w:rPr>
        <w:t>休息</w:t>
      </w:r>
      <w:r>
        <w:rPr>
          <w:rFonts w:ascii="新宋体" w:eastAsia="新宋体" w:hAnsi="新宋体"/>
          <w:sz w:val="24"/>
        </w:rPr>
        <w:t>。</w:t>
      </w:r>
    </w:p>
    <w:p w:rsidR="003E0E52" w:rsidRPr="00D20D8B" w:rsidRDefault="003E0E52" w:rsidP="00D20D8B">
      <w:pPr>
        <w:tabs>
          <w:tab w:val="left" w:pos="5460"/>
          <w:tab w:val="left" w:pos="7980"/>
        </w:tabs>
        <w:spacing w:line="360" w:lineRule="auto"/>
        <w:ind w:firstLineChars="200" w:firstLine="480"/>
        <w:rPr>
          <w:rFonts w:ascii="新宋体" w:eastAsia="新宋体" w:hAnsi="新宋体"/>
          <w:sz w:val="24"/>
        </w:rPr>
      </w:pPr>
      <w:r w:rsidRPr="00D20D8B">
        <w:rPr>
          <w:rFonts w:ascii="新宋体" w:eastAsia="新宋体" w:hAnsi="新宋体" w:hint="eastAsia"/>
          <w:sz w:val="24"/>
        </w:rPr>
        <w:t>夏季作息时间（5月1日-9月30日）</w:t>
      </w:r>
      <w:r w:rsidR="00D20D8B">
        <w:rPr>
          <w:rFonts w:ascii="新宋体" w:eastAsia="新宋体" w:hAnsi="新宋体"/>
          <w:sz w:val="24"/>
        </w:rPr>
        <w:tab/>
      </w:r>
      <w:r w:rsidRPr="00D20D8B">
        <w:rPr>
          <w:rFonts w:ascii="新宋体" w:eastAsia="新宋体" w:hAnsi="新宋体" w:hint="eastAsia"/>
          <w:sz w:val="24"/>
        </w:rPr>
        <w:t>8：00-11：30</w:t>
      </w:r>
      <w:r w:rsidR="00D20D8B">
        <w:rPr>
          <w:rFonts w:ascii="新宋体" w:eastAsia="新宋体" w:hAnsi="新宋体"/>
          <w:sz w:val="24"/>
        </w:rPr>
        <w:tab/>
      </w:r>
      <w:r w:rsidRPr="00D20D8B">
        <w:rPr>
          <w:rFonts w:ascii="新宋体" w:eastAsia="新宋体" w:hAnsi="新宋体" w:hint="eastAsia"/>
          <w:sz w:val="24"/>
        </w:rPr>
        <w:t>14：00-18：00</w:t>
      </w:r>
    </w:p>
    <w:p w:rsidR="00E1470B" w:rsidRDefault="00E1470B" w:rsidP="00D20D8B">
      <w:pPr>
        <w:tabs>
          <w:tab w:val="left" w:pos="5460"/>
          <w:tab w:val="left" w:pos="7980"/>
        </w:tabs>
        <w:spacing w:line="360" w:lineRule="auto"/>
        <w:ind w:firstLineChars="200" w:firstLine="480"/>
        <w:rPr>
          <w:rFonts w:ascii="新宋体" w:eastAsia="新宋体" w:hAnsi="新宋体"/>
          <w:sz w:val="24"/>
        </w:rPr>
      </w:pPr>
      <w:r w:rsidRPr="00D20D8B">
        <w:rPr>
          <w:rFonts w:ascii="新宋体" w:eastAsia="新宋体" w:hAnsi="新宋体" w:hint="eastAsia"/>
          <w:sz w:val="24"/>
        </w:rPr>
        <w:t>冬季作息时间（10月1日-4月30日）</w:t>
      </w:r>
      <w:r w:rsidR="00D20D8B">
        <w:rPr>
          <w:rFonts w:ascii="新宋体" w:eastAsia="新宋体" w:hAnsi="新宋体"/>
          <w:sz w:val="24"/>
        </w:rPr>
        <w:tab/>
      </w:r>
      <w:r w:rsidRPr="00D20D8B">
        <w:rPr>
          <w:rFonts w:ascii="新宋体" w:eastAsia="新宋体" w:hAnsi="新宋体" w:hint="eastAsia"/>
          <w:sz w:val="24"/>
        </w:rPr>
        <w:t>8：00-11：30</w:t>
      </w:r>
      <w:r w:rsidR="00D20D8B">
        <w:rPr>
          <w:rFonts w:ascii="新宋体" w:eastAsia="新宋体" w:hAnsi="新宋体"/>
          <w:sz w:val="24"/>
        </w:rPr>
        <w:tab/>
      </w:r>
      <w:r w:rsidRPr="00D20D8B">
        <w:rPr>
          <w:rFonts w:ascii="新宋体" w:eastAsia="新宋体" w:hAnsi="新宋体" w:hint="eastAsia"/>
          <w:sz w:val="24"/>
        </w:rPr>
        <w:t>13：30-17：30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5"/>
        <w:gridCol w:w="1959"/>
        <w:gridCol w:w="1960"/>
        <w:gridCol w:w="1960"/>
        <w:gridCol w:w="1960"/>
      </w:tblGrid>
      <w:tr w:rsidR="00461604" w:rsidTr="00461604">
        <w:trPr>
          <w:trHeight w:val="379"/>
          <w:jc w:val="center"/>
        </w:trPr>
        <w:tc>
          <w:tcPr>
            <w:tcW w:w="1335" w:type="dxa"/>
            <w:vAlign w:val="center"/>
          </w:tcPr>
          <w:p w:rsidR="00461604" w:rsidRDefault="00461604" w:rsidP="00461604">
            <w:pPr>
              <w:jc w:val="center"/>
              <w:rPr>
                <w:rFonts w:ascii="新宋体" w:eastAsia="新宋体" w:hAnsi="新宋体"/>
                <w:sz w:val="24"/>
              </w:rPr>
            </w:pPr>
            <w:r>
              <w:rPr>
                <w:rFonts w:ascii="新宋体" w:eastAsia="新宋体" w:hAnsi="新宋体" w:hint="eastAsia"/>
                <w:sz w:val="24"/>
              </w:rPr>
              <w:t>打卡时段</w:t>
            </w:r>
          </w:p>
        </w:tc>
        <w:tc>
          <w:tcPr>
            <w:tcW w:w="1959" w:type="dxa"/>
            <w:vAlign w:val="center"/>
          </w:tcPr>
          <w:p w:rsidR="00461604" w:rsidRDefault="00461604" w:rsidP="00461604">
            <w:pPr>
              <w:jc w:val="center"/>
              <w:rPr>
                <w:rFonts w:ascii="新宋体" w:eastAsia="新宋体" w:hAnsi="新宋体"/>
                <w:sz w:val="24"/>
              </w:rPr>
            </w:pPr>
            <w:r>
              <w:rPr>
                <w:rFonts w:ascii="新宋体" w:eastAsia="新宋体" w:hAnsi="新宋体" w:hint="eastAsia"/>
                <w:sz w:val="24"/>
              </w:rPr>
              <w:t>上午上班</w:t>
            </w:r>
          </w:p>
        </w:tc>
        <w:tc>
          <w:tcPr>
            <w:tcW w:w="1960" w:type="dxa"/>
            <w:vAlign w:val="center"/>
          </w:tcPr>
          <w:p w:rsidR="00461604" w:rsidRDefault="00461604" w:rsidP="00461604">
            <w:pPr>
              <w:jc w:val="center"/>
              <w:rPr>
                <w:rFonts w:ascii="新宋体" w:eastAsia="新宋体" w:hAnsi="新宋体"/>
                <w:sz w:val="24"/>
              </w:rPr>
            </w:pPr>
            <w:r>
              <w:rPr>
                <w:rFonts w:ascii="新宋体" w:eastAsia="新宋体" w:hAnsi="新宋体" w:hint="eastAsia"/>
                <w:sz w:val="24"/>
              </w:rPr>
              <w:t>上午下班</w:t>
            </w:r>
          </w:p>
        </w:tc>
        <w:tc>
          <w:tcPr>
            <w:tcW w:w="1960" w:type="dxa"/>
            <w:vAlign w:val="center"/>
          </w:tcPr>
          <w:p w:rsidR="00461604" w:rsidRDefault="00461604" w:rsidP="00461604">
            <w:pPr>
              <w:jc w:val="center"/>
              <w:rPr>
                <w:rFonts w:ascii="新宋体" w:eastAsia="新宋体" w:hAnsi="新宋体"/>
                <w:sz w:val="24"/>
              </w:rPr>
            </w:pPr>
            <w:r>
              <w:rPr>
                <w:rFonts w:ascii="新宋体" w:eastAsia="新宋体" w:hAnsi="新宋体" w:hint="eastAsia"/>
                <w:sz w:val="24"/>
              </w:rPr>
              <w:t>下午上班</w:t>
            </w:r>
          </w:p>
        </w:tc>
        <w:tc>
          <w:tcPr>
            <w:tcW w:w="1960" w:type="dxa"/>
            <w:vAlign w:val="center"/>
          </w:tcPr>
          <w:p w:rsidR="00461604" w:rsidRDefault="00461604" w:rsidP="00461604">
            <w:pPr>
              <w:jc w:val="center"/>
              <w:rPr>
                <w:rFonts w:ascii="新宋体" w:eastAsia="新宋体" w:hAnsi="新宋体"/>
                <w:sz w:val="24"/>
              </w:rPr>
            </w:pPr>
            <w:r>
              <w:rPr>
                <w:rFonts w:ascii="新宋体" w:eastAsia="新宋体" w:hAnsi="新宋体" w:hint="eastAsia"/>
                <w:sz w:val="24"/>
              </w:rPr>
              <w:t>下午下班</w:t>
            </w:r>
          </w:p>
        </w:tc>
      </w:tr>
      <w:tr w:rsidR="00461604" w:rsidTr="00461604">
        <w:trPr>
          <w:trHeight w:val="379"/>
          <w:jc w:val="center"/>
        </w:trPr>
        <w:tc>
          <w:tcPr>
            <w:tcW w:w="1335" w:type="dxa"/>
            <w:vAlign w:val="center"/>
          </w:tcPr>
          <w:p w:rsidR="00461604" w:rsidRDefault="00461604" w:rsidP="00461604">
            <w:pPr>
              <w:ind w:firstLineChars="50" w:firstLine="120"/>
              <w:jc w:val="center"/>
              <w:rPr>
                <w:rFonts w:ascii="新宋体" w:eastAsia="新宋体" w:hAnsi="新宋体"/>
                <w:sz w:val="24"/>
              </w:rPr>
            </w:pPr>
            <w:r>
              <w:rPr>
                <w:rFonts w:ascii="新宋体" w:eastAsia="新宋体" w:hAnsi="新宋体" w:hint="eastAsia"/>
                <w:sz w:val="24"/>
              </w:rPr>
              <w:t>夏季</w:t>
            </w:r>
          </w:p>
        </w:tc>
        <w:tc>
          <w:tcPr>
            <w:tcW w:w="1959" w:type="dxa"/>
            <w:vAlign w:val="center"/>
          </w:tcPr>
          <w:p w:rsidR="00461604" w:rsidRDefault="00461604" w:rsidP="00461604">
            <w:pPr>
              <w:jc w:val="center"/>
              <w:rPr>
                <w:rFonts w:ascii="新宋体" w:eastAsia="新宋体" w:hAnsi="新宋体"/>
                <w:sz w:val="24"/>
              </w:rPr>
            </w:pPr>
            <w:r>
              <w:rPr>
                <w:rFonts w:ascii="新宋体" w:eastAsia="新宋体" w:hAnsi="新宋体" w:hint="eastAsia"/>
                <w:sz w:val="24"/>
              </w:rPr>
              <w:t>7:00—8:00</w:t>
            </w:r>
          </w:p>
        </w:tc>
        <w:tc>
          <w:tcPr>
            <w:tcW w:w="1960" w:type="dxa"/>
            <w:vAlign w:val="center"/>
          </w:tcPr>
          <w:p w:rsidR="00461604" w:rsidRDefault="00461604" w:rsidP="00461604">
            <w:pPr>
              <w:jc w:val="center"/>
              <w:rPr>
                <w:rFonts w:ascii="新宋体" w:eastAsia="新宋体" w:hAnsi="新宋体"/>
                <w:sz w:val="24"/>
              </w:rPr>
            </w:pPr>
            <w:r>
              <w:rPr>
                <w:rFonts w:ascii="新宋体" w:eastAsia="新宋体" w:hAnsi="新宋体" w:hint="eastAsia"/>
                <w:sz w:val="24"/>
              </w:rPr>
              <w:t>11:30—12:00</w:t>
            </w:r>
          </w:p>
        </w:tc>
        <w:tc>
          <w:tcPr>
            <w:tcW w:w="1960" w:type="dxa"/>
            <w:vAlign w:val="center"/>
          </w:tcPr>
          <w:p w:rsidR="00461604" w:rsidRDefault="00461604" w:rsidP="00461604">
            <w:pPr>
              <w:jc w:val="center"/>
              <w:rPr>
                <w:rFonts w:ascii="新宋体" w:eastAsia="新宋体" w:hAnsi="新宋体"/>
                <w:sz w:val="24"/>
              </w:rPr>
            </w:pPr>
            <w:r>
              <w:rPr>
                <w:rFonts w:ascii="新宋体" w:eastAsia="新宋体" w:hAnsi="新宋体" w:hint="eastAsia"/>
                <w:sz w:val="24"/>
              </w:rPr>
              <w:t>13:30—14:00</w:t>
            </w:r>
          </w:p>
        </w:tc>
        <w:tc>
          <w:tcPr>
            <w:tcW w:w="1960" w:type="dxa"/>
            <w:vAlign w:val="center"/>
          </w:tcPr>
          <w:p w:rsidR="00461604" w:rsidRDefault="00461604" w:rsidP="00461604">
            <w:pPr>
              <w:jc w:val="center"/>
              <w:rPr>
                <w:rFonts w:ascii="新宋体" w:eastAsia="新宋体" w:hAnsi="新宋体"/>
                <w:b/>
                <w:sz w:val="24"/>
              </w:rPr>
            </w:pPr>
            <w:r>
              <w:rPr>
                <w:rFonts w:ascii="新宋体" w:eastAsia="新宋体" w:hAnsi="新宋体" w:hint="eastAsia"/>
                <w:sz w:val="24"/>
              </w:rPr>
              <w:t>18:00—19:00</w:t>
            </w:r>
          </w:p>
        </w:tc>
      </w:tr>
      <w:tr w:rsidR="00461604" w:rsidTr="00461604">
        <w:trPr>
          <w:trHeight w:val="379"/>
          <w:jc w:val="center"/>
        </w:trPr>
        <w:tc>
          <w:tcPr>
            <w:tcW w:w="1335" w:type="dxa"/>
            <w:vAlign w:val="center"/>
          </w:tcPr>
          <w:p w:rsidR="00461604" w:rsidRDefault="00461604" w:rsidP="00461604">
            <w:pPr>
              <w:ind w:firstLineChars="50" w:firstLine="120"/>
              <w:jc w:val="center"/>
              <w:rPr>
                <w:rFonts w:ascii="新宋体" w:eastAsia="新宋体" w:hAnsi="新宋体"/>
                <w:sz w:val="24"/>
              </w:rPr>
            </w:pPr>
            <w:r>
              <w:rPr>
                <w:rFonts w:ascii="新宋体" w:eastAsia="新宋体" w:hAnsi="新宋体" w:hint="eastAsia"/>
                <w:sz w:val="24"/>
              </w:rPr>
              <w:t>冬季</w:t>
            </w:r>
          </w:p>
        </w:tc>
        <w:tc>
          <w:tcPr>
            <w:tcW w:w="1959" w:type="dxa"/>
            <w:vAlign w:val="center"/>
          </w:tcPr>
          <w:p w:rsidR="00461604" w:rsidRDefault="00461604" w:rsidP="00461604">
            <w:pPr>
              <w:jc w:val="center"/>
              <w:rPr>
                <w:rFonts w:ascii="新宋体" w:eastAsia="新宋体" w:hAnsi="新宋体"/>
                <w:sz w:val="24"/>
              </w:rPr>
            </w:pPr>
            <w:r>
              <w:rPr>
                <w:rFonts w:ascii="新宋体" w:eastAsia="新宋体" w:hAnsi="新宋体" w:hint="eastAsia"/>
                <w:sz w:val="24"/>
              </w:rPr>
              <w:t>7:00—8:00</w:t>
            </w:r>
          </w:p>
        </w:tc>
        <w:tc>
          <w:tcPr>
            <w:tcW w:w="1960" w:type="dxa"/>
            <w:vAlign w:val="center"/>
          </w:tcPr>
          <w:p w:rsidR="00461604" w:rsidRDefault="00461604" w:rsidP="00461604">
            <w:pPr>
              <w:jc w:val="center"/>
              <w:rPr>
                <w:rFonts w:ascii="新宋体" w:eastAsia="新宋体" w:hAnsi="新宋体"/>
                <w:sz w:val="24"/>
              </w:rPr>
            </w:pPr>
            <w:r>
              <w:rPr>
                <w:rFonts w:ascii="新宋体" w:eastAsia="新宋体" w:hAnsi="新宋体" w:hint="eastAsia"/>
                <w:sz w:val="24"/>
              </w:rPr>
              <w:t>11:30—12:00</w:t>
            </w:r>
          </w:p>
        </w:tc>
        <w:tc>
          <w:tcPr>
            <w:tcW w:w="1960" w:type="dxa"/>
            <w:vAlign w:val="center"/>
          </w:tcPr>
          <w:p w:rsidR="00461604" w:rsidRDefault="00461604" w:rsidP="00461604">
            <w:pPr>
              <w:jc w:val="center"/>
              <w:rPr>
                <w:rFonts w:ascii="新宋体" w:eastAsia="新宋体" w:hAnsi="新宋体"/>
                <w:sz w:val="24"/>
              </w:rPr>
            </w:pPr>
            <w:r>
              <w:rPr>
                <w:rFonts w:ascii="新宋体" w:eastAsia="新宋体" w:hAnsi="新宋体" w:hint="eastAsia"/>
                <w:sz w:val="24"/>
              </w:rPr>
              <w:t>13:00—13:30</w:t>
            </w:r>
          </w:p>
        </w:tc>
        <w:tc>
          <w:tcPr>
            <w:tcW w:w="1960" w:type="dxa"/>
            <w:vAlign w:val="center"/>
          </w:tcPr>
          <w:p w:rsidR="00461604" w:rsidRDefault="00461604" w:rsidP="00461604">
            <w:pPr>
              <w:jc w:val="center"/>
              <w:rPr>
                <w:rFonts w:ascii="新宋体" w:eastAsia="新宋体" w:hAnsi="新宋体"/>
                <w:b/>
                <w:sz w:val="24"/>
              </w:rPr>
            </w:pPr>
            <w:r>
              <w:rPr>
                <w:rFonts w:ascii="新宋体" w:eastAsia="新宋体" w:hAnsi="新宋体" w:hint="eastAsia"/>
                <w:sz w:val="24"/>
              </w:rPr>
              <w:t>17:30—18:30</w:t>
            </w:r>
          </w:p>
        </w:tc>
      </w:tr>
    </w:tbl>
    <w:p w:rsidR="003E0E52" w:rsidRDefault="00921621">
      <w:pPr>
        <w:pStyle w:val="ac"/>
        <w:spacing w:before="0" w:beforeAutospacing="0" w:after="0" w:afterAutospacing="0" w:line="440" w:lineRule="exact"/>
        <w:rPr>
          <w:rFonts w:cs="Arial"/>
        </w:rPr>
      </w:pPr>
      <w:bookmarkStart w:id="25" w:name="_Toc143335297"/>
      <w:bookmarkStart w:id="26" w:name="_Toc143333981"/>
      <w:bookmarkStart w:id="27" w:name="_Toc143332837"/>
      <w:bookmarkStart w:id="28" w:name="_Toc143332207"/>
      <w:bookmarkStart w:id="29" w:name="_Toc313978773"/>
      <w:bookmarkStart w:id="30" w:name="_Toc320015142"/>
      <w:bookmarkStart w:id="31" w:name="_Toc151537599"/>
      <w:bookmarkEnd w:id="25"/>
      <w:bookmarkEnd w:id="26"/>
      <w:bookmarkEnd w:id="27"/>
      <w:bookmarkEnd w:id="28"/>
      <w:r>
        <w:rPr>
          <w:rFonts w:hint="eastAsia"/>
          <w:b/>
          <w:bCs/>
        </w:rPr>
        <w:t>二</w:t>
      </w:r>
      <w:r w:rsidR="003E0E52">
        <w:rPr>
          <w:rFonts w:hint="eastAsia"/>
          <w:b/>
          <w:bCs/>
        </w:rPr>
        <w:t>、</w:t>
      </w:r>
      <w:r w:rsidR="003E0E52">
        <w:rPr>
          <w:b/>
          <w:bCs/>
        </w:rPr>
        <w:t>考勤打卡规定</w:t>
      </w:r>
      <w:bookmarkEnd w:id="29"/>
      <w:bookmarkEnd w:id="30"/>
      <w:r w:rsidR="003E0E52">
        <w:rPr>
          <w:b/>
          <w:bCs/>
        </w:rPr>
        <w:t xml:space="preserve"> </w:t>
      </w:r>
      <w:bookmarkEnd w:id="31"/>
    </w:p>
    <w:p w:rsidR="003E0E52" w:rsidRDefault="003E0E52" w:rsidP="006247FE">
      <w:pPr>
        <w:numPr>
          <w:ilvl w:val="0"/>
          <w:numId w:val="18"/>
        </w:numPr>
        <w:tabs>
          <w:tab w:val="clear" w:pos="840"/>
        </w:tabs>
        <w:spacing w:line="440" w:lineRule="exact"/>
        <w:rPr>
          <w:rFonts w:ascii="宋体" w:hAnsi="宋体"/>
          <w:sz w:val="24"/>
        </w:rPr>
      </w:pPr>
      <w:r w:rsidRPr="007659D8">
        <w:rPr>
          <w:rFonts w:ascii="宋体" w:hAnsi="宋体"/>
          <w:sz w:val="24"/>
        </w:rPr>
        <w:t>考勤方式：员工考勤方式按照地域差别采用以下两种方式进行</w:t>
      </w:r>
      <w:r w:rsidR="007659D8">
        <w:rPr>
          <w:rFonts w:ascii="宋体" w:hAnsi="宋体" w:hint="eastAsia"/>
          <w:sz w:val="24"/>
        </w:rPr>
        <w:t>；</w:t>
      </w:r>
    </w:p>
    <w:p w:rsidR="007659D8" w:rsidRDefault="007659D8" w:rsidP="006247FE">
      <w:pPr>
        <w:pStyle w:val="ac"/>
        <w:numPr>
          <w:ilvl w:val="0"/>
          <w:numId w:val="55"/>
        </w:numPr>
        <w:tabs>
          <w:tab w:val="clear" w:pos="1271"/>
        </w:tabs>
        <w:spacing w:before="0" w:beforeAutospacing="0" w:after="0" w:afterAutospacing="0" w:line="440" w:lineRule="exact"/>
        <w:rPr>
          <w:rFonts w:cs="Arial"/>
        </w:rPr>
      </w:pPr>
      <w:r w:rsidRPr="007659D8">
        <w:rPr>
          <w:rFonts w:cs="Arial"/>
        </w:rPr>
        <w:t>公司采取指纹打卡考勤</w:t>
      </w:r>
      <w:r>
        <w:rPr>
          <w:rFonts w:cs="Arial" w:hint="eastAsia"/>
        </w:rPr>
        <w:t>；</w:t>
      </w:r>
    </w:p>
    <w:p w:rsidR="007659D8" w:rsidRPr="007659D8" w:rsidRDefault="007659D8" w:rsidP="006247FE">
      <w:pPr>
        <w:pStyle w:val="ac"/>
        <w:numPr>
          <w:ilvl w:val="0"/>
          <w:numId w:val="55"/>
        </w:numPr>
        <w:tabs>
          <w:tab w:val="clear" w:pos="1271"/>
        </w:tabs>
        <w:spacing w:before="0" w:beforeAutospacing="0" w:after="0" w:afterAutospacing="0" w:line="440" w:lineRule="exact"/>
        <w:rPr>
          <w:rFonts w:cs="Arial"/>
        </w:rPr>
      </w:pPr>
      <w:r w:rsidRPr="007659D8">
        <w:t>项目驻点人员采取</w:t>
      </w:r>
      <w:r w:rsidRPr="007659D8">
        <w:rPr>
          <w:rFonts w:hint="eastAsia"/>
        </w:rPr>
        <w:t>外出登记以及</w:t>
      </w:r>
      <w:r w:rsidRPr="007659D8">
        <w:t>不定期查岗的方式考勤</w:t>
      </w:r>
      <w:r w:rsidR="0083409F">
        <w:rPr>
          <w:rFonts w:hint="eastAsia"/>
        </w:rPr>
        <w:t>；</w:t>
      </w:r>
    </w:p>
    <w:p w:rsidR="003E0E52" w:rsidRPr="007659D8" w:rsidRDefault="003E0E52" w:rsidP="006247FE">
      <w:pPr>
        <w:numPr>
          <w:ilvl w:val="0"/>
          <w:numId w:val="18"/>
        </w:numPr>
        <w:tabs>
          <w:tab w:val="clear" w:pos="840"/>
        </w:tabs>
        <w:spacing w:line="440" w:lineRule="exact"/>
        <w:rPr>
          <w:rFonts w:ascii="宋体" w:hAnsi="宋体"/>
          <w:sz w:val="24"/>
        </w:rPr>
      </w:pPr>
      <w:r w:rsidRPr="007659D8">
        <w:rPr>
          <w:rFonts w:ascii="宋体" w:hAnsi="宋体"/>
          <w:sz w:val="24"/>
        </w:rPr>
        <w:t>由</w:t>
      </w:r>
      <w:r w:rsidRPr="007659D8">
        <w:rPr>
          <w:rFonts w:ascii="宋体" w:hAnsi="宋体" w:hint="eastAsia"/>
          <w:sz w:val="24"/>
        </w:rPr>
        <w:t>行政专员</w:t>
      </w:r>
      <w:r w:rsidRPr="007659D8">
        <w:rPr>
          <w:rFonts w:ascii="宋体" w:hAnsi="宋体"/>
          <w:sz w:val="24"/>
        </w:rPr>
        <w:t>执行员工打卡监督职责，规范公司员工上下班打卡行为</w:t>
      </w:r>
      <w:r w:rsidR="00983E50">
        <w:rPr>
          <w:rFonts w:ascii="宋体" w:hAnsi="宋体" w:hint="eastAsia"/>
          <w:sz w:val="24"/>
        </w:rPr>
        <w:t>；</w:t>
      </w:r>
    </w:p>
    <w:p w:rsidR="003E0E52" w:rsidRPr="007659D8" w:rsidRDefault="003E0E52" w:rsidP="006247FE">
      <w:pPr>
        <w:numPr>
          <w:ilvl w:val="0"/>
          <w:numId w:val="18"/>
        </w:numPr>
        <w:tabs>
          <w:tab w:val="clear" w:pos="840"/>
        </w:tabs>
        <w:spacing w:line="440" w:lineRule="exact"/>
        <w:rPr>
          <w:rFonts w:ascii="宋体" w:hAnsi="宋体"/>
          <w:sz w:val="24"/>
        </w:rPr>
      </w:pPr>
      <w:r w:rsidRPr="007659D8">
        <w:rPr>
          <w:rFonts w:ascii="宋体" w:hAnsi="宋体"/>
          <w:sz w:val="24"/>
        </w:rPr>
        <w:t>全体员工上下班均须亲自打卡，分别为上午上班、上午下班、下午上班及下午下班，共4次</w:t>
      </w:r>
      <w:r w:rsidR="0083409F">
        <w:rPr>
          <w:rFonts w:ascii="宋体" w:hAnsi="宋体" w:hint="eastAsia"/>
          <w:sz w:val="24"/>
        </w:rPr>
        <w:t>；</w:t>
      </w:r>
      <w:r w:rsidRPr="007659D8">
        <w:rPr>
          <w:rFonts w:ascii="宋体" w:hAnsi="宋体"/>
          <w:sz w:val="24"/>
        </w:rPr>
        <w:t xml:space="preserve"> </w:t>
      </w:r>
    </w:p>
    <w:p w:rsidR="003E0E52" w:rsidRPr="007659D8" w:rsidRDefault="003E0E52" w:rsidP="006247FE">
      <w:pPr>
        <w:numPr>
          <w:ilvl w:val="0"/>
          <w:numId w:val="18"/>
        </w:numPr>
        <w:tabs>
          <w:tab w:val="clear" w:pos="840"/>
        </w:tabs>
        <w:spacing w:line="440" w:lineRule="exact"/>
        <w:rPr>
          <w:rFonts w:ascii="宋体" w:hAnsi="宋体"/>
          <w:sz w:val="24"/>
        </w:rPr>
      </w:pPr>
      <w:r w:rsidRPr="007659D8">
        <w:rPr>
          <w:rFonts w:ascii="宋体" w:hAnsi="宋体"/>
          <w:sz w:val="24"/>
        </w:rPr>
        <w:t>员工不得请人或代替他人打卡；否则，请、代者双方当日考勤均以旷工计</w:t>
      </w:r>
      <w:r w:rsidR="0083409F">
        <w:rPr>
          <w:rFonts w:ascii="宋体" w:hAnsi="宋体" w:hint="eastAsia"/>
          <w:sz w:val="24"/>
        </w:rPr>
        <w:t>；</w:t>
      </w:r>
      <w:r w:rsidRPr="007659D8">
        <w:rPr>
          <w:rFonts w:ascii="宋体" w:hAnsi="宋体"/>
          <w:sz w:val="24"/>
        </w:rPr>
        <w:t xml:space="preserve"> </w:t>
      </w:r>
    </w:p>
    <w:p w:rsidR="003E0E52" w:rsidRPr="000333BF" w:rsidRDefault="003E0E52" w:rsidP="006247FE">
      <w:pPr>
        <w:numPr>
          <w:ilvl w:val="0"/>
          <w:numId w:val="18"/>
        </w:numPr>
        <w:tabs>
          <w:tab w:val="clear" w:pos="840"/>
        </w:tabs>
        <w:spacing w:line="440" w:lineRule="exact"/>
        <w:rPr>
          <w:rFonts w:ascii="宋体" w:hAnsi="宋体"/>
          <w:b/>
          <w:sz w:val="24"/>
        </w:rPr>
      </w:pPr>
      <w:r w:rsidRPr="000333BF">
        <w:rPr>
          <w:rFonts w:ascii="宋体" w:hAnsi="宋体"/>
          <w:b/>
          <w:sz w:val="24"/>
        </w:rPr>
        <w:t>员工无论以任何原因未打卡均须在未打卡事件发生后的</w:t>
      </w:r>
      <w:r w:rsidRPr="000333BF">
        <w:rPr>
          <w:rFonts w:ascii="宋体" w:hAnsi="宋体" w:hint="eastAsia"/>
          <w:b/>
          <w:sz w:val="24"/>
        </w:rPr>
        <w:t>隔天</w:t>
      </w:r>
      <w:r w:rsidRPr="000333BF">
        <w:rPr>
          <w:rFonts w:ascii="宋体" w:hAnsi="宋体"/>
          <w:b/>
          <w:sz w:val="24"/>
        </w:rPr>
        <w:t>填写《未打卡说明单》并经证明人、该部门直属上级签字后生效。</w:t>
      </w:r>
      <w:r w:rsidRPr="000333BF">
        <w:rPr>
          <w:rFonts w:ascii="宋体" w:hAnsi="宋体" w:hint="eastAsia"/>
          <w:b/>
          <w:sz w:val="24"/>
        </w:rPr>
        <w:t>每月不得超过3次（含）忘打卡（非工作原因忘打卡），且不能跨月累计；</w:t>
      </w:r>
      <w:proofErr w:type="gramStart"/>
      <w:r w:rsidRPr="000333BF">
        <w:rPr>
          <w:rFonts w:ascii="宋体" w:hAnsi="宋体" w:hint="eastAsia"/>
          <w:b/>
          <w:sz w:val="24"/>
        </w:rPr>
        <w:t>月超过</w:t>
      </w:r>
      <w:proofErr w:type="gramEnd"/>
      <w:r w:rsidRPr="000333BF">
        <w:rPr>
          <w:rFonts w:ascii="宋体" w:hAnsi="宋体" w:hint="eastAsia"/>
          <w:b/>
          <w:sz w:val="24"/>
        </w:rPr>
        <w:t>3次忘打卡者，扣除半天工资/</w:t>
      </w:r>
      <w:r w:rsidR="0083409F" w:rsidRPr="000333BF">
        <w:rPr>
          <w:rFonts w:ascii="宋体" w:hAnsi="宋体" w:hint="eastAsia"/>
          <w:b/>
          <w:sz w:val="24"/>
        </w:rPr>
        <w:t>次，以此类推；</w:t>
      </w:r>
    </w:p>
    <w:p w:rsidR="003E0E52" w:rsidRPr="007659D8" w:rsidRDefault="003E0E52" w:rsidP="006247FE">
      <w:pPr>
        <w:numPr>
          <w:ilvl w:val="0"/>
          <w:numId w:val="18"/>
        </w:numPr>
        <w:tabs>
          <w:tab w:val="clear" w:pos="840"/>
        </w:tabs>
        <w:spacing w:line="440" w:lineRule="exact"/>
        <w:rPr>
          <w:rFonts w:ascii="宋体" w:hAnsi="宋体"/>
          <w:sz w:val="24"/>
        </w:rPr>
      </w:pPr>
      <w:r w:rsidRPr="007659D8">
        <w:rPr>
          <w:rFonts w:ascii="宋体" w:hAnsi="宋体"/>
          <w:sz w:val="24"/>
        </w:rPr>
        <w:t>部门经理有权处理本部门员工的因公务迟到问题，如</w:t>
      </w:r>
      <w:proofErr w:type="gramStart"/>
      <w:r w:rsidRPr="007659D8">
        <w:rPr>
          <w:rFonts w:ascii="宋体" w:hAnsi="宋体"/>
          <w:sz w:val="24"/>
        </w:rPr>
        <w:t>遇安排</w:t>
      </w:r>
      <w:proofErr w:type="gramEnd"/>
      <w:r w:rsidRPr="007659D8">
        <w:rPr>
          <w:rFonts w:ascii="宋体" w:hAnsi="宋体"/>
          <w:sz w:val="24"/>
        </w:rPr>
        <w:t>员工当天加班超过 2</w:t>
      </w:r>
      <w:r w:rsidRPr="007659D8">
        <w:rPr>
          <w:rFonts w:ascii="宋体" w:hAnsi="宋体" w:hint="eastAsia"/>
          <w:sz w:val="24"/>
        </w:rPr>
        <w:t>3：00</w:t>
      </w:r>
      <w:r w:rsidRPr="007659D8">
        <w:rPr>
          <w:rFonts w:ascii="宋体" w:hAnsi="宋体"/>
          <w:sz w:val="24"/>
        </w:rPr>
        <w:t xml:space="preserve">者，原则上第二天员工于 </w:t>
      </w:r>
      <w:r w:rsidRPr="007659D8">
        <w:rPr>
          <w:rFonts w:ascii="宋体" w:hAnsi="宋体" w:hint="eastAsia"/>
          <w:sz w:val="24"/>
        </w:rPr>
        <w:t>8：30</w:t>
      </w:r>
      <w:r w:rsidRPr="007659D8">
        <w:rPr>
          <w:rFonts w:ascii="宋体" w:hAnsi="宋体"/>
          <w:sz w:val="24"/>
        </w:rPr>
        <w:t xml:space="preserve"> </w:t>
      </w:r>
      <w:r w:rsidR="0083409F">
        <w:rPr>
          <w:rFonts w:ascii="宋体" w:hAnsi="宋体"/>
          <w:sz w:val="24"/>
        </w:rPr>
        <w:t>前到达公司即</w:t>
      </w:r>
      <w:proofErr w:type="gramStart"/>
      <w:r w:rsidR="0083409F">
        <w:rPr>
          <w:rFonts w:ascii="宋体" w:hAnsi="宋体"/>
          <w:sz w:val="24"/>
        </w:rPr>
        <w:t>不</w:t>
      </w:r>
      <w:proofErr w:type="gramEnd"/>
      <w:r w:rsidR="0083409F">
        <w:rPr>
          <w:rFonts w:ascii="宋体" w:hAnsi="宋体"/>
          <w:sz w:val="24"/>
        </w:rPr>
        <w:t>视为迟到</w:t>
      </w:r>
      <w:r w:rsidR="0083409F">
        <w:rPr>
          <w:rFonts w:ascii="宋体" w:hAnsi="宋体" w:hint="eastAsia"/>
          <w:sz w:val="24"/>
        </w:rPr>
        <w:t>；</w:t>
      </w:r>
    </w:p>
    <w:p w:rsidR="003E0E52" w:rsidRPr="007659D8" w:rsidRDefault="003C6BE6" w:rsidP="006247FE">
      <w:pPr>
        <w:numPr>
          <w:ilvl w:val="0"/>
          <w:numId w:val="18"/>
        </w:numPr>
        <w:tabs>
          <w:tab w:val="clear" w:pos="840"/>
        </w:tabs>
        <w:spacing w:line="440" w:lineRule="exact"/>
        <w:rPr>
          <w:rFonts w:ascii="宋体" w:hAnsi="宋体"/>
          <w:sz w:val="24"/>
        </w:rPr>
      </w:pPr>
      <w:r>
        <w:rPr>
          <w:rFonts w:ascii="宋体" w:hAnsi="宋体" w:hint="eastAsia"/>
          <w:sz w:val="24"/>
        </w:rPr>
        <w:t>凡</w:t>
      </w:r>
      <w:r w:rsidR="003E0E52" w:rsidRPr="007659D8">
        <w:rPr>
          <w:rFonts w:ascii="宋体" w:hAnsi="宋体" w:hint="eastAsia"/>
          <w:sz w:val="24"/>
        </w:rPr>
        <w:t>在办公室加班人员需进行上下班打卡登记，如无进行打卡登记，则加班补</w:t>
      </w:r>
      <w:r w:rsidR="0083409F">
        <w:rPr>
          <w:rFonts w:ascii="宋体" w:hAnsi="宋体" w:hint="eastAsia"/>
          <w:sz w:val="24"/>
        </w:rPr>
        <w:t>贴将取消；</w:t>
      </w:r>
    </w:p>
    <w:p w:rsidR="003E0E52" w:rsidRPr="007659D8" w:rsidRDefault="003E0E52" w:rsidP="006247FE">
      <w:pPr>
        <w:numPr>
          <w:ilvl w:val="0"/>
          <w:numId w:val="18"/>
        </w:numPr>
        <w:tabs>
          <w:tab w:val="clear" w:pos="840"/>
        </w:tabs>
        <w:spacing w:line="440" w:lineRule="exact"/>
        <w:rPr>
          <w:rFonts w:ascii="宋体" w:hAnsi="宋体"/>
          <w:sz w:val="24"/>
        </w:rPr>
      </w:pPr>
      <w:r w:rsidRPr="007659D8">
        <w:rPr>
          <w:rFonts w:ascii="宋体" w:hAnsi="宋体" w:hint="eastAsia"/>
          <w:sz w:val="24"/>
        </w:rPr>
        <w:t>员工全年满勤，无迟到、早退、病、事假、脱岗，奖励300元。</w:t>
      </w:r>
    </w:p>
    <w:p w:rsidR="003E0E52" w:rsidRDefault="00921621" w:rsidP="002E6DE3">
      <w:pPr>
        <w:pStyle w:val="ac"/>
        <w:spacing w:before="0" w:beforeAutospacing="0" w:after="0" w:afterAutospacing="0" w:line="440" w:lineRule="exact"/>
        <w:rPr>
          <w:rFonts w:cs="Arial"/>
        </w:rPr>
      </w:pPr>
      <w:bookmarkStart w:id="32" w:name="_Toc143335298"/>
      <w:bookmarkStart w:id="33" w:name="_Toc143333982"/>
      <w:bookmarkStart w:id="34" w:name="_Toc143332838"/>
      <w:bookmarkStart w:id="35" w:name="_Toc143332208"/>
      <w:bookmarkStart w:id="36" w:name="_Toc143331437"/>
      <w:bookmarkStart w:id="37" w:name="_Toc313978774"/>
      <w:bookmarkStart w:id="38" w:name="_Toc320015143"/>
      <w:bookmarkEnd w:id="32"/>
      <w:bookmarkEnd w:id="33"/>
      <w:bookmarkEnd w:id="34"/>
      <w:bookmarkEnd w:id="35"/>
      <w:r>
        <w:rPr>
          <w:rFonts w:hint="eastAsia"/>
          <w:b/>
          <w:bCs/>
        </w:rPr>
        <w:t>三</w:t>
      </w:r>
      <w:r w:rsidR="003E0E52">
        <w:rPr>
          <w:rFonts w:hint="eastAsia"/>
          <w:b/>
          <w:bCs/>
        </w:rPr>
        <w:t>、</w:t>
      </w:r>
      <w:r w:rsidR="003E0E52">
        <w:rPr>
          <w:b/>
          <w:bCs/>
        </w:rPr>
        <w:t>考勤违规处罚</w:t>
      </w:r>
      <w:bookmarkEnd w:id="36"/>
      <w:r w:rsidR="003E0E52">
        <w:rPr>
          <w:b/>
          <w:bCs/>
        </w:rPr>
        <w:t>规定</w:t>
      </w:r>
      <w:bookmarkEnd w:id="37"/>
      <w:bookmarkEnd w:id="38"/>
    </w:p>
    <w:p w:rsidR="003E0E52" w:rsidRPr="000333BF" w:rsidRDefault="003E0E52" w:rsidP="006247FE">
      <w:pPr>
        <w:numPr>
          <w:ilvl w:val="0"/>
          <w:numId w:val="19"/>
        </w:numPr>
        <w:tabs>
          <w:tab w:val="clear" w:pos="839"/>
        </w:tabs>
        <w:spacing w:line="440" w:lineRule="exact"/>
        <w:rPr>
          <w:rFonts w:ascii="宋体" w:hAnsi="宋体"/>
          <w:b/>
          <w:sz w:val="24"/>
        </w:rPr>
      </w:pPr>
      <w:bookmarkStart w:id="39" w:name="_Hlk507024407"/>
      <w:r w:rsidRPr="000333BF">
        <w:rPr>
          <w:rFonts w:ascii="宋体" w:hAnsi="宋体"/>
          <w:b/>
          <w:sz w:val="24"/>
        </w:rPr>
        <w:t>员工迟到、早退一个月内累计超过 1</w:t>
      </w:r>
      <w:r w:rsidRPr="000333BF">
        <w:rPr>
          <w:rFonts w:ascii="宋体" w:hAnsi="宋体" w:hint="eastAsia"/>
          <w:b/>
          <w:sz w:val="24"/>
        </w:rPr>
        <w:t>0</w:t>
      </w:r>
      <w:r w:rsidRPr="000333BF">
        <w:rPr>
          <w:rFonts w:ascii="宋体" w:hAnsi="宋体"/>
          <w:b/>
          <w:sz w:val="24"/>
        </w:rPr>
        <w:t xml:space="preserve"> 分钟</w:t>
      </w:r>
      <w:r w:rsidR="00712385">
        <w:rPr>
          <w:rFonts w:ascii="宋体" w:hAnsi="宋体" w:hint="eastAsia"/>
          <w:b/>
          <w:sz w:val="24"/>
        </w:rPr>
        <w:t>（</w:t>
      </w:r>
      <w:r w:rsidR="00932B54">
        <w:rPr>
          <w:rFonts w:ascii="宋体" w:hAnsi="宋体" w:hint="eastAsia"/>
          <w:b/>
          <w:sz w:val="24"/>
        </w:rPr>
        <w:t>不</w:t>
      </w:r>
      <w:r w:rsidRPr="000333BF">
        <w:rPr>
          <w:rFonts w:ascii="宋体" w:hAnsi="宋体" w:hint="eastAsia"/>
          <w:b/>
          <w:sz w:val="24"/>
        </w:rPr>
        <w:t>含）或次数超过3</w:t>
      </w:r>
      <w:r w:rsidR="00712385">
        <w:rPr>
          <w:rFonts w:ascii="宋体" w:hAnsi="宋体" w:hint="eastAsia"/>
          <w:b/>
          <w:sz w:val="24"/>
        </w:rPr>
        <w:t>次（</w:t>
      </w:r>
      <w:r w:rsidR="00932B54">
        <w:rPr>
          <w:rFonts w:ascii="宋体" w:hAnsi="宋体" w:hint="eastAsia"/>
          <w:b/>
          <w:sz w:val="24"/>
        </w:rPr>
        <w:t>不</w:t>
      </w:r>
      <w:r w:rsidRPr="000333BF">
        <w:rPr>
          <w:rFonts w:ascii="宋体" w:hAnsi="宋体" w:hint="eastAsia"/>
          <w:b/>
          <w:sz w:val="24"/>
        </w:rPr>
        <w:t>含）者，每</w:t>
      </w:r>
      <w:r w:rsidRPr="000333BF">
        <w:rPr>
          <w:rFonts w:ascii="宋体" w:hAnsi="宋体"/>
          <w:b/>
          <w:sz w:val="24"/>
        </w:rPr>
        <w:t>分钟</w:t>
      </w:r>
      <w:r w:rsidRPr="000333BF">
        <w:rPr>
          <w:rFonts w:ascii="宋体" w:hAnsi="宋体" w:hint="eastAsia"/>
          <w:b/>
          <w:sz w:val="24"/>
        </w:rPr>
        <w:t>罚</w:t>
      </w:r>
      <w:r w:rsidRPr="000333BF">
        <w:rPr>
          <w:rFonts w:ascii="宋体" w:hAnsi="宋体"/>
          <w:b/>
          <w:sz w:val="24"/>
        </w:rPr>
        <w:t>款</w:t>
      </w:r>
      <w:r w:rsidRPr="000333BF">
        <w:rPr>
          <w:rFonts w:ascii="宋体" w:hAnsi="宋体" w:hint="eastAsia"/>
          <w:b/>
          <w:sz w:val="24"/>
        </w:rPr>
        <w:t>5元， 10分钟以内且次数低于3次不扣款</w:t>
      </w:r>
      <w:r w:rsidR="002E6DE3" w:rsidRPr="000333BF">
        <w:rPr>
          <w:rFonts w:ascii="宋体" w:hAnsi="宋体" w:hint="eastAsia"/>
          <w:b/>
          <w:sz w:val="24"/>
        </w:rPr>
        <w:t>；</w:t>
      </w:r>
      <w:r w:rsidRPr="000333BF">
        <w:rPr>
          <w:rFonts w:ascii="宋体" w:hAnsi="宋体"/>
          <w:b/>
          <w:sz w:val="24"/>
        </w:rPr>
        <w:t xml:space="preserve"> </w:t>
      </w:r>
    </w:p>
    <w:p w:rsidR="003E0E52" w:rsidRPr="002E6DE3" w:rsidRDefault="003E0E52" w:rsidP="006247FE">
      <w:pPr>
        <w:numPr>
          <w:ilvl w:val="0"/>
          <w:numId w:val="19"/>
        </w:numPr>
        <w:tabs>
          <w:tab w:val="clear" w:pos="839"/>
        </w:tabs>
        <w:spacing w:line="440" w:lineRule="exact"/>
        <w:rPr>
          <w:rFonts w:ascii="宋体" w:hAnsi="宋体"/>
          <w:sz w:val="24"/>
        </w:rPr>
      </w:pPr>
      <w:r w:rsidRPr="002E6DE3">
        <w:rPr>
          <w:rFonts w:ascii="宋体" w:hAnsi="宋体"/>
          <w:sz w:val="24"/>
        </w:rPr>
        <w:t>员工迟到、早退超过 30 分钟且无真实、合理原因视为小旷工，扣除半日工资</w:t>
      </w:r>
      <w:r w:rsidR="002E6DE3">
        <w:rPr>
          <w:rFonts w:ascii="宋体" w:hAnsi="宋体" w:hint="eastAsia"/>
          <w:sz w:val="24"/>
        </w:rPr>
        <w:t>；</w:t>
      </w:r>
      <w:r w:rsidRPr="002E6DE3">
        <w:rPr>
          <w:rFonts w:ascii="宋体" w:hAnsi="宋体"/>
          <w:sz w:val="24"/>
        </w:rPr>
        <w:t xml:space="preserve"> </w:t>
      </w:r>
    </w:p>
    <w:p w:rsidR="003E0E52" w:rsidRPr="002E6DE3" w:rsidRDefault="003E0E52" w:rsidP="006247FE">
      <w:pPr>
        <w:numPr>
          <w:ilvl w:val="0"/>
          <w:numId w:val="19"/>
        </w:numPr>
        <w:tabs>
          <w:tab w:val="clear" w:pos="839"/>
        </w:tabs>
        <w:spacing w:line="440" w:lineRule="exact"/>
        <w:rPr>
          <w:rFonts w:ascii="宋体" w:hAnsi="宋体"/>
          <w:sz w:val="24"/>
        </w:rPr>
      </w:pPr>
      <w:r w:rsidRPr="002E6DE3">
        <w:rPr>
          <w:rFonts w:ascii="宋体" w:hAnsi="宋体"/>
          <w:sz w:val="24"/>
        </w:rPr>
        <w:t>员工无故缺勤、不服从工作安排离岗、上班期间脱岗的当天考勤均以旷工计</w:t>
      </w:r>
      <w:r w:rsidR="002E6DE3">
        <w:rPr>
          <w:rFonts w:ascii="宋体" w:hAnsi="宋体" w:hint="eastAsia"/>
          <w:sz w:val="24"/>
        </w:rPr>
        <w:t>；</w:t>
      </w:r>
      <w:r w:rsidRPr="002E6DE3">
        <w:rPr>
          <w:rFonts w:ascii="宋体" w:hAnsi="宋体"/>
          <w:sz w:val="24"/>
        </w:rPr>
        <w:t xml:space="preserve"> </w:t>
      </w:r>
    </w:p>
    <w:p w:rsidR="003E0E52" w:rsidRPr="002E6DE3" w:rsidRDefault="003E0E52" w:rsidP="006247FE">
      <w:pPr>
        <w:numPr>
          <w:ilvl w:val="0"/>
          <w:numId w:val="19"/>
        </w:numPr>
        <w:tabs>
          <w:tab w:val="clear" w:pos="839"/>
        </w:tabs>
        <w:spacing w:line="440" w:lineRule="exact"/>
        <w:rPr>
          <w:rFonts w:ascii="宋体" w:hAnsi="宋体"/>
          <w:sz w:val="24"/>
        </w:rPr>
      </w:pPr>
      <w:r w:rsidRPr="002E6DE3">
        <w:rPr>
          <w:rFonts w:ascii="宋体" w:hAnsi="宋体"/>
          <w:sz w:val="24"/>
        </w:rPr>
        <w:t xml:space="preserve">员工旷工 1 天（含）以内者，扣除 150% 日工资；旷工 1 </w:t>
      </w:r>
      <w:proofErr w:type="gramStart"/>
      <w:r w:rsidRPr="002E6DE3">
        <w:rPr>
          <w:rFonts w:ascii="宋体" w:hAnsi="宋体"/>
          <w:sz w:val="24"/>
        </w:rPr>
        <w:t>天以上</w:t>
      </w:r>
      <w:proofErr w:type="gramEnd"/>
      <w:r w:rsidRPr="002E6DE3">
        <w:rPr>
          <w:rFonts w:ascii="宋体" w:hAnsi="宋体"/>
          <w:sz w:val="24"/>
        </w:rPr>
        <w:t xml:space="preserve"> </w:t>
      </w:r>
      <w:r w:rsidRPr="002E6DE3">
        <w:rPr>
          <w:rFonts w:ascii="宋体" w:hAnsi="宋体" w:hint="eastAsia"/>
          <w:sz w:val="24"/>
        </w:rPr>
        <w:t>3</w:t>
      </w:r>
      <w:r w:rsidRPr="002E6DE3">
        <w:rPr>
          <w:rFonts w:ascii="宋体" w:hAnsi="宋体"/>
          <w:sz w:val="24"/>
        </w:rPr>
        <w:t xml:space="preserve">天以下者，扣除 200% 日工资；连续旷工 </w:t>
      </w:r>
      <w:r w:rsidRPr="002E6DE3">
        <w:rPr>
          <w:rFonts w:ascii="宋体" w:hAnsi="宋体" w:hint="eastAsia"/>
          <w:sz w:val="24"/>
        </w:rPr>
        <w:t>3</w:t>
      </w:r>
      <w:r w:rsidRPr="002E6DE3">
        <w:rPr>
          <w:rFonts w:ascii="宋体" w:hAnsi="宋体"/>
          <w:sz w:val="24"/>
        </w:rPr>
        <w:t xml:space="preserve"> 天（含）以上或年累计旷工 7 </w:t>
      </w:r>
      <w:proofErr w:type="gramStart"/>
      <w:r w:rsidRPr="002E6DE3">
        <w:rPr>
          <w:rFonts w:ascii="宋体" w:hAnsi="宋体"/>
          <w:sz w:val="24"/>
        </w:rPr>
        <w:t>天以上</w:t>
      </w:r>
      <w:proofErr w:type="gramEnd"/>
      <w:r w:rsidRPr="002E6DE3">
        <w:rPr>
          <w:rFonts w:ascii="宋体" w:hAnsi="宋体"/>
          <w:sz w:val="24"/>
        </w:rPr>
        <w:t>者，作为严重违纪，将通报开除，并记入公司的员工个人档案</w:t>
      </w:r>
      <w:r w:rsidR="002E6DE3">
        <w:rPr>
          <w:rFonts w:ascii="宋体" w:hAnsi="宋体" w:hint="eastAsia"/>
          <w:sz w:val="24"/>
        </w:rPr>
        <w:t>；</w:t>
      </w:r>
    </w:p>
    <w:p w:rsidR="003E0E52" w:rsidRPr="002E6DE3" w:rsidRDefault="003E0E52" w:rsidP="006247FE">
      <w:pPr>
        <w:numPr>
          <w:ilvl w:val="0"/>
          <w:numId w:val="19"/>
        </w:numPr>
        <w:tabs>
          <w:tab w:val="clear" w:pos="839"/>
        </w:tabs>
        <w:spacing w:line="440" w:lineRule="exact"/>
        <w:rPr>
          <w:rFonts w:ascii="宋体" w:hAnsi="宋体"/>
          <w:sz w:val="24"/>
        </w:rPr>
      </w:pPr>
      <w:r w:rsidRPr="002E6DE3">
        <w:rPr>
          <w:rFonts w:ascii="宋体" w:hAnsi="宋体"/>
          <w:sz w:val="24"/>
        </w:rPr>
        <w:t xml:space="preserve">任何员工通过不正当手段篡改考勤纪录经查实后一律予以开除并记入员工个人档案。 </w:t>
      </w:r>
      <w:bookmarkStart w:id="40" w:name="_Toc313978775"/>
      <w:bookmarkStart w:id="41" w:name="_Toc320015144"/>
    </w:p>
    <w:bookmarkEnd w:id="39"/>
    <w:p w:rsidR="003E0E52" w:rsidRDefault="00921621">
      <w:pPr>
        <w:pStyle w:val="ac"/>
        <w:tabs>
          <w:tab w:val="left" w:pos="1260"/>
        </w:tabs>
        <w:spacing w:before="0" w:beforeAutospacing="0" w:after="0" w:afterAutospacing="0" w:line="440" w:lineRule="exact"/>
        <w:rPr>
          <w:rFonts w:cs="Arial"/>
          <w:color w:val="3E3C20"/>
        </w:rPr>
      </w:pPr>
      <w:r>
        <w:rPr>
          <w:rStyle w:val="a4"/>
          <w:rFonts w:cs="Arial" w:hint="eastAsia"/>
        </w:rPr>
        <w:lastRenderedPageBreak/>
        <w:t>四</w:t>
      </w:r>
      <w:r w:rsidR="003E0E52">
        <w:rPr>
          <w:rStyle w:val="a4"/>
          <w:rFonts w:cs="Arial" w:hint="eastAsia"/>
        </w:rPr>
        <w:t>、</w:t>
      </w:r>
      <w:r w:rsidR="003E0E52">
        <w:rPr>
          <w:rStyle w:val="a4"/>
          <w:rFonts w:cs="Arial"/>
        </w:rPr>
        <w:t>请假与休假规定</w:t>
      </w:r>
      <w:bookmarkEnd w:id="40"/>
      <w:bookmarkEnd w:id="41"/>
      <w:r w:rsidR="003E0E52">
        <w:rPr>
          <w:rStyle w:val="a4"/>
          <w:rFonts w:cs="Arial"/>
        </w:rPr>
        <w:t xml:space="preserve"> </w:t>
      </w:r>
    </w:p>
    <w:p w:rsidR="003E0E52" w:rsidRPr="002E6DE3" w:rsidRDefault="003E0E52" w:rsidP="002E6DE3">
      <w:pPr>
        <w:numPr>
          <w:ilvl w:val="0"/>
          <w:numId w:val="20"/>
        </w:numPr>
        <w:spacing w:line="440" w:lineRule="exact"/>
        <w:rPr>
          <w:rFonts w:ascii="宋体" w:hAnsi="宋体"/>
          <w:sz w:val="24"/>
        </w:rPr>
      </w:pPr>
      <w:r>
        <w:rPr>
          <w:rFonts w:cs="Arial"/>
        </w:rPr>
        <w:t>员</w:t>
      </w:r>
      <w:r w:rsidRPr="002E6DE3">
        <w:rPr>
          <w:rFonts w:ascii="宋体" w:hAnsi="宋体"/>
          <w:sz w:val="24"/>
        </w:rPr>
        <w:t>工请假必须事前请准，不得事后补请，若遇紧急特殊情况来不及事前请准的，也必须事前电话联络并获得权责人员同意，假期结束到岗后第一时间补办请假手续，否则均按旷工计</w:t>
      </w:r>
      <w:r w:rsidR="002E6DE3" w:rsidRPr="002E6DE3">
        <w:rPr>
          <w:rFonts w:ascii="宋体" w:hAnsi="宋体" w:hint="eastAsia"/>
          <w:sz w:val="24"/>
        </w:rPr>
        <w:t>；</w:t>
      </w:r>
      <w:r w:rsidRPr="002E6DE3">
        <w:rPr>
          <w:rFonts w:ascii="宋体" w:hAnsi="宋体"/>
          <w:sz w:val="24"/>
        </w:rPr>
        <w:t xml:space="preserve"> </w:t>
      </w:r>
    </w:p>
    <w:p w:rsidR="003E0E52" w:rsidRPr="002E6DE3" w:rsidRDefault="003E0E52" w:rsidP="002E6DE3">
      <w:pPr>
        <w:numPr>
          <w:ilvl w:val="0"/>
          <w:numId w:val="20"/>
        </w:numPr>
        <w:spacing w:line="440" w:lineRule="exact"/>
        <w:rPr>
          <w:rFonts w:ascii="宋体" w:hAnsi="宋体"/>
          <w:sz w:val="24"/>
        </w:rPr>
      </w:pPr>
      <w:r w:rsidRPr="002E6DE3">
        <w:rPr>
          <w:rFonts w:ascii="宋体" w:hAnsi="宋体"/>
          <w:sz w:val="24"/>
        </w:rPr>
        <w:t>员工请假须填写请假单，并经相关权责人员批准后报备行政部核算考勤</w:t>
      </w:r>
      <w:r w:rsidR="002E6DE3" w:rsidRPr="002E6DE3">
        <w:rPr>
          <w:rFonts w:ascii="宋体" w:hAnsi="宋体" w:hint="eastAsia"/>
          <w:sz w:val="24"/>
        </w:rPr>
        <w:t>；</w:t>
      </w:r>
      <w:r w:rsidRPr="002E6DE3">
        <w:rPr>
          <w:rFonts w:ascii="宋体" w:hAnsi="宋体"/>
          <w:sz w:val="24"/>
        </w:rPr>
        <w:t xml:space="preserve"> </w:t>
      </w:r>
    </w:p>
    <w:p w:rsidR="003E0E52" w:rsidRPr="002E6DE3" w:rsidRDefault="003E0E52" w:rsidP="002E6DE3">
      <w:pPr>
        <w:numPr>
          <w:ilvl w:val="0"/>
          <w:numId w:val="20"/>
        </w:numPr>
        <w:spacing w:line="440" w:lineRule="exact"/>
        <w:rPr>
          <w:rFonts w:ascii="宋体" w:hAnsi="宋体"/>
          <w:sz w:val="24"/>
        </w:rPr>
      </w:pPr>
      <w:r w:rsidRPr="002E6DE3">
        <w:rPr>
          <w:rFonts w:ascii="宋体" w:hAnsi="宋体"/>
          <w:sz w:val="24"/>
        </w:rPr>
        <w:t>员工请假前必须将本职工作向上司或同事交待清楚后方可休假，请假超过 3 天时还必须确定职务代理人</w:t>
      </w:r>
      <w:r w:rsidR="002E6DE3" w:rsidRPr="002E6DE3">
        <w:rPr>
          <w:rFonts w:ascii="宋体" w:hAnsi="宋体" w:hint="eastAsia"/>
          <w:sz w:val="24"/>
        </w:rPr>
        <w:t>；</w:t>
      </w:r>
    </w:p>
    <w:p w:rsidR="003E0E52" w:rsidRPr="002E6DE3" w:rsidRDefault="003E0E52" w:rsidP="002E6DE3">
      <w:pPr>
        <w:numPr>
          <w:ilvl w:val="0"/>
          <w:numId w:val="20"/>
        </w:numPr>
        <w:spacing w:line="440" w:lineRule="exact"/>
        <w:rPr>
          <w:rFonts w:ascii="宋体" w:hAnsi="宋体"/>
          <w:sz w:val="24"/>
        </w:rPr>
      </w:pPr>
      <w:r w:rsidRPr="002E6DE3">
        <w:rPr>
          <w:rFonts w:ascii="宋体" w:hAnsi="宋体"/>
          <w:sz w:val="24"/>
        </w:rPr>
        <w:t>若请假员工假期满未经续假或续假未获批准，而未能正常到岗上班者一律以旷</w:t>
      </w:r>
      <w:r w:rsidRPr="002E6DE3">
        <w:rPr>
          <w:rFonts w:ascii="宋体" w:hAnsi="宋体" w:hint="eastAsia"/>
          <w:sz w:val="24"/>
        </w:rPr>
        <w:t>工</w:t>
      </w:r>
      <w:r w:rsidRPr="002E6DE3">
        <w:rPr>
          <w:rFonts w:ascii="宋体" w:hAnsi="宋体"/>
          <w:sz w:val="24"/>
        </w:rPr>
        <w:t>计</w:t>
      </w:r>
      <w:r w:rsidR="002E6DE3" w:rsidRPr="002E6DE3">
        <w:rPr>
          <w:rFonts w:ascii="宋体" w:hAnsi="宋体" w:hint="eastAsia"/>
          <w:sz w:val="24"/>
        </w:rPr>
        <w:t>；</w:t>
      </w:r>
    </w:p>
    <w:p w:rsidR="003E0E52" w:rsidRPr="002E6DE3" w:rsidRDefault="003E0E52" w:rsidP="002E6DE3">
      <w:pPr>
        <w:numPr>
          <w:ilvl w:val="0"/>
          <w:numId w:val="20"/>
        </w:numPr>
        <w:spacing w:line="440" w:lineRule="exact"/>
        <w:rPr>
          <w:rFonts w:ascii="宋体" w:hAnsi="宋体"/>
          <w:sz w:val="24"/>
        </w:rPr>
      </w:pPr>
      <w:r w:rsidRPr="002E6DE3">
        <w:rPr>
          <w:rFonts w:ascii="宋体" w:hAnsi="宋体"/>
          <w:sz w:val="24"/>
        </w:rPr>
        <w:t>请假以</w:t>
      </w:r>
      <w:proofErr w:type="gramStart"/>
      <w:r w:rsidRPr="002E6DE3">
        <w:rPr>
          <w:rFonts w:ascii="宋体" w:hAnsi="宋体"/>
          <w:sz w:val="24"/>
        </w:rPr>
        <w:t>半日为</w:t>
      </w:r>
      <w:proofErr w:type="gramEnd"/>
      <w:r w:rsidRPr="002E6DE3">
        <w:rPr>
          <w:rFonts w:ascii="宋体" w:hAnsi="宋体"/>
          <w:sz w:val="24"/>
        </w:rPr>
        <w:t>最小单位，单次请假在 2 小时之内者进行月累计 , 月累计低于</w:t>
      </w:r>
      <w:r w:rsidRPr="002E6DE3">
        <w:rPr>
          <w:rFonts w:ascii="宋体" w:hAnsi="宋体" w:hint="eastAsia"/>
          <w:sz w:val="24"/>
        </w:rPr>
        <w:t>2</w:t>
      </w:r>
      <w:r w:rsidRPr="002E6DE3">
        <w:rPr>
          <w:rFonts w:ascii="宋体" w:hAnsi="宋体"/>
          <w:sz w:val="24"/>
        </w:rPr>
        <w:t>小时</w:t>
      </w:r>
      <w:r w:rsidRPr="002E6DE3">
        <w:rPr>
          <w:rFonts w:ascii="宋体" w:hAnsi="宋体" w:hint="eastAsia"/>
          <w:sz w:val="24"/>
        </w:rPr>
        <w:t>（含）</w:t>
      </w:r>
      <w:r w:rsidRPr="002E6DE3">
        <w:rPr>
          <w:rFonts w:ascii="宋体" w:hAnsi="宋体"/>
          <w:sz w:val="24"/>
        </w:rPr>
        <w:t>的不计为请假，</w:t>
      </w:r>
      <w:r w:rsidRPr="002E6DE3">
        <w:rPr>
          <w:rFonts w:ascii="宋体" w:hAnsi="宋体" w:hint="eastAsia"/>
          <w:sz w:val="24"/>
        </w:rPr>
        <w:t>单次请假超过2小时者按实际请假时间扣除薪资</w:t>
      </w:r>
      <w:r w:rsidR="002E6DE3" w:rsidRPr="002E6DE3">
        <w:rPr>
          <w:rFonts w:ascii="宋体" w:hAnsi="宋体" w:hint="eastAsia"/>
          <w:sz w:val="24"/>
        </w:rPr>
        <w:t>；</w:t>
      </w:r>
    </w:p>
    <w:p w:rsidR="003E0E52" w:rsidRPr="002E6DE3" w:rsidRDefault="003E0E52" w:rsidP="002E6DE3">
      <w:pPr>
        <w:numPr>
          <w:ilvl w:val="0"/>
          <w:numId w:val="20"/>
        </w:numPr>
        <w:spacing w:line="440" w:lineRule="exact"/>
        <w:rPr>
          <w:rFonts w:ascii="宋体" w:hAnsi="宋体"/>
          <w:sz w:val="24"/>
        </w:rPr>
      </w:pPr>
      <w:r w:rsidRPr="002E6DE3">
        <w:rPr>
          <w:rFonts w:ascii="宋体" w:hAnsi="宋体"/>
          <w:sz w:val="24"/>
        </w:rPr>
        <w:t>各类假期超过 7 天（含）的，请假天数一律包括法定节假日</w:t>
      </w:r>
      <w:r w:rsidR="002E6DE3" w:rsidRPr="002E6DE3">
        <w:rPr>
          <w:rFonts w:ascii="宋体" w:hAnsi="宋体" w:hint="eastAsia"/>
          <w:sz w:val="24"/>
        </w:rPr>
        <w:t>；</w:t>
      </w:r>
    </w:p>
    <w:p w:rsidR="003E0E52" w:rsidRPr="002E6DE3" w:rsidRDefault="003E0E52" w:rsidP="002E6DE3">
      <w:pPr>
        <w:numPr>
          <w:ilvl w:val="0"/>
          <w:numId w:val="20"/>
        </w:numPr>
        <w:spacing w:line="440" w:lineRule="exact"/>
        <w:rPr>
          <w:rFonts w:ascii="宋体" w:hAnsi="宋体"/>
          <w:sz w:val="24"/>
        </w:rPr>
      </w:pPr>
      <w:r w:rsidRPr="002E6DE3">
        <w:rPr>
          <w:rFonts w:ascii="宋体" w:hAnsi="宋体"/>
          <w:sz w:val="24"/>
        </w:rPr>
        <w:t xml:space="preserve">国家规定的节假日，公司与国家相关法律法规保持一致。 </w:t>
      </w:r>
    </w:p>
    <w:p w:rsidR="003E0E52" w:rsidRDefault="00921621">
      <w:pPr>
        <w:pStyle w:val="ac"/>
        <w:spacing w:before="0" w:beforeAutospacing="0" w:after="0" w:afterAutospacing="0" w:line="440" w:lineRule="exact"/>
        <w:rPr>
          <w:rFonts w:cs="Arial"/>
          <w:b/>
        </w:rPr>
      </w:pPr>
      <w:r>
        <w:rPr>
          <w:rFonts w:cs="Arial" w:hint="eastAsia"/>
          <w:b/>
        </w:rPr>
        <w:t>五</w:t>
      </w:r>
      <w:r w:rsidR="003E0E52">
        <w:rPr>
          <w:rFonts w:cs="Arial" w:hint="eastAsia"/>
          <w:b/>
        </w:rPr>
        <w:t>、</w:t>
      </w:r>
      <w:r w:rsidR="003E0E52">
        <w:rPr>
          <w:rFonts w:cs="Arial"/>
          <w:b/>
        </w:rPr>
        <w:t>请假与休假类别、规定及假期间的薪资给付</w:t>
      </w:r>
      <w:r w:rsidR="003E0E52">
        <w:rPr>
          <w:rFonts w:cs="Arial" w:hint="eastAsia"/>
          <w:b/>
        </w:rPr>
        <w:t>。</w:t>
      </w:r>
      <w:r w:rsidR="003E0E52">
        <w:rPr>
          <w:rFonts w:cs="Arial"/>
          <w:b/>
        </w:rPr>
        <w:t xml:space="preserve"> </w:t>
      </w:r>
    </w:p>
    <w:p w:rsidR="003E0E52" w:rsidRPr="002E6DE3" w:rsidRDefault="002E6DE3" w:rsidP="007522F4">
      <w:pPr>
        <w:pStyle w:val="ac"/>
        <w:spacing w:before="0" w:beforeAutospacing="0" w:after="0" w:afterAutospacing="0" w:line="440" w:lineRule="exact"/>
        <w:ind w:leftChars="200" w:left="781" w:hangingChars="150" w:hanging="361"/>
        <w:jc w:val="both"/>
        <w:rPr>
          <w:rFonts w:cs="Arial"/>
          <w:b/>
          <w:color w:val="auto"/>
        </w:rPr>
      </w:pPr>
      <w:r w:rsidRPr="002E6DE3">
        <w:rPr>
          <w:rStyle w:val="a4"/>
          <w:rFonts w:cs="Arial" w:hint="eastAsia"/>
          <w:color w:val="auto"/>
        </w:rPr>
        <w:t xml:space="preserve">1. </w:t>
      </w:r>
      <w:r w:rsidR="003E0E52" w:rsidRPr="002E6DE3">
        <w:rPr>
          <w:rStyle w:val="a4"/>
          <w:rFonts w:cs="Arial"/>
          <w:color w:val="auto"/>
        </w:rPr>
        <w:t>事假：</w:t>
      </w:r>
      <w:r w:rsidR="003E0E52" w:rsidRPr="002E6DE3">
        <w:rPr>
          <w:rFonts w:cs="Arial"/>
          <w:color w:val="auto"/>
        </w:rPr>
        <w:t>员工遇有个人事务可在不妨碍正常工作的前提</w:t>
      </w:r>
      <w:proofErr w:type="gramStart"/>
      <w:r w:rsidR="003E0E52" w:rsidRPr="002E6DE3">
        <w:rPr>
          <w:rFonts w:cs="Arial"/>
          <w:color w:val="auto"/>
        </w:rPr>
        <w:t>下申请</w:t>
      </w:r>
      <w:proofErr w:type="gramEnd"/>
      <w:r w:rsidR="003E0E52" w:rsidRPr="002E6DE3">
        <w:rPr>
          <w:rFonts w:cs="Arial"/>
          <w:color w:val="auto"/>
        </w:rPr>
        <w:t xml:space="preserve">事假，事假期间公司不支付员工工资。 </w:t>
      </w:r>
    </w:p>
    <w:p w:rsidR="003E0E52" w:rsidRPr="002E6DE3" w:rsidRDefault="002E6DE3" w:rsidP="007522F4">
      <w:pPr>
        <w:pStyle w:val="ac"/>
        <w:spacing w:before="0" w:beforeAutospacing="0" w:after="0" w:afterAutospacing="0" w:line="440" w:lineRule="exact"/>
        <w:ind w:leftChars="200" w:left="781" w:hangingChars="150" w:hanging="361"/>
        <w:jc w:val="both"/>
        <w:rPr>
          <w:rFonts w:cs="Arial"/>
          <w:b/>
          <w:color w:val="auto"/>
        </w:rPr>
      </w:pPr>
      <w:r w:rsidRPr="002E6DE3">
        <w:rPr>
          <w:rStyle w:val="a4"/>
          <w:rFonts w:cs="Arial" w:hint="eastAsia"/>
          <w:color w:val="auto"/>
        </w:rPr>
        <w:t xml:space="preserve">2. </w:t>
      </w:r>
      <w:r w:rsidR="003E0E52" w:rsidRPr="002E6DE3">
        <w:rPr>
          <w:rStyle w:val="a4"/>
          <w:rFonts w:cs="Arial"/>
          <w:color w:val="auto"/>
        </w:rPr>
        <w:t>病假：</w:t>
      </w:r>
      <w:r w:rsidR="003E0E52" w:rsidRPr="002E6DE3">
        <w:rPr>
          <w:rFonts w:cs="Arial"/>
          <w:color w:val="auto"/>
        </w:rPr>
        <w:t xml:space="preserve">员工因病或非因公负伤经县级以上医院证明确定不能坚持工作的可参考医生建议批给病假；病假期限以医生建议为准，病假期间公司支付员工： </w:t>
      </w:r>
    </w:p>
    <w:p w:rsidR="002E6DE3" w:rsidRDefault="003E0E52" w:rsidP="00D913EB">
      <w:pPr>
        <w:pStyle w:val="ac"/>
        <w:numPr>
          <w:ilvl w:val="0"/>
          <w:numId w:val="21"/>
        </w:numPr>
        <w:spacing w:before="0" w:beforeAutospacing="0" w:after="0" w:afterAutospacing="0" w:line="440" w:lineRule="exact"/>
        <w:ind w:leftChars="400" w:left="1200" w:hangingChars="150" w:hanging="360"/>
        <w:jc w:val="both"/>
        <w:rPr>
          <w:rFonts w:cs="Arial"/>
          <w:color w:val="auto"/>
        </w:rPr>
      </w:pPr>
      <w:r w:rsidRPr="002E6DE3">
        <w:rPr>
          <w:rFonts w:cs="Arial"/>
          <w:color w:val="auto"/>
        </w:rPr>
        <w:t>病假1个月内公司支付员工的基本工资；</w:t>
      </w:r>
    </w:p>
    <w:p w:rsidR="003E0E52" w:rsidRDefault="003E0E52" w:rsidP="00D913EB">
      <w:pPr>
        <w:pStyle w:val="ac"/>
        <w:numPr>
          <w:ilvl w:val="0"/>
          <w:numId w:val="21"/>
        </w:numPr>
        <w:spacing w:before="0" w:beforeAutospacing="0" w:after="0" w:afterAutospacing="0" w:line="440" w:lineRule="exact"/>
        <w:ind w:leftChars="400" w:left="1200" w:hangingChars="150" w:hanging="360"/>
        <w:jc w:val="both"/>
        <w:rPr>
          <w:rFonts w:cs="Arial"/>
          <w:color w:val="auto"/>
        </w:rPr>
      </w:pPr>
      <w:r w:rsidRPr="002E6DE3">
        <w:rPr>
          <w:rFonts w:cs="Arial" w:hint="eastAsia"/>
          <w:color w:val="auto"/>
        </w:rPr>
        <w:t>病假</w:t>
      </w:r>
      <w:r w:rsidRPr="002E6DE3">
        <w:rPr>
          <w:rFonts w:cs="Arial"/>
          <w:color w:val="auto"/>
        </w:rPr>
        <w:t>3个月（含），第</w:t>
      </w:r>
      <w:r w:rsidR="007522F4">
        <w:rPr>
          <w:rFonts w:cs="Arial"/>
          <w:color w:val="auto"/>
        </w:rPr>
        <w:t>1</w:t>
      </w:r>
      <w:r w:rsidRPr="002E6DE3">
        <w:rPr>
          <w:rFonts w:cs="Arial"/>
          <w:color w:val="auto"/>
        </w:rPr>
        <w:t>个月支付基本工资，第</w:t>
      </w:r>
      <w:r w:rsidR="007522F4">
        <w:rPr>
          <w:rFonts w:cs="Arial"/>
          <w:color w:val="auto"/>
        </w:rPr>
        <w:t>2</w:t>
      </w:r>
      <w:r w:rsidR="007522F4">
        <w:rPr>
          <w:rFonts w:cs="Arial" w:hint="eastAsia"/>
          <w:color w:val="auto"/>
        </w:rPr>
        <w:t>—</w:t>
      </w:r>
      <w:r w:rsidR="007522F4">
        <w:rPr>
          <w:rFonts w:cs="Arial"/>
          <w:color w:val="auto"/>
        </w:rPr>
        <w:t>3</w:t>
      </w:r>
      <w:r w:rsidRPr="002E6DE3">
        <w:rPr>
          <w:rFonts w:cs="Arial"/>
          <w:color w:val="auto"/>
        </w:rPr>
        <w:t>个月支付基本工资</w:t>
      </w:r>
      <w:r w:rsidR="007522F4">
        <w:rPr>
          <w:rFonts w:cs="Arial" w:hint="eastAsia"/>
          <w:color w:val="auto"/>
        </w:rPr>
        <w:t>的50%</w:t>
      </w:r>
      <w:r w:rsidRPr="002E6DE3">
        <w:rPr>
          <w:rFonts w:cs="Arial"/>
          <w:color w:val="auto"/>
        </w:rPr>
        <w:t xml:space="preserve">； </w:t>
      </w:r>
    </w:p>
    <w:p w:rsidR="003E0E52" w:rsidRDefault="003E0E52" w:rsidP="00D913EB">
      <w:pPr>
        <w:pStyle w:val="ac"/>
        <w:numPr>
          <w:ilvl w:val="0"/>
          <w:numId w:val="21"/>
        </w:numPr>
        <w:spacing w:before="0" w:beforeAutospacing="0" w:after="0" w:afterAutospacing="0" w:line="440" w:lineRule="exact"/>
        <w:ind w:leftChars="400" w:left="1200" w:hangingChars="150" w:hanging="360"/>
        <w:jc w:val="both"/>
        <w:rPr>
          <w:rFonts w:cs="Arial"/>
          <w:color w:val="auto"/>
        </w:rPr>
      </w:pPr>
      <w:r w:rsidRPr="002E6DE3">
        <w:rPr>
          <w:rFonts w:cs="Arial"/>
          <w:color w:val="auto"/>
        </w:rPr>
        <w:t>超过</w:t>
      </w:r>
      <w:r w:rsidR="007522F4">
        <w:rPr>
          <w:rFonts w:cs="Arial"/>
          <w:color w:val="auto"/>
        </w:rPr>
        <w:t>3</w:t>
      </w:r>
      <w:r w:rsidRPr="002E6DE3">
        <w:rPr>
          <w:rFonts w:cs="Arial"/>
          <w:color w:val="auto"/>
        </w:rPr>
        <w:t>个月以上</w:t>
      </w:r>
      <w:r w:rsidRPr="002E6DE3">
        <w:rPr>
          <w:rFonts w:cs="Arial" w:hint="eastAsia"/>
          <w:color w:val="auto"/>
        </w:rPr>
        <w:t>6个月内</w:t>
      </w:r>
      <w:r w:rsidRPr="002E6DE3">
        <w:rPr>
          <w:rFonts w:cs="Arial"/>
          <w:color w:val="auto"/>
        </w:rPr>
        <w:t>者，</w:t>
      </w:r>
      <w:r w:rsidR="007522F4">
        <w:rPr>
          <w:rFonts w:cs="Arial"/>
          <w:color w:val="auto"/>
        </w:rPr>
        <w:t>3</w:t>
      </w:r>
      <w:r w:rsidRPr="002E6DE3">
        <w:rPr>
          <w:rFonts w:cs="Arial"/>
          <w:color w:val="auto"/>
        </w:rPr>
        <w:t>个月以上部分的工资按政府公布的员工最低工资标准的 80% 支付</w:t>
      </w:r>
      <w:r w:rsidRPr="002E6DE3">
        <w:rPr>
          <w:rFonts w:cs="Arial" w:hint="eastAsia"/>
          <w:color w:val="auto"/>
        </w:rPr>
        <w:t>；</w:t>
      </w:r>
    </w:p>
    <w:p w:rsidR="003E0E52" w:rsidRPr="002E6DE3" w:rsidRDefault="003E0E52" w:rsidP="00D913EB">
      <w:pPr>
        <w:pStyle w:val="ac"/>
        <w:numPr>
          <w:ilvl w:val="0"/>
          <w:numId w:val="21"/>
        </w:numPr>
        <w:spacing w:before="0" w:beforeAutospacing="0" w:after="0" w:afterAutospacing="0" w:line="440" w:lineRule="exact"/>
        <w:ind w:leftChars="400" w:left="1200" w:hangingChars="150" w:hanging="360"/>
        <w:jc w:val="both"/>
        <w:rPr>
          <w:rFonts w:cs="Arial"/>
          <w:color w:val="auto"/>
        </w:rPr>
      </w:pPr>
      <w:r w:rsidRPr="002E6DE3">
        <w:rPr>
          <w:rFonts w:cs="Arial" w:hint="eastAsia"/>
          <w:color w:val="auto"/>
        </w:rPr>
        <w:t>超过6</w:t>
      </w:r>
      <w:r w:rsidR="002E6DE3">
        <w:rPr>
          <w:rFonts w:cs="Arial" w:hint="eastAsia"/>
          <w:color w:val="auto"/>
        </w:rPr>
        <w:t>个月，公司不支付任何补贴。</w:t>
      </w:r>
    </w:p>
    <w:p w:rsidR="003E0E52" w:rsidRPr="002E6DE3" w:rsidRDefault="003E0E52" w:rsidP="007522F4">
      <w:pPr>
        <w:pStyle w:val="ac"/>
        <w:spacing w:before="0" w:beforeAutospacing="0" w:after="0" w:afterAutospacing="0" w:line="440" w:lineRule="exact"/>
        <w:ind w:leftChars="200" w:left="781" w:hangingChars="150" w:hanging="361"/>
        <w:jc w:val="both"/>
        <w:rPr>
          <w:rFonts w:cs="Arial"/>
          <w:color w:val="auto"/>
        </w:rPr>
      </w:pPr>
      <w:r w:rsidRPr="002E6DE3">
        <w:rPr>
          <w:rStyle w:val="a4"/>
          <w:rFonts w:cs="Arial" w:hint="eastAsia"/>
          <w:color w:val="auto"/>
        </w:rPr>
        <w:t>3</w:t>
      </w:r>
      <w:r w:rsidR="002E6DE3">
        <w:rPr>
          <w:rStyle w:val="a4"/>
          <w:rFonts w:cs="Arial" w:hint="eastAsia"/>
          <w:color w:val="auto"/>
        </w:rPr>
        <w:t xml:space="preserve">. </w:t>
      </w:r>
      <w:r w:rsidRPr="002E6DE3">
        <w:rPr>
          <w:rStyle w:val="a4"/>
          <w:rFonts w:cs="Arial"/>
          <w:color w:val="auto"/>
        </w:rPr>
        <w:t>工伤假：</w:t>
      </w:r>
      <w:r w:rsidR="002D5AF4">
        <w:rPr>
          <w:rFonts w:cs="Arial" w:hint="eastAsia"/>
          <w:color w:val="auto"/>
        </w:rPr>
        <w:t>按照</w:t>
      </w:r>
      <w:r w:rsidR="005702D5">
        <w:rPr>
          <w:rFonts w:cs="Arial" w:hint="eastAsia"/>
          <w:color w:val="auto"/>
        </w:rPr>
        <w:t>国家及地方</w:t>
      </w:r>
      <w:r w:rsidR="002D5AF4">
        <w:rPr>
          <w:rFonts w:cs="Arial" w:hint="eastAsia"/>
          <w:color w:val="auto"/>
        </w:rPr>
        <w:t>相关规定</w:t>
      </w:r>
      <w:r w:rsidR="005702D5">
        <w:rPr>
          <w:rFonts w:cs="Arial" w:hint="eastAsia"/>
          <w:color w:val="auto"/>
        </w:rPr>
        <w:t>办理</w:t>
      </w:r>
      <w:r w:rsidRPr="002E6DE3">
        <w:rPr>
          <w:rFonts w:cs="Arial"/>
          <w:color w:val="auto"/>
        </w:rPr>
        <w:t xml:space="preserve">。 </w:t>
      </w:r>
    </w:p>
    <w:p w:rsidR="003E0E52" w:rsidRPr="002E6DE3" w:rsidRDefault="003E0E52" w:rsidP="007522F4">
      <w:pPr>
        <w:pStyle w:val="ac"/>
        <w:spacing w:before="0" w:beforeAutospacing="0" w:after="0" w:afterAutospacing="0" w:line="440" w:lineRule="exact"/>
        <w:ind w:leftChars="200" w:left="781" w:hangingChars="150" w:hanging="361"/>
        <w:jc w:val="both"/>
        <w:rPr>
          <w:rFonts w:cs="Arial"/>
          <w:color w:val="auto"/>
        </w:rPr>
      </w:pPr>
      <w:r w:rsidRPr="002E6DE3">
        <w:rPr>
          <w:rStyle w:val="a4"/>
          <w:rFonts w:cs="Arial" w:hint="eastAsia"/>
          <w:color w:val="auto"/>
        </w:rPr>
        <w:t>4</w:t>
      </w:r>
      <w:r w:rsidR="002E6DE3">
        <w:rPr>
          <w:rStyle w:val="a4"/>
          <w:rFonts w:cs="Arial" w:hint="eastAsia"/>
          <w:color w:val="auto"/>
        </w:rPr>
        <w:t xml:space="preserve">. </w:t>
      </w:r>
      <w:r w:rsidRPr="002E6DE3">
        <w:rPr>
          <w:rStyle w:val="a4"/>
          <w:rFonts w:cs="Arial"/>
          <w:color w:val="auto"/>
        </w:rPr>
        <w:t>年休假：</w:t>
      </w:r>
      <w:r w:rsidRPr="002E6DE3">
        <w:rPr>
          <w:rFonts w:cs="Arial"/>
          <w:color w:val="auto"/>
        </w:rPr>
        <w:t xml:space="preserve">员工在公司达到一定的服务年限且符合以下条件者可按规定享受年假。 </w:t>
      </w:r>
    </w:p>
    <w:p w:rsidR="003E0E52" w:rsidRPr="002E6DE3" w:rsidRDefault="003E0E52" w:rsidP="00D913EB">
      <w:pPr>
        <w:pStyle w:val="ac"/>
        <w:numPr>
          <w:ilvl w:val="0"/>
          <w:numId w:val="26"/>
        </w:numPr>
        <w:spacing w:before="0" w:beforeAutospacing="0" w:after="0" w:afterAutospacing="0" w:line="440" w:lineRule="exact"/>
        <w:ind w:leftChars="400" w:left="1200" w:hangingChars="150" w:hanging="360"/>
        <w:jc w:val="both"/>
        <w:rPr>
          <w:rFonts w:cs="Arial"/>
          <w:color w:val="auto"/>
        </w:rPr>
      </w:pPr>
      <w:r w:rsidRPr="002E6DE3">
        <w:rPr>
          <w:rFonts w:cs="Arial"/>
          <w:color w:val="auto"/>
        </w:rPr>
        <w:t>员工在公司服务期满 1 年</w:t>
      </w:r>
      <w:r w:rsidRPr="002E6DE3">
        <w:rPr>
          <w:rFonts w:cs="Arial" w:hint="eastAsia"/>
          <w:color w:val="auto"/>
        </w:rPr>
        <w:t>至5年</w:t>
      </w:r>
      <w:r w:rsidRPr="002E6DE3">
        <w:rPr>
          <w:rFonts w:cs="Arial"/>
          <w:color w:val="auto"/>
        </w:rPr>
        <w:t xml:space="preserve">可享受 </w:t>
      </w:r>
      <w:r w:rsidRPr="002E6DE3">
        <w:rPr>
          <w:rFonts w:cs="Arial" w:hint="eastAsia"/>
          <w:color w:val="auto"/>
        </w:rPr>
        <w:t>7</w:t>
      </w:r>
      <w:r w:rsidRPr="002E6DE3">
        <w:rPr>
          <w:rFonts w:cs="Arial"/>
          <w:color w:val="auto"/>
        </w:rPr>
        <w:t xml:space="preserve"> 天年休假，超过</w:t>
      </w:r>
      <w:r w:rsidRPr="002E6DE3">
        <w:rPr>
          <w:rFonts w:cs="Arial" w:hint="eastAsia"/>
          <w:color w:val="auto"/>
        </w:rPr>
        <w:t>5</w:t>
      </w:r>
      <w:r w:rsidRPr="002E6DE3">
        <w:rPr>
          <w:rFonts w:cs="Arial"/>
          <w:color w:val="auto"/>
        </w:rPr>
        <w:t>年者可享受 1</w:t>
      </w:r>
      <w:r w:rsidRPr="002E6DE3">
        <w:rPr>
          <w:rFonts w:cs="Arial" w:hint="eastAsia"/>
          <w:color w:val="auto"/>
        </w:rPr>
        <w:t>5</w:t>
      </w:r>
      <w:r w:rsidRPr="002E6DE3">
        <w:rPr>
          <w:rFonts w:cs="Arial"/>
          <w:color w:val="auto"/>
        </w:rPr>
        <w:t xml:space="preserve"> 天年休假</w:t>
      </w:r>
      <w:r w:rsidR="007522F4">
        <w:rPr>
          <w:rFonts w:cs="Arial" w:hint="eastAsia"/>
          <w:color w:val="auto"/>
        </w:rPr>
        <w:t>；</w:t>
      </w:r>
    </w:p>
    <w:p w:rsidR="003E0E52" w:rsidRPr="002E6DE3" w:rsidRDefault="003E0E52" w:rsidP="00D913EB">
      <w:pPr>
        <w:pStyle w:val="ac"/>
        <w:numPr>
          <w:ilvl w:val="0"/>
          <w:numId w:val="26"/>
        </w:numPr>
        <w:spacing w:before="0" w:beforeAutospacing="0" w:after="0" w:afterAutospacing="0" w:line="440" w:lineRule="exact"/>
        <w:ind w:leftChars="400" w:left="1200" w:hangingChars="150" w:hanging="360"/>
        <w:jc w:val="both"/>
        <w:rPr>
          <w:rFonts w:cs="Arial"/>
          <w:color w:val="auto"/>
        </w:rPr>
      </w:pPr>
      <w:r w:rsidRPr="002E6DE3">
        <w:rPr>
          <w:rFonts w:cs="Arial"/>
          <w:color w:val="auto"/>
        </w:rPr>
        <w:t>年休假不能累积，即本年未完成年休假不能累积到下年，但可用于抵用当年的病假或事假，年假未休完部分作弃用处理</w:t>
      </w:r>
      <w:r w:rsidR="007522F4">
        <w:rPr>
          <w:rFonts w:cs="Arial" w:hint="eastAsia"/>
          <w:color w:val="auto"/>
        </w:rPr>
        <w:t>；</w:t>
      </w:r>
      <w:r w:rsidRPr="002E6DE3">
        <w:rPr>
          <w:rFonts w:cs="Arial"/>
          <w:color w:val="auto"/>
        </w:rPr>
        <w:t xml:space="preserve"> </w:t>
      </w:r>
    </w:p>
    <w:p w:rsidR="003E0E52" w:rsidRPr="002E6DE3" w:rsidRDefault="003E0E52" w:rsidP="00D913EB">
      <w:pPr>
        <w:pStyle w:val="ac"/>
        <w:numPr>
          <w:ilvl w:val="0"/>
          <w:numId w:val="26"/>
        </w:numPr>
        <w:spacing w:before="0" w:beforeAutospacing="0" w:after="0" w:afterAutospacing="0" w:line="440" w:lineRule="exact"/>
        <w:ind w:leftChars="400" w:left="1200" w:hangingChars="150" w:hanging="360"/>
        <w:jc w:val="both"/>
        <w:rPr>
          <w:rFonts w:cs="Arial"/>
          <w:color w:val="auto"/>
        </w:rPr>
      </w:pPr>
      <w:r w:rsidRPr="002E6DE3">
        <w:rPr>
          <w:rFonts w:cs="Arial"/>
          <w:color w:val="auto"/>
        </w:rPr>
        <w:t>年休假原</w:t>
      </w:r>
      <w:r w:rsidR="003C6BE6">
        <w:rPr>
          <w:rFonts w:cs="Arial"/>
          <w:color w:val="auto"/>
        </w:rPr>
        <w:t>则上须一次性休完，遇特殊原因，经部门经理和行政部批准后可分次休</w:t>
      </w:r>
      <w:r w:rsidR="007522F4">
        <w:rPr>
          <w:rFonts w:cs="Arial" w:hint="eastAsia"/>
          <w:color w:val="auto"/>
        </w:rPr>
        <w:t>；</w:t>
      </w:r>
      <w:r w:rsidRPr="002E6DE3">
        <w:rPr>
          <w:rFonts w:cs="Arial"/>
          <w:color w:val="auto"/>
        </w:rPr>
        <w:t xml:space="preserve"> </w:t>
      </w:r>
    </w:p>
    <w:p w:rsidR="003E0E52" w:rsidRPr="002E6DE3" w:rsidRDefault="00E41B24" w:rsidP="00D913EB">
      <w:pPr>
        <w:pStyle w:val="ac"/>
        <w:numPr>
          <w:ilvl w:val="0"/>
          <w:numId w:val="26"/>
        </w:numPr>
        <w:spacing w:before="0" w:beforeAutospacing="0" w:after="0" w:afterAutospacing="0" w:line="440" w:lineRule="exact"/>
        <w:ind w:leftChars="400" w:left="1200" w:hangingChars="150" w:hanging="360"/>
        <w:jc w:val="both"/>
        <w:rPr>
          <w:rFonts w:cs="Arial"/>
          <w:color w:val="auto"/>
        </w:rPr>
      </w:pPr>
      <w:r>
        <w:rPr>
          <w:rFonts w:cs="Arial"/>
          <w:color w:val="auto"/>
        </w:rPr>
        <w:t>凡当年已享受产假</w:t>
      </w:r>
      <w:r>
        <w:rPr>
          <w:rFonts w:cs="Arial" w:hint="eastAsia"/>
          <w:color w:val="auto"/>
        </w:rPr>
        <w:t>、</w:t>
      </w:r>
      <w:r w:rsidR="003E0E52" w:rsidRPr="002E6DE3">
        <w:rPr>
          <w:rFonts w:cs="Arial"/>
          <w:color w:val="auto"/>
        </w:rPr>
        <w:t>婚假或年累计事</w:t>
      </w:r>
      <w:r>
        <w:rPr>
          <w:rFonts w:cs="Arial"/>
          <w:color w:val="auto"/>
        </w:rPr>
        <w:t>/</w:t>
      </w:r>
      <w:r w:rsidR="003E0E52" w:rsidRPr="002E6DE3">
        <w:rPr>
          <w:rFonts w:cs="Arial"/>
          <w:color w:val="auto"/>
        </w:rPr>
        <w:t>病假等超过15</w:t>
      </w:r>
      <w:r>
        <w:rPr>
          <w:rFonts w:cs="Arial"/>
          <w:color w:val="auto"/>
        </w:rPr>
        <w:t>天的员工当年不再享有年</w:t>
      </w:r>
      <w:r w:rsidR="003E0E52" w:rsidRPr="002E6DE3">
        <w:rPr>
          <w:rFonts w:cs="Arial"/>
          <w:color w:val="auto"/>
        </w:rPr>
        <w:t>假</w:t>
      </w:r>
      <w:r w:rsidR="007522F4">
        <w:rPr>
          <w:rFonts w:cs="Arial" w:hint="eastAsia"/>
          <w:color w:val="auto"/>
        </w:rPr>
        <w:t>；</w:t>
      </w:r>
      <w:r w:rsidR="003E0E52" w:rsidRPr="002E6DE3">
        <w:rPr>
          <w:rFonts w:cs="Arial"/>
          <w:color w:val="auto"/>
        </w:rPr>
        <w:t xml:space="preserve"> </w:t>
      </w:r>
    </w:p>
    <w:p w:rsidR="003E0E52" w:rsidRPr="002E6DE3" w:rsidRDefault="003E0E52" w:rsidP="00D913EB">
      <w:pPr>
        <w:pStyle w:val="ac"/>
        <w:numPr>
          <w:ilvl w:val="0"/>
          <w:numId w:val="26"/>
        </w:numPr>
        <w:spacing w:before="0" w:beforeAutospacing="0" w:after="0" w:afterAutospacing="0" w:line="440" w:lineRule="exact"/>
        <w:ind w:leftChars="400" w:left="1200" w:hangingChars="150" w:hanging="360"/>
        <w:jc w:val="both"/>
        <w:rPr>
          <w:rFonts w:cs="Arial"/>
          <w:color w:val="auto"/>
        </w:rPr>
      </w:pPr>
      <w:r w:rsidRPr="002E6DE3">
        <w:rPr>
          <w:rFonts w:cs="Arial"/>
          <w:color w:val="auto"/>
        </w:rPr>
        <w:t xml:space="preserve">同一时间休假的员工不得超过本部门或公司人员数量的 10% </w:t>
      </w:r>
      <w:r w:rsidR="007522F4">
        <w:rPr>
          <w:rFonts w:cs="Arial" w:hint="eastAsia"/>
          <w:color w:val="auto"/>
        </w:rPr>
        <w:t>；</w:t>
      </w:r>
      <w:r w:rsidRPr="002E6DE3">
        <w:rPr>
          <w:rFonts w:cs="Arial"/>
          <w:color w:val="auto"/>
        </w:rPr>
        <w:t xml:space="preserve"> </w:t>
      </w:r>
    </w:p>
    <w:p w:rsidR="003E0E52" w:rsidRPr="002E6DE3" w:rsidRDefault="003E0E52" w:rsidP="00D913EB">
      <w:pPr>
        <w:pStyle w:val="ac"/>
        <w:numPr>
          <w:ilvl w:val="0"/>
          <w:numId w:val="26"/>
        </w:numPr>
        <w:spacing w:before="0" w:beforeAutospacing="0" w:after="0" w:afterAutospacing="0" w:line="440" w:lineRule="exact"/>
        <w:ind w:leftChars="400" w:left="1200" w:hangingChars="150" w:hanging="360"/>
        <w:jc w:val="both"/>
        <w:rPr>
          <w:rFonts w:cs="Arial"/>
          <w:color w:val="auto"/>
        </w:rPr>
      </w:pPr>
      <w:r w:rsidRPr="002E6DE3">
        <w:rPr>
          <w:rFonts w:cs="Arial"/>
          <w:color w:val="auto"/>
        </w:rPr>
        <w:t xml:space="preserve">年休假公司支付员工全部工资。 </w:t>
      </w:r>
    </w:p>
    <w:p w:rsidR="003E0E52" w:rsidRPr="002E6DE3" w:rsidRDefault="003E0E52" w:rsidP="007522F4">
      <w:pPr>
        <w:pStyle w:val="ac"/>
        <w:spacing w:before="0" w:beforeAutospacing="0" w:after="0" w:afterAutospacing="0" w:line="440" w:lineRule="exact"/>
        <w:ind w:leftChars="200" w:left="781" w:hangingChars="150" w:hanging="361"/>
        <w:jc w:val="both"/>
        <w:rPr>
          <w:rFonts w:cs="Arial"/>
          <w:color w:val="auto"/>
        </w:rPr>
      </w:pPr>
      <w:r w:rsidRPr="002E6DE3">
        <w:rPr>
          <w:rStyle w:val="a4"/>
          <w:rFonts w:cs="Arial" w:hint="eastAsia"/>
          <w:color w:val="auto"/>
        </w:rPr>
        <w:lastRenderedPageBreak/>
        <w:t>5</w:t>
      </w:r>
      <w:r w:rsidR="007522F4">
        <w:rPr>
          <w:rStyle w:val="a4"/>
          <w:rFonts w:cs="Arial" w:hint="eastAsia"/>
          <w:color w:val="auto"/>
        </w:rPr>
        <w:t xml:space="preserve">. </w:t>
      </w:r>
      <w:r w:rsidRPr="002E6DE3">
        <w:rPr>
          <w:rStyle w:val="a4"/>
          <w:rFonts w:cs="Arial"/>
          <w:color w:val="auto"/>
        </w:rPr>
        <w:t>婚假：</w:t>
      </w:r>
      <w:r w:rsidRPr="002E6DE3">
        <w:rPr>
          <w:rFonts w:cs="Arial"/>
          <w:color w:val="auto"/>
        </w:rPr>
        <w:t xml:space="preserve">员工休婚假须提出书面休假申请单和“结婚证”复印件、提供原件验证。 </w:t>
      </w:r>
    </w:p>
    <w:p w:rsidR="003E0E52" w:rsidRPr="002E6DE3" w:rsidRDefault="003E0E52" w:rsidP="00D913EB">
      <w:pPr>
        <w:pStyle w:val="ac"/>
        <w:numPr>
          <w:ilvl w:val="0"/>
          <w:numId w:val="27"/>
        </w:numPr>
        <w:spacing w:before="0" w:beforeAutospacing="0" w:after="0" w:afterAutospacing="0" w:line="440" w:lineRule="exact"/>
        <w:ind w:firstLine="0"/>
        <w:jc w:val="both"/>
        <w:rPr>
          <w:rFonts w:cs="Arial"/>
          <w:color w:val="auto"/>
        </w:rPr>
      </w:pPr>
      <w:r w:rsidRPr="002E6DE3">
        <w:rPr>
          <w:rFonts w:cs="Arial"/>
          <w:color w:val="auto"/>
        </w:rPr>
        <w:t>按法定结婚年龄 ( 女 20 周岁，男 22 周岁 ) 结婚的，可享受 3 天婚假</w:t>
      </w:r>
      <w:r w:rsidR="007522F4">
        <w:rPr>
          <w:rFonts w:cs="Arial" w:hint="eastAsia"/>
          <w:color w:val="auto"/>
        </w:rPr>
        <w:t>；</w:t>
      </w:r>
    </w:p>
    <w:p w:rsidR="003E0E52" w:rsidRPr="002E6DE3" w:rsidRDefault="003E0E52" w:rsidP="00D913EB">
      <w:pPr>
        <w:pStyle w:val="ac"/>
        <w:numPr>
          <w:ilvl w:val="0"/>
          <w:numId w:val="27"/>
        </w:numPr>
        <w:spacing w:before="0" w:beforeAutospacing="0" w:after="0" w:afterAutospacing="0" w:line="440" w:lineRule="exact"/>
        <w:ind w:firstLine="0"/>
        <w:jc w:val="both"/>
        <w:rPr>
          <w:rFonts w:cs="Arial"/>
          <w:color w:val="auto"/>
        </w:rPr>
      </w:pPr>
      <w:r w:rsidRPr="002E6DE3">
        <w:rPr>
          <w:rFonts w:cs="Arial"/>
          <w:color w:val="auto"/>
        </w:rPr>
        <w:t xml:space="preserve">晚婚员工（男 25 </w:t>
      </w:r>
      <w:r w:rsidRPr="002E6DE3">
        <w:rPr>
          <w:rFonts w:cs="Arial" w:hint="eastAsia"/>
          <w:color w:val="auto"/>
        </w:rPr>
        <w:t>周岁</w:t>
      </w:r>
      <w:r w:rsidRPr="002E6DE3">
        <w:rPr>
          <w:rFonts w:cs="Arial"/>
          <w:color w:val="auto"/>
        </w:rPr>
        <w:t xml:space="preserve">，女 23 </w:t>
      </w:r>
      <w:r w:rsidRPr="002E6DE3">
        <w:rPr>
          <w:rFonts w:cs="Arial" w:hint="eastAsia"/>
          <w:color w:val="auto"/>
        </w:rPr>
        <w:t>周</w:t>
      </w:r>
      <w:r w:rsidRPr="002E6DE3">
        <w:rPr>
          <w:rFonts w:cs="Arial"/>
          <w:color w:val="auto"/>
        </w:rPr>
        <w:t>岁）可享受 7 天婚假</w:t>
      </w:r>
      <w:r w:rsidR="007522F4">
        <w:rPr>
          <w:rFonts w:cs="Arial" w:hint="eastAsia"/>
          <w:color w:val="auto"/>
        </w:rPr>
        <w:t>；</w:t>
      </w:r>
    </w:p>
    <w:p w:rsidR="003E0E52" w:rsidRPr="002E6DE3" w:rsidRDefault="003E0E52" w:rsidP="00D913EB">
      <w:pPr>
        <w:pStyle w:val="ac"/>
        <w:numPr>
          <w:ilvl w:val="0"/>
          <w:numId w:val="27"/>
        </w:numPr>
        <w:spacing w:before="0" w:beforeAutospacing="0" w:after="0" w:afterAutospacing="0" w:line="440" w:lineRule="exact"/>
        <w:ind w:firstLine="0"/>
        <w:jc w:val="both"/>
        <w:rPr>
          <w:rFonts w:cs="Arial"/>
          <w:color w:val="auto"/>
        </w:rPr>
      </w:pPr>
      <w:r w:rsidRPr="002E6DE3">
        <w:rPr>
          <w:rFonts w:cs="Arial"/>
          <w:color w:val="auto"/>
        </w:rPr>
        <w:t>婚假必须一次性休完</w:t>
      </w:r>
      <w:r w:rsidRPr="002E6DE3">
        <w:rPr>
          <w:rFonts w:cs="Arial" w:hint="eastAsia"/>
          <w:color w:val="auto"/>
        </w:rPr>
        <w:t>不能累积</w:t>
      </w:r>
      <w:r w:rsidRPr="002E6DE3">
        <w:rPr>
          <w:rFonts w:cs="Arial"/>
          <w:color w:val="auto"/>
        </w:rPr>
        <w:t>，婚假期间</w:t>
      </w:r>
      <w:r w:rsidRPr="002E6DE3">
        <w:rPr>
          <w:rFonts w:cs="Arial" w:hint="eastAsia"/>
          <w:color w:val="auto"/>
        </w:rPr>
        <w:t>支</w:t>
      </w:r>
      <w:r w:rsidRPr="002E6DE3">
        <w:rPr>
          <w:rFonts w:cs="Arial"/>
          <w:color w:val="auto"/>
        </w:rPr>
        <w:t>付员工基本工</w:t>
      </w:r>
      <w:r w:rsidRPr="002E6DE3">
        <w:rPr>
          <w:rFonts w:cs="Arial" w:hint="eastAsia"/>
          <w:color w:val="auto"/>
        </w:rPr>
        <w:t>资。</w:t>
      </w:r>
      <w:r w:rsidRPr="002E6DE3">
        <w:rPr>
          <w:rFonts w:cs="Arial"/>
          <w:color w:val="auto"/>
        </w:rPr>
        <w:t xml:space="preserve"> </w:t>
      </w:r>
    </w:p>
    <w:p w:rsidR="003E0E52" w:rsidRPr="002E6DE3" w:rsidRDefault="003E0E52" w:rsidP="007522F4">
      <w:pPr>
        <w:pStyle w:val="ac"/>
        <w:spacing w:before="0" w:beforeAutospacing="0" w:after="0" w:afterAutospacing="0" w:line="440" w:lineRule="exact"/>
        <w:ind w:leftChars="200" w:left="781" w:hangingChars="150" w:hanging="361"/>
        <w:jc w:val="both"/>
        <w:rPr>
          <w:rFonts w:cs="Arial"/>
          <w:color w:val="auto"/>
        </w:rPr>
      </w:pPr>
      <w:r w:rsidRPr="002E6DE3">
        <w:rPr>
          <w:rStyle w:val="a4"/>
          <w:rFonts w:cs="Arial" w:hint="eastAsia"/>
          <w:color w:val="auto"/>
        </w:rPr>
        <w:t>6</w:t>
      </w:r>
      <w:r w:rsidR="007522F4">
        <w:rPr>
          <w:rStyle w:val="a4"/>
          <w:rFonts w:cs="Arial" w:hint="eastAsia"/>
          <w:color w:val="auto"/>
        </w:rPr>
        <w:t xml:space="preserve">. </w:t>
      </w:r>
      <w:r w:rsidRPr="002E6DE3">
        <w:rPr>
          <w:rStyle w:val="a4"/>
          <w:rFonts w:cs="Arial"/>
          <w:color w:val="auto"/>
        </w:rPr>
        <w:t>产假：</w:t>
      </w:r>
      <w:r w:rsidRPr="002E6DE3">
        <w:rPr>
          <w:rFonts w:cs="Arial"/>
          <w:color w:val="auto"/>
        </w:rPr>
        <w:t xml:space="preserve">员工休产假须提出书面休假申请、晚育证明和 “ 准生证 ” 复印件。 </w:t>
      </w:r>
    </w:p>
    <w:p w:rsidR="003E0E52" w:rsidRPr="002F1091" w:rsidRDefault="003E0E52" w:rsidP="00D913EB">
      <w:pPr>
        <w:pStyle w:val="ac"/>
        <w:numPr>
          <w:ilvl w:val="0"/>
          <w:numId w:val="28"/>
        </w:numPr>
        <w:spacing w:before="0" w:beforeAutospacing="0" w:after="0" w:afterAutospacing="0" w:line="440" w:lineRule="exact"/>
        <w:ind w:leftChars="400" w:left="1200" w:hangingChars="150" w:hanging="360"/>
        <w:jc w:val="both"/>
        <w:rPr>
          <w:rFonts w:cs="Arial"/>
          <w:color w:val="auto"/>
        </w:rPr>
      </w:pPr>
      <w:r w:rsidRPr="002E6DE3">
        <w:rPr>
          <w:rFonts w:cs="Arial"/>
          <w:color w:val="auto"/>
        </w:rPr>
        <w:t>员工正常产假为 90 天，其中产前假 15 天，难产增加 15 天，多</w:t>
      </w:r>
      <w:proofErr w:type="gramStart"/>
      <w:r w:rsidRPr="002E6DE3">
        <w:rPr>
          <w:rFonts w:cs="Arial"/>
          <w:color w:val="auto"/>
        </w:rPr>
        <w:t>胞胎每多</w:t>
      </w:r>
      <w:proofErr w:type="gramEnd"/>
      <w:r w:rsidRPr="002E6DE3">
        <w:rPr>
          <w:rFonts w:cs="Arial"/>
          <w:color w:val="auto"/>
        </w:rPr>
        <w:t>育一胎增加 15 天</w:t>
      </w:r>
      <w:r w:rsidR="00983E50">
        <w:rPr>
          <w:rFonts w:cs="Arial" w:hint="eastAsia"/>
          <w:color w:val="auto"/>
        </w:rPr>
        <w:t>；</w:t>
      </w:r>
    </w:p>
    <w:p w:rsidR="003E0E52" w:rsidRPr="002E6DE3" w:rsidRDefault="003E0E52" w:rsidP="00D913EB">
      <w:pPr>
        <w:pStyle w:val="ac"/>
        <w:numPr>
          <w:ilvl w:val="0"/>
          <w:numId w:val="28"/>
        </w:numPr>
        <w:spacing w:before="0" w:beforeAutospacing="0" w:after="0" w:afterAutospacing="0" w:line="440" w:lineRule="exact"/>
        <w:ind w:leftChars="400" w:left="1200" w:hangingChars="150" w:hanging="360"/>
        <w:jc w:val="both"/>
        <w:rPr>
          <w:rFonts w:cs="Arial"/>
          <w:color w:val="auto"/>
        </w:rPr>
      </w:pPr>
      <w:r w:rsidRPr="002E6DE3">
        <w:rPr>
          <w:rFonts w:cs="Arial"/>
          <w:color w:val="auto"/>
        </w:rPr>
        <w:t xml:space="preserve">员工怀孕 3 </w:t>
      </w:r>
      <w:proofErr w:type="gramStart"/>
      <w:r w:rsidRPr="002E6DE3">
        <w:rPr>
          <w:rFonts w:cs="Arial"/>
          <w:color w:val="auto"/>
        </w:rPr>
        <w:t>个</w:t>
      </w:r>
      <w:proofErr w:type="gramEnd"/>
      <w:r w:rsidRPr="002E6DE3">
        <w:rPr>
          <w:rFonts w:cs="Arial"/>
          <w:color w:val="auto"/>
        </w:rPr>
        <w:t>月以内自然流产的产假为</w:t>
      </w:r>
      <w:r w:rsidRPr="002E6DE3">
        <w:rPr>
          <w:rFonts w:cs="Arial" w:hint="eastAsia"/>
          <w:color w:val="auto"/>
        </w:rPr>
        <w:t>7</w:t>
      </w:r>
      <w:r w:rsidRPr="002E6DE3">
        <w:rPr>
          <w:rFonts w:cs="Arial"/>
          <w:color w:val="auto"/>
        </w:rPr>
        <w:t xml:space="preserve"> 天， 3 </w:t>
      </w:r>
      <w:proofErr w:type="gramStart"/>
      <w:r w:rsidRPr="002E6DE3">
        <w:rPr>
          <w:rFonts w:cs="Arial"/>
          <w:color w:val="auto"/>
        </w:rPr>
        <w:t>个月以</w:t>
      </w:r>
      <w:proofErr w:type="gramEnd"/>
      <w:r w:rsidRPr="002E6DE3">
        <w:rPr>
          <w:rFonts w:cs="Arial"/>
          <w:color w:val="auto"/>
        </w:rPr>
        <w:t xml:space="preserve">上 7 个月以内的自然流产的产假 </w:t>
      </w:r>
      <w:r w:rsidRPr="002E6DE3">
        <w:rPr>
          <w:rFonts w:cs="Arial" w:hint="eastAsia"/>
          <w:color w:val="auto"/>
        </w:rPr>
        <w:t>15</w:t>
      </w:r>
      <w:r w:rsidRPr="002E6DE3">
        <w:rPr>
          <w:rFonts w:cs="Arial"/>
          <w:color w:val="auto"/>
        </w:rPr>
        <w:t>天</w:t>
      </w:r>
      <w:r w:rsidR="00983E50">
        <w:rPr>
          <w:rFonts w:cs="Arial" w:hint="eastAsia"/>
          <w:color w:val="auto"/>
        </w:rPr>
        <w:t>；</w:t>
      </w:r>
    </w:p>
    <w:p w:rsidR="003E0E52" w:rsidRPr="002E6DE3" w:rsidRDefault="003E0E52" w:rsidP="00D913EB">
      <w:pPr>
        <w:pStyle w:val="ac"/>
        <w:numPr>
          <w:ilvl w:val="0"/>
          <w:numId w:val="28"/>
        </w:numPr>
        <w:spacing w:before="0" w:beforeAutospacing="0" w:after="0" w:afterAutospacing="0" w:line="440" w:lineRule="exact"/>
        <w:ind w:leftChars="400" w:left="1200" w:hangingChars="150" w:hanging="360"/>
        <w:jc w:val="both"/>
        <w:rPr>
          <w:rFonts w:cs="Arial"/>
          <w:color w:val="auto"/>
        </w:rPr>
      </w:pPr>
      <w:r w:rsidRPr="002E6DE3">
        <w:rPr>
          <w:rFonts w:cs="Arial"/>
          <w:color w:val="auto"/>
        </w:rPr>
        <w:t>已生育女员工怀孕，第一次人工流产可享受计划生育假</w:t>
      </w:r>
      <w:r w:rsidRPr="002E6DE3">
        <w:rPr>
          <w:rFonts w:cs="Arial" w:hint="eastAsia"/>
          <w:color w:val="auto"/>
        </w:rPr>
        <w:t>5</w:t>
      </w:r>
      <w:r w:rsidRPr="002E6DE3">
        <w:rPr>
          <w:rFonts w:cs="Arial"/>
          <w:color w:val="auto"/>
        </w:rPr>
        <w:t xml:space="preserve"> 天，第二次人工流产按事假处理</w:t>
      </w:r>
      <w:r w:rsidR="00983E50">
        <w:rPr>
          <w:rFonts w:cs="Arial" w:hint="eastAsia"/>
          <w:color w:val="auto"/>
        </w:rPr>
        <w:t>；</w:t>
      </w:r>
    </w:p>
    <w:p w:rsidR="003E0E52" w:rsidRPr="002E6DE3" w:rsidRDefault="003E0E52" w:rsidP="00D913EB">
      <w:pPr>
        <w:pStyle w:val="ac"/>
        <w:numPr>
          <w:ilvl w:val="0"/>
          <w:numId w:val="28"/>
        </w:numPr>
        <w:spacing w:before="0" w:beforeAutospacing="0" w:after="0" w:afterAutospacing="0" w:line="440" w:lineRule="exact"/>
        <w:ind w:leftChars="400" w:left="1200" w:hangingChars="150" w:hanging="360"/>
        <w:jc w:val="both"/>
        <w:rPr>
          <w:rFonts w:cs="Arial"/>
          <w:color w:val="auto"/>
        </w:rPr>
      </w:pPr>
      <w:r w:rsidRPr="002E6DE3">
        <w:rPr>
          <w:rFonts w:cs="Arial"/>
          <w:color w:val="auto"/>
        </w:rPr>
        <w:t>男员工妻子生育的（须提供 “ 准生证 ” 复印件），可享受陪产假 5 天</w:t>
      </w:r>
      <w:r w:rsidR="00983E50">
        <w:rPr>
          <w:rFonts w:cs="Arial" w:hint="eastAsia"/>
          <w:color w:val="auto"/>
        </w:rPr>
        <w:t>；</w:t>
      </w:r>
      <w:r w:rsidRPr="002E6DE3">
        <w:rPr>
          <w:rFonts w:cs="Arial"/>
          <w:color w:val="auto"/>
        </w:rPr>
        <w:t xml:space="preserve"> </w:t>
      </w:r>
    </w:p>
    <w:p w:rsidR="003E0E52" w:rsidRPr="002E6DE3" w:rsidRDefault="003E0E52" w:rsidP="00D913EB">
      <w:pPr>
        <w:pStyle w:val="ac"/>
        <w:numPr>
          <w:ilvl w:val="0"/>
          <w:numId w:val="28"/>
        </w:numPr>
        <w:spacing w:before="0" w:beforeAutospacing="0" w:after="0" w:afterAutospacing="0" w:line="440" w:lineRule="exact"/>
        <w:ind w:leftChars="400" w:left="1200" w:hangingChars="150" w:hanging="360"/>
        <w:jc w:val="both"/>
        <w:rPr>
          <w:rFonts w:cs="Arial"/>
          <w:color w:val="auto"/>
        </w:rPr>
      </w:pPr>
      <w:r w:rsidRPr="002F1091">
        <w:rPr>
          <w:rFonts w:cs="Arial" w:hint="eastAsia"/>
          <w:color w:val="auto"/>
        </w:rPr>
        <w:t>生育补贴：由生育保险基金按上年度本企业职工月人均缴费工资为基数，发给3个月的生育补贴</w:t>
      </w:r>
      <w:r w:rsidRPr="002E6DE3">
        <w:rPr>
          <w:rFonts w:cs="Arial" w:hint="eastAsia"/>
          <w:color w:val="auto"/>
        </w:rPr>
        <w:t>，</w:t>
      </w:r>
      <w:r w:rsidRPr="002E6DE3">
        <w:rPr>
          <w:rFonts w:cs="Arial"/>
          <w:color w:val="auto"/>
        </w:rPr>
        <w:t>男性员工陪产假公司</w:t>
      </w:r>
      <w:r w:rsidRPr="002E6DE3">
        <w:rPr>
          <w:rFonts w:cs="Arial" w:hint="eastAsia"/>
          <w:color w:val="auto"/>
        </w:rPr>
        <w:t>支</w:t>
      </w:r>
      <w:r w:rsidRPr="002E6DE3">
        <w:rPr>
          <w:rFonts w:cs="Arial"/>
          <w:color w:val="auto"/>
        </w:rPr>
        <w:t>付基本工资</w:t>
      </w:r>
    </w:p>
    <w:p w:rsidR="003E0E52" w:rsidRPr="002E6DE3" w:rsidRDefault="007522F4" w:rsidP="007522F4">
      <w:pPr>
        <w:pStyle w:val="ac"/>
        <w:spacing w:before="0" w:beforeAutospacing="0" w:after="0" w:afterAutospacing="0" w:line="440" w:lineRule="exact"/>
        <w:ind w:left="420"/>
        <w:jc w:val="both"/>
        <w:rPr>
          <w:rFonts w:cs="Arial"/>
          <w:color w:val="auto"/>
        </w:rPr>
      </w:pPr>
      <w:r>
        <w:rPr>
          <w:rStyle w:val="a4"/>
          <w:rFonts w:cs="Arial" w:hint="eastAsia"/>
          <w:color w:val="auto"/>
        </w:rPr>
        <w:t xml:space="preserve">7. </w:t>
      </w:r>
      <w:r w:rsidR="003E0E52" w:rsidRPr="002E6DE3">
        <w:rPr>
          <w:rStyle w:val="a4"/>
          <w:rFonts w:cs="Arial"/>
          <w:color w:val="auto"/>
        </w:rPr>
        <w:t xml:space="preserve">丧假： </w:t>
      </w:r>
    </w:p>
    <w:p w:rsidR="003E0E52" w:rsidRPr="002E6DE3" w:rsidRDefault="003E0E52" w:rsidP="00D913EB">
      <w:pPr>
        <w:pStyle w:val="ac"/>
        <w:numPr>
          <w:ilvl w:val="0"/>
          <w:numId w:val="28"/>
        </w:numPr>
        <w:spacing w:before="0" w:beforeAutospacing="0" w:after="0" w:afterAutospacing="0" w:line="440" w:lineRule="exact"/>
        <w:ind w:leftChars="400" w:left="1200" w:hangingChars="150" w:hanging="360"/>
        <w:jc w:val="both"/>
        <w:rPr>
          <w:rFonts w:cs="Arial"/>
          <w:color w:val="auto"/>
        </w:rPr>
      </w:pPr>
      <w:r w:rsidRPr="002E6DE3">
        <w:rPr>
          <w:rFonts w:cs="Arial"/>
          <w:color w:val="auto"/>
        </w:rPr>
        <w:t>直系亲属丧亡省内员工给假 3 天，跨省员工给假 7 天（包含节假日）；直属亲属的定义为：父母、养父母、配偶、配偶之父母及子女</w:t>
      </w:r>
      <w:r w:rsidR="00983E50">
        <w:rPr>
          <w:rFonts w:cs="Arial" w:hint="eastAsia"/>
          <w:color w:val="auto"/>
        </w:rPr>
        <w:t>；</w:t>
      </w:r>
      <w:r w:rsidRPr="002E6DE3">
        <w:rPr>
          <w:rFonts w:cs="Arial"/>
          <w:color w:val="auto"/>
        </w:rPr>
        <w:t xml:space="preserve"> </w:t>
      </w:r>
    </w:p>
    <w:p w:rsidR="003E0E52" w:rsidRPr="002E6DE3" w:rsidRDefault="003E0E52" w:rsidP="00D913EB">
      <w:pPr>
        <w:pStyle w:val="ac"/>
        <w:numPr>
          <w:ilvl w:val="0"/>
          <w:numId w:val="28"/>
        </w:numPr>
        <w:spacing w:before="0" w:beforeAutospacing="0" w:after="0" w:afterAutospacing="0" w:line="440" w:lineRule="exact"/>
        <w:ind w:leftChars="400" w:left="1200" w:hangingChars="150" w:hanging="360"/>
        <w:jc w:val="both"/>
        <w:rPr>
          <w:rFonts w:cs="Arial"/>
          <w:color w:val="auto"/>
        </w:rPr>
      </w:pPr>
      <w:r w:rsidRPr="002E6DE3">
        <w:rPr>
          <w:rFonts w:cs="Arial"/>
          <w:color w:val="auto"/>
        </w:rPr>
        <w:t>旁系亲属丧亡省内员工给假 1 天，跨省员工给假 3 天（包含节假日）；旁系亲属的定义为：祖父母、外祖父母、孙子女、配偶之祖父母、及兄弟姐妹</w:t>
      </w:r>
      <w:r w:rsidR="00983E50">
        <w:rPr>
          <w:rFonts w:cs="Arial" w:hint="eastAsia"/>
          <w:color w:val="auto"/>
        </w:rPr>
        <w:t>；</w:t>
      </w:r>
    </w:p>
    <w:p w:rsidR="003E0E52" w:rsidRPr="002E6DE3" w:rsidRDefault="003E0E52" w:rsidP="00D913EB">
      <w:pPr>
        <w:pStyle w:val="ac"/>
        <w:numPr>
          <w:ilvl w:val="0"/>
          <w:numId w:val="28"/>
        </w:numPr>
        <w:spacing w:before="0" w:beforeAutospacing="0" w:after="0" w:afterAutospacing="0" w:line="440" w:lineRule="exact"/>
        <w:ind w:leftChars="400" w:left="1200" w:hangingChars="150" w:hanging="360"/>
        <w:jc w:val="both"/>
        <w:rPr>
          <w:rFonts w:cs="Arial"/>
          <w:color w:val="auto"/>
        </w:rPr>
      </w:pPr>
      <w:r w:rsidRPr="002E6DE3">
        <w:rPr>
          <w:rFonts w:cs="Arial"/>
          <w:color w:val="auto"/>
        </w:rPr>
        <w:t>丧假期间公司</w:t>
      </w:r>
      <w:proofErr w:type="gramStart"/>
      <w:r w:rsidRPr="002E6DE3">
        <w:rPr>
          <w:rFonts w:cs="Arial"/>
          <w:color w:val="auto"/>
        </w:rPr>
        <w:t>给付员工</w:t>
      </w:r>
      <w:proofErr w:type="gramEnd"/>
      <w:r w:rsidRPr="002E6DE3">
        <w:rPr>
          <w:rFonts w:cs="Arial"/>
          <w:color w:val="auto"/>
        </w:rPr>
        <w:t>基本工资。</w:t>
      </w:r>
    </w:p>
    <w:p w:rsidR="003E0E52" w:rsidRPr="002E6DE3" w:rsidRDefault="00921621" w:rsidP="002F1091">
      <w:pPr>
        <w:pStyle w:val="ac"/>
        <w:tabs>
          <w:tab w:val="left" w:pos="1680"/>
        </w:tabs>
        <w:spacing w:before="0" w:beforeAutospacing="0" w:after="0" w:afterAutospacing="0" w:line="440" w:lineRule="exact"/>
        <w:rPr>
          <w:rFonts w:cs="Arial"/>
          <w:b/>
          <w:color w:val="auto"/>
        </w:rPr>
      </w:pPr>
      <w:r w:rsidRPr="002E6DE3">
        <w:rPr>
          <w:rFonts w:cs="Arial" w:hint="eastAsia"/>
          <w:b/>
          <w:color w:val="auto"/>
        </w:rPr>
        <w:t>六</w:t>
      </w:r>
      <w:r w:rsidR="003E0E52" w:rsidRPr="002E6DE3">
        <w:rPr>
          <w:rFonts w:cs="Arial" w:hint="eastAsia"/>
          <w:b/>
          <w:color w:val="auto"/>
        </w:rPr>
        <w:t>、加班考勤规定</w:t>
      </w:r>
    </w:p>
    <w:p w:rsidR="003E0E52" w:rsidRPr="00983E50" w:rsidRDefault="00E41B24" w:rsidP="00983E50">
      <w:pPr>
        <w:numPr>
          <w:ilvl w:val="0"/>
          <w:numId w:val="30"/>
        </w:numPr>
        <w:spacing w:line="440" w:lineRule="exact"/>
        <w:rPr>
          <w:rFonts w:ascii="宋体" w:hAnsi="宋体"/>
          <w:sz w:val="24"/>
        </w:rPr>
      </w:pPr>
      <w:r>
        <w:rPr>
          <w:rFonts w:ascii="宋体" w:hAnsi="宋体" w:hint="eastAsia"/>
          <w:sz w:val="24"/>
        </w:rPr>
        <w:t>员工应</w:t>
      </w:r>
      <w:r w:rsidR="003E0E52" w:rsidRPr="002E6DE3">
        <w:rPr>
          <w:rFonts w:ascii="宋体" w:hAnsi="宋体" w:hint="eastAsia"/>
          <w:sz w:val="24"/>
        </w:rPr>
        <w:t>充分利用7.5小时工作时间，提高工作效率，严格控制加班加点，确因工作需要而加班的，应</w:t>
      </w:r>
      <w:r w:rsidR="003E0E52" w:rsidRPr="002E6DE3">
        <w:rPr>
          <w:rFonts w:ascii="宋体" w:hAnsi="宋体"/>
          <w:sz w:val="24"/>
        </w:rPr>
        <w:t>事先填写《加班</w:t>
      </w:r>
      <w:r w:rsidR="003E0E52" w:rsidRPr="002E6DE3">
        <w:rPr>
          <w:rFonts w:ascii="宋体" w:hAnsi="宋体" w:hint="eastAsia"/>
          <w:sz w:val="24"/>
        </w:rPr>
        <w:t>申请单</w:t>
      </w:r>
      <w:r w:rsidR="003E0E52" w:rsidRPr="002E6DE3">
        <w:rPr>
          <w:rFonts w:ascii="宋体" w:hAnsi="宋体"/>
          <w:sz w:val="24"/>
        </w:rPr>
        <w:t>》</w:t>
      </w:r>
      <w:r w:rsidR="003E0E52" w:rsidRPr="002E6DE3">
        <w:rPr>
          <w:rFonts w:ascii="宋体" w:hAnsi="宋体" w:hint="eastAsia"/>
          <w:sz w:val="24"/>
        </w:rPr>
        <w:t>，按权限审批后方可计算加班</w:t>
      </w:r>
      <w:r>
        <w:rPr>
          <w:rFonts w:ascii="宋体" w:hAnsi="宋体" w:hint="eastAsia"/>
          <w:sz w:val="24"/>
        </w:rPr>
        <w:t>，</w:t>
      </w:r>
      <w:r w:rsidR="003E0E52" w:rsidRPr="002E6DE3">
        <w:rPr>
          <w:rFonts w:ascii="宋体" w:hAnsi="宋体" w:hint="eastAsia"/>
          <w:sz w:val="24"/>
        </w:rPr>
        <w:t>《加班申请单》经部门领导审批后交行政部，作为统计加班费的依据</w:t>
      </w:r>
      <w:r w:rsidR="00983E50">
        <w:rPr>
          <w:rFonts w:ascii="宋体" w:hAnsi="宋体" w:hint="eastAsia"/>
          <w:sz w:val="24"/>
        </w:rPr>
        <w:t>；</w:t>
      </w:r>
    </w:p>
    <w:p w:rsidR="003E0E52" w:rsidRPr="00983E50" w:rsidRDefault="003E0E52" w:rsidP="00983E50">
      <w:pPr>
        <w:numPr>
          <w:ilvl w:val="0"/>
          <w:numId w:val="30"/>
        </w:numPr>
        <w:spacing w:line="440" w:lineRule="exact"/>
        <w:rPr>
          <w:rFonts w:ascii="宋体" w:hAnsi="宋体"/>
          <w:b/>
          <w:sz w:val="24"/>
        </w:rPr>
      </w:pPr>
      <w:r w:rsidRPr="00983E50">
        <w:rPr>
          <w:rFonts w:ascii="宋体" w:hAnsi="宋体" w:hint="eastAsia"/>
          <w:b/>
          <w:sz w:val="24"/>
        </w:rPr>
        <w:t>公司工作人员加班行为的界定：</w:t>
      </w:r>
    </w:p>
    <w:p w:rsidR="003E0E52" w:rsidRPr="002F1091" w:rsidRDefault="003E0E52" w:rsidP="00D913EB">
      <w:pPr>
        <w:pStyle w:val="ac"/>
        <w:numPr>
          <w:ilvl w:val="0"/>
          <w:numId w:val="28"/>
        </w:numPr>
        <w:spacing w:before="0" w:beforeAutospacing="0" w:after="0" w:afterAutospacing="0" w:line="440" w:lineRule="exact"/>
        <w:ind w:leftChars="400" w:left="1200" w:hangingChars="150" w:hanging="360"/>
        <w:jc w:val="both"/>
        <w:rPr>
          <w:rFonts w:cs="Arial"/>
          <w:color w:val="auto"/>
        </w:rPr>
      </w:pPr>
      <w:r w:rsidRPr="002F1091">
        <w:rPr>
          <w:rFonts w:cs="Arial" w:hint="eastAsia"/>
          <w:color w:val="auto"/>
        </w:rPr>
        <w:t>员工经批准在超出正常规定工作时间以外继续工作二小时以上的或经批准在</w:t>
      </w:r>
      <w:r w:rsidRPr="002F1091">
        <w:rPr>
          <w:rFonts w:cs="Arial"/>
          <w:color w:val="auto"/>
        </w:rPr>
        <w:t>休息日</w:t>
      </w:r>
      <w:r w:rsidRPr="002F1091">
        <w:rPr>
          <w:rFonts w:cs="Arial" w:hint="eastAsia"/>
          <w:color w:val="auto"/>
        </w:rPr>
        <w:t>继续工作的，视为加班</w:t>
      </w:r>
      <w:r w:rsidR="00983E50">
        <w:rPr>
          <w:rFonts w:cs="Arial" w:hint="eastAsia"/>
          <w:color w:val="auto"/>
        </w:rPr>
        <w:t>；</w:t>
      </w:r>
    </w:p>
    <w:p w:rsidR="003E0E52" w:rsidRPr="002F1091" w:rsidRDefault="003E0E52" w:rsidP="00D913EB">
      <w:pPr>
        <w:pStyle w:val="ac"/>
        <w:numPr>
          <w:ilvl w:val="0"/>
          <w:numId w:val="28"/>
        </w:numPr>
        <w:spacing w:before="0" w:beforeAutospacing="0" w:after="0" w:afterAutospacing="0" w:line="440" w:lineRule="exact"/>
        <w:ind w:leftChars="400" w:left="1200" w:hangingChars="150" w:hanging="360"/>
        <w:jc w:val="both"/>
        <w:rPr>
          <w:rFonts w:cs="Arial"/>
          <w:color w:val="auto"/>
        </w:rPr>
      </w:pPr>
      <w:r w:rsidRPr="002F1091">
        <w:rPr>
          <w:rFonts w:cs="Arial" w:hint="eastAsia"/>
          <w:color w:val="auto"/>
        </w:rPr>
        <w:t>公司或部门统一安排员工在周末上班，属于公司统一调整，不属加班</w:t>
      </w:r>
      <w:r w:rsidR="00983E50">
        <w:rPr>
          <w:rFonts w:cs="Arial" w:hint="eastAsia"/>
          <w:color w:val="auto"/>
        </w:rPr>
        <w:t>；</w:t>
      </w:r>
    </w:p>
    <w:p w:rsidR="003E0E52" w:rsidRPr="002F1091" w:rsidRDefault="003E0E52" w:rsidP="00D913EB">
      <w:pPr>
        <w:pStyle w:val="ac"/>
        <w:numPr>
          <w:ilvl w:val="0"/>
          <w:numId w:val="28"/>
        </w:numPr>
        <w:spacing w:before="0" w:beforeAutospacing="0" w:after="0" w:afterAutospacing="0" w:line="440" w:lineRule="exact"/>
        <w:ind w:leftChars="400" w:left="1200" w:hangingChars="150" w:hanging="360"/>
        <w:jc w:val="both"/>
        <w:rPr>
          <w:rFonts w:cs="Arial"/>
          <w:color w:val="auto"/>
        </w:rPr>
      </w:pPr>
      <w:r w:rsidRPr="002F1091">
        <w:rPr>
          <w:rFonts w:cs="Arial" w:hint="eastAsia"/>
          <w:color w:val="auto"/>
        </w:rPr>
        <w:t>如遇紧急项目需要或</w:t>
      </w:r>
      <w:r w:rsidRPr="002F1091">
        <w:rPr>
          <w:rFonts w:cs="Arial"/>
          <w:color w:val="auto"/>
        </w:rPr>
        <w:t>紧急任务</w:t>
      </w:r>
      <w:r w:rsidRPr="002F1091">
        <w:rPr>
          <w:rFonts w:cs="Arial" w:hint="eastAsia"/>
          <w:color w:val="auto"/>
        </w:rPr>
        <w:t>、突发事件等情况的超时工作不视作加班</w:t>
      </w:r>
      <w:r w:rsidR="00983E50">
        <w:rPr>
          <w:rFonts w:cs="Arial" w:hint="eastAsia"/>
          <w:color w:val="auto"/>
        </w:rPr>
        <w:t>；</w:t>
      </w:r>
    </w:p>
    <w:p w:rsidR="003E0E52" w:rsidRPr="002F1091" w:rsidRDefault="003E0E52" w:rsidP="00D913EB">
      <w:pPr>
        <w:pStyle w:val="ac"/>
        <w:numPr>
          <w:ilvl w:val="0"/>
          <w:numId w:val="28"/>
        </w:numPr>
        <w:spacing w:before="0" w:beforeAutospacing="0" w:after="0" w:afterAutospacing="0" w:line="440" w:lineRule="exact"/>
        <w:ind w:leftChars="400" w:left="1200" w:hangingChars="150" w:hanging="360"/>
        <w:jc w:val="both"/>
        <w:rPr>
          <w:rFonts w:cs="Arial"/>
          <w:color w:val="auto"/>
        </w:rPr>
      </w:pPr>
      <w:r w:rsidRPr="002F1091">
        <w:rPr>
          <w:rFonts w:cs="Arial"/>
          <w:color w:val="auto"/>
        </w:rPr>
        <w:t>凡属正常工作范围之内，但因个人工作效率必须在正常工作时间之外继续上班的</w:t>
      </w:r>
      <w:r w:rsidRPr="002F1091">
        <w:rPr>
          <w:rFonts w:cs="Arial" w:hint="eastAsia"/>
          <w:color w:val="auto"/>
        </w:rPr>
        <w:t>，不属于加班</w:t>
      </w:r>
      <w:r w:rsidR="00983E50">
        <w:rPr>
          <w:rFonts w:cs="Arial" w:hint="eastAsia"/>
          <w:color w:val="auto"/>
        </w:rPr>
        <w:t>；</w:t>
      </w:r>
    </w:p>
    <w:p w:rsidR="003E0E52" w:rsidRPr="002F1091" w:rsidRDefault="003E0E52" w:rsidP="00D913EB">
      <w:pPr>
        <w:pStyle w:val="ac"/>
        <w:numPr>
          <w:ilvl w:val="0"/>
          <w:numId w:val="28"/>
        </w:numPr>
        <w:spacing w:before="0" w:beforeAutospacing="0" w:after="0" w:afterAutospacing="0" w:line="440" w:lineRule="exact"/>
        <w:ind w:leftChars="400" w:left="1200" w:hangingChars="150" w:hanging="360"/>
        <w:jc w:val="both"/>
        <w:rPr>
          <w:rFonts w:cs="Arial"/>
          <w:color w:val="auto"/>
        </w:rPr>
      </w:pPr>
      <w:r w:rsidRPr="002F1091">
        <w:rPr>
          <w:rFonts w:cs="Arial" w:hint="eastAsia"/>
          <w:color w:val="auto"/>
        </w:rPr>
        <w:t>经公司或部门安排的法定假日继续上班的，可视作加班。</w:t>
      </w:r>
    </w:p>
    <w:p w:rsidR="003E0E52" w:rsidRPr="002F1091" w:rsidRDefault="003E0E52" w:rsidP="00983E50">
      <w:pPr>
        <w:numPr>
          <w:ilvl w:val="0"/>
          <w:numId w:val="30"/>
        </w:numPr>
        <w:spacing w:line="440" w:lineRule="exact"/>
        <w:rPr>
          <w:rFonts w:ascii="宋体" w:hAnsi="宋体"/>
          <w:sz w:val="24"/>
        </w:rPr>
      </w:pPr>
      <w:r w:rsidRPr="002F1091">
        <w:rPr>
          <w:rFonts w:ascii="宋体" w:hAnsi="宋体" w:hint="eastAsia"/>
          <w:sz w:val="24"/>
        </w:rPr>
        <w:lastRenderedPageBreak/>
        <w:t>日常的加班，由部门经理审批，节假日的加班，需经总经理审批</w:t>
      </w:r>
      <w:r w:rsidR="00983E50">
        <w:rPr>
          <w:rFonts w:ascii="宋体" w:hAnsi="宋体" w:hint="eastAsia"/>
          <w:sz w:val="24"/>
        </w:rPr>
        <w:t>；</w:t>
      </w:r>
    </w:p>
    <w:p w:rsidR="003E0E52" w:rsidRPr="002F1091" w:rsidRDefault="003E0E52" w:rsidP="00983E50">
      <w:pPr>
        <w:numPr>
          <w:ilvl w:val="0"/>
          <w:numId w:val="30"/>
        </w:numPr>
        <w:spacing w:line="440" w:lineRule="exact"/>
        <w:rPr>
          <w:rFonts w:ascii="宋体" w:hAnsi="宋体"/>
          <w:sz w:val="24"/>
        </w:rPr>
      </w:pPr>
      <w:r w:rsidRPr="002F1091">
        <w:rPr>
          <w:rFonts w:ascii="宋体" w:hAnsi="宋体" w:hint="eastAsia"/>
          <w:sz w:val="24"/>
        </w:rPr>
        <w:t>员工在填写《加班申请单》时可自主选择补休或计发加班工资</w:t>
      </w:r>
      <w:r w:rsidR="00983E50">
        <w:rPr>
          <w:rFonts w:ascii="宋体" w:hAnsi="宋体" w:hint="eastAsia"/>
          <w:sz w:val="24"/>
        </w:rPr>
        <w:t>，</w:t>
      </w:r>
      <w:r w:rsidRPr="002F1091">
        <w:rPr>
          <w:rFonts w:ascii="宋体" w:hAnsi="宋体" w:hint="eastAsia"/>
          <w:sz w:val="24"/>
        </w:rPr>
        <w:t>选择以补休方式冲抵的，应安排在加班</w:t>
      </w:r>
      <w:proofErr w:type="gramStart"/>
      <w:r w:rsidRPr="002F1091">
        <w:rPr>
          <w:rFonts w:ascii="宋体" w:hAnsi="宋体" w:hint="eastAsia"/>
          <w:sz w:val="24"/>
        </w:rPr>
        <w:t>当月内</w:t>
      </w:r>
      <w:proofErr w:type="gramEnd"/>
      <w:r w:rsidRPr="002F1091">
        <w:rPr>
          <w:rFonts w:ascii="宋体" w:hAnsi="宋体" w:hint="eastAsia"/>
          <w:sz w:val="24"/>
        </w:rPr>
        <w:t>补休完毕，当月未补休完毕的，不能跨月累计</w:t>
      </w:r>
      <w:r w:rsidR="00983E50">
        <w:rPr>
          <w:rFonts w:ascii="宋体" w:hAnsi="宋体" w:hint="eastAsia"/>
          <w:sz w:val="24"/>
        </w:rPr>
        <w:t>；</w:t>
      </w:r>
    </w:p>
    <w:p w:rsidR="003E0E52" w:rsidRPr="002F1091" w:rsidRDefault="003E0E52" w:rsidP="00983E50">
      <w:pPr>
        <w:numPr>
          <w:ilvl w:val="0"/>
          <w:numId w:val="30"/>
        </w:numPr>
        <w:spacing w:line="440" w:lineRule="exact"/>
        <w:rPr>
          <w:rFonts w:ascii="宋体" w:hAnsi="宋体"/>
          <w:sz w:val="24"/>
        </w:rPr>
      </w:pPr>
      <w:r w:rsidRPr="002F1091">
        <w:rPr>
          <w:rFonts w:ascii="宋体" w:hAnsi="宋体" w:hint="eastAsia"/>
          <w:sz w:val="24"/>
        </w:rPr>
        <w:t>加班人员申请调休，应提前填写《请（休）假申请单》，在备注中写明调休，由部门主管签字批准，并交行政部考勤，加班调休不可以连休</w:t>
      </w:r>
      <w:r w:rsidR="00983E50">
        <w:rPr>
          <w:rFonts w:ascii="宋体" w:hAnsi="宋体" w:hint="eastAsia"/>
          <w:sz w:val="24"/>
        </w:rPr>
        <w:t>；</w:t>
      </w:r>
    </w:p>
    <w:p w:rsidR="003E0E52" w:rsidRPr="002F1091" w:rsidRDefault="003E0E52" w:rsidP="00983E50">
      <w:pPr>
        <w:numPr>
          <w:ilvl w:val="0"/>
          <w:numId w:val="30"/>
        </w:numPr>
        <w:spacing w:line="440" w:lineRule="exact"/>
        <w:rPr>
          <w:rFonts w:ascii="宋体" w:hAnsi="宋体"/>
          <w:sz w:val="24"/>
        </w:rPr>
      </w:pPr>
      <w:r w:rsidRPr="002F1091">
        <w:rPr>
          <w:rFonts w:ascii="宋体" w:hAnsi="宋体" w:hint="eastAsia"/>
          <w:sz w:val="24"/>
        </w:rPr>
        <w:t>员工在平日加班，按日工资的一倍付给加班费；公休期间加班，按日工资的两倍付给加班薪酬；法定节假日加班，按日工资的三倍付给加班薪酬</w:t>
      </w:r>
      <w:r w:rsidR="00983E50">
        <w:rPr>
          <w:rFonts w:ascii="宋体" w:hAnsi="宋体" w:hint="eastAsia"/>
          <w:sz w:val="24"/>
        </w:rPr>
        <w:t>；</w:t>
      </w:r>
    </w:p>
    <w:p w:rsidR="003E0E52" w:rsidRPr="002F1091" w:rsidRDefault="003E0E52" w:rsidP="00983E50">
      <w:pPr>
        <w:numPr>
          <w:ilvl w:val="0"/>
          <w:numId w:val="30"/>
        </w:numPr>
        <w:spacing w:line="440" w:lineRule="exact"/>
        <w:rPr>
          <w:rFonts w:ascii="宋体" w:hAnsi="宋体"/>
          <w:sz w:val="24"/>
        </w:rPr>
      </w:pPr>
      <w:r w:rsidRPr="002F1091">
        <w:rPr>
          <w:rFonts w:ascii="宋体" w:hAnsi="宋体" w:hint="eastAsia"/>
          <w:sz w:val="24"/>
        </w:rPr>
        <w:t>在员工加班次日，由其部门主管对加班情况进行核查，若有敷衍未达到预期加班效果的，其加班工时不计、扣发加班薪酬</w:t>
      </w:r>
      <w:r w:rsidR="00983E50">
        <w:rPr>
          <w:rFonts w:ascii="宋体" w:hAnsi="宋体" w:hint="eastAsia"/>
          <w:sz w:val="24"/>
        </w:rPr>
        <w:t>；</w:t>
      </w:r>
    </w:p>
    <w:p w:rsidR="003E0E52" w:rsidRPr="002E6DE3" w:rsidRDefault="003E0E52" w:rsidP="00983E50">
      <w:pPr>
        <w:numPr>
          <w:ilvl w:val="0"/>
          <w:numId w:val="30"/>
        </w:numPr>
        <w:spacing w:line="440" w:lineRule="exact"/>
        <w:rPr>
          <w:rFonts w:ascii="宋体" w:hAnsi="宋体"/>
          <w:sz w:val="24"/>
        </w:rPr>
      </w:pPr>
      <w:r w:rsidRPr="002F1091">
        <w:rPr>
          <w:rFonts w:ascii="宋体" w:hAnsi="宋体" w:hint="eastAsia"/>
          <w:sz w:val="24"/>
        </w:rPr>
        <w:t>实际加班时间应与考勤纪录相符,加班薪酬以考勤纪录为准。如有加班考勤纪录而</w:t>
      </w:r>
      <w:r w:rsidRPr="002E6DE3">
        <w:rPr>
          <w:rFonts w:ascii="宋体" w:hAnsi="宋体" w:hint="eastAsia"/>
          <w:sz w:val="24"/>
        </w:rPr>
        <w:t>实际并未加班的，视情节轻重对相关责任人进行扣薪50—100元的处罚。</w:t>
      </w:r>
    </w:p>
    <w:p w:rsidR="003E0E52" w:rsidRPr="002E6DE3" w:rsidRDefault="00921621" w:rsidP="00AF0435">
      <w:pPr>
        <w:spacing w:line="440" w:lineRule="exact"/>
        <w:rPr>
          <w:b/>
          <w:bCs/>
          <w:sz w:val="24"/>
        </w:rPr>
      </w:pPr>
      <w:bookmarkStart w:id="42" w:name="_Toc320015146"/>
      <w:bookmarkStart w:id="43" w:name="_Toc338582510"/>
      <w:bookmarkStart w:id="44" w:name="_Toc313978776"/>
      <w:bookmarkStart w:id="45" w:name="_Toc320015145"/>
      <w:r w:rsidRPr="002E6DE3">
        <w:rPr>
          <w:rFonts w:hint="eastAsia"/>
          <w:b/>
          <w:bCs/>
          <w:sz w:val="24"/>
        </w:rPr>
        <w:t>七</w:t>
      </w:r>
      <w:r w:rsidR="003E0E52" w:rsidRPr="002E6DE3">
        <w:rPr>
          <w:rFonts w:hint="eastAsia"/>
          <w:b/>
          <w:bCs/>
          <w:sz w:val="24"/>
        </w:rPr>
        <w:t>、</w:t>
      </w:r>
      <w:r w:rsidR="003E0E52" w:rsidRPr="002E6DE3">
        <w:rPr>
          <w:b/>
          <w:bCs/>
          <w:sz w:val="24"/>
        </w:rPr>
        <w:t>出差考勤规定</w:t>
      </w:r>
      <w:bookmarkEnd w:id="42"/>
      <w:bookmarkEnd w:id="43"/>
    </w:p>
    <w:p w:rsidR="003E0E52" w:rsidRPr="00983E50" w:rsidRDefault="003E0E52" w:rsidP="00983E50">
      <w:pPr>
        <w:numPr>
          <w:ilvl w:val="0"/>
          <w:numId w:val="29"/>
        </w:numPr>
        <w:spacing w:line="440" w:lineRule="exact"/>
        <w:rPr>
          <w:rFonts w:ascii="宋体" w:hAnsi="宋体"/>
          <w:sz w:val="24"/>
        </w:rPr>
      </w:pPr>
      <w:bookmarkStart w:id="46" w:name="_Toc338582511"/>
      <w:r w:rsidRPr="00983E50">
        <w:rPr>
          <w:rFonts w:ascii="宋体" w:hAnsi="宋体" w:hint="eastAsia"/>
          <w:sz w:val="24"/>
        </w:rPr>
        <w:t>技术部、销售部与仓管员因工作需要外出频繁，</w:t>
      </w:r>
      <w:r w:rsidRPr="00983E50">
        <w:rPr>
          <w:rFonts w:ascii="宋体" w:hAnsi="宋体"/>
          <w:sz w:val="24"/>
        </w:rPr>
        <w:t>须</w:t>
      </w:r>
      <w:r w:rsidRPr="00983E50">
        <w:rPr>
          <w:rFonts w:ascii="宋体" w:hAnsi="宋体" w:hint="eastAsia"/>
          <w:sz w:val="24"/>
        </w:rPr>
        <w:t>如实</w:t>
      </w:r>
      <w:r w:rsidRPr="00983E50">
        <w:rPr>
          <w:rFonts w:ascii="宋体" w:hAnsi="宋体"/>
          <w:sz w:val="24"/>
        </w:rPr>
        <w:t>填写</w:t>
      </w:r>
      <w:r w:rsidRPr="00983E50">
        <w:rPr>
          <w:rFonts w:ascii="宋体" w:hAnsi="宋体" w:hint="eastAsia"/>
          <w:sz w:val="24"/>
        </w:rPr>
        <w:t>《员工外勤登记表》，其他人员外出统一到前台进行外出登记，并于返岗后</w:t>
      </w:r>
      <w:proofErr w:type="gramStart"/>
      <w:r w:rsidRPr="00983E50">
        <w:rPr>
          <w:rFonts w:ascii="宋体" w:hAnsi="宋体" w:hint="eastAsia"/>
          <w:sz w:val="24"/>
        </w:rPr>
        <w:t>交部门</w:t>
      </w:r>
      <w:proofErr w:type="gramEnd"/>
      <w:r w:rsidRPr="00983E50">
        <w:rPr>
          <w:rFonts w:ascii="宋体" w:hAnsi="宋体" w:hint="eastAsia"/>
          <w:sz w:val="24"/>
        </w:rPr>
        <w:t>经理签名确认情况是否属实，此表将作为工资核算的依据</w:t>
      </w:r>
      <w:bookmarkEnd w:id="46"/>
      <w:r w:rsidR="00983E50">
        <w:rPr>
          <w:rFonts w:ascii="宋体" w:hAnsi="宋体" w:hint="eastAsia"/>
          <w:sz w:val="24"/>
        </w:rPr>
        <w:t>；</w:t>
      </w:r>
    </w:p>
    <w:p w:rsidR="003E0E52" w:rsidRPr="002E6DE3" w:rsidRDefault="003E0E52" w:rsidP="00983E50">
      <w:pPr>
        <w:numPr>
          <w:ilvl w:val="0"/>
          <w:numId w:val="29"/>
        </w:numPr>
        <w:spacing w:line="440" w:lineRule="exact"/>
        <w:rPr>
          <w:rFonts w:ascii="宋体" w:hAnsi="宋体" w:cs="宋体"/>
          <w:sz w:val="24"/>
          <w:lang w:val="zh-CN"/>
        </w:rPr>
      </w:pPr>
      <w:r w:rsidRPr="002E6DE3">
        <w:rPr>
          <w:rStyle w:val="a4"/>
          <w:rFonts w:ascii="宋体" w:hAnsi="宋体" w:cs="Arial" w:hint="eastAsia"/>
          <w:b w:val="0"/>
          <w:kern w:val="0"/>
          <w:sz w:val="24"/>
        </w:rPr>
        <w:t>各部门经理应如实审核员工外出登记情况，于次月2日前将本部门的《员工外出登记表》交行政部统计考勤</w:t>
      </w:r>
      <w:r w:rsidR="00983E50">
        <w:rPr>
          <w:rFonts w:ascii="宋体" w:hAnsi="宋体" w:cs="宋体" w:hint="eastAsia"/>
          <w:sz w:val="24"/>
          <w:lang w:val="zh-CN"/>
        </w:rPr>
        <w:t>；</w:t>
      </w:r>
    </w:p>
    <w:p w:rsidR="003E0E52" w:rsidRPr="002E6DE3" w:rsidRDefault="003E0E52" w:rsidP="00983E50">
      <w:pPr>
        <w:numPr>
          <w:ilvl w:val="0"/>
          <w:numId w:val="29"/>
        </w:numPr>
        <w:spacing w:line="440" w:lineRule="exact"/>
        <w:rPr>
          <w:b/>
          <w:sz w:val="24"/>
        </w:rPr>
      </w:pPr>
      <w:r w:rsidRPr="002E6DE3">
        <w:rPr>
          <w:rFonts w:ascii="宋体" w:hAnsi="宋体" w:cs="宋体" w:hint="eastAsia"/>
          <w:sz w:val="24"/>
          <w:lang w:val="zh-CN"/>
        </w:rPr>
        <w:t>行政部负责各部门人员外出考勤的监督与抽查，若发现实际外出时间与递交的《员工外勤登记表》有出入，经核实确属弄虚作假，当事人与部门经理一律按旷工处理。</w:t>
      </w:r>
    </w:p>
    <w:p w:rsidR="003E0E52" w:rsidRPr="002E6DE3" w:rsidRDefault="00921621" w:rsidP="00AF0435">
      <w:pPr>
        <w:spacing w:line="440" w:lineRule="exact"/>
        <w:rPr>
          <w:b/>
          <w:bCs/>
          <w:sz w:val="24"/>
        </w:rPr>
      </w:pPr>
      <w:bookmarkStart w:id="47" w:name="_Toc338582512"/>
      <w:r w:rsidRPr="002E6DE3">
        <w:rPr>
          <w:rFonts w:hint="eastAsia"/>
          <w:b/>
          <w:sz w:val="24"/>
        </w:rPr>
        <w:t>八</w:t>
      </w:r>
      <w:r w:rsidR="003E0E52" w:rsidRPr="002E6DE3">
        <w:rPr>
          <w:rFonts w:hint="eastAsia"/>
          <w:b/>
          <w:sz w:val="24"/>
        </w:rPr>
        <w:t>、</w:t>
      </w:r>
      <w:r w:rsidR="003E0E52" w:rsidRPr="002E6DE3">
        <w:rPr>
          <w:b/>
          <w:sz w:val="24"/>
        </w:rPr>
        <w:t>假期审批权限</w:t>
      </w:r>
      <w:bookmarkEnd w:id="44"/>
      <w:bookmarkEnd w:id="45"/>
      <w:bookmarkEnd w:id="47"/>
      <w:r w:rsidR="003E0E52" w:rsidRPr="002E6DE3">
        <w:rPr>
          <w:b/>
          <w:sz w:val="24"/>
        </w:rPr>
        <w:t xml:space="preserve"> </w:t>
      </w:r>
    </w:p>
    <w:p w:rsidR="003E0E52" w:rsidRPr="002E6DE3" w:rsidRDefault="003E0E52" w:rsidP="00983E50">
      <w:pPr>
        <w:pStyle w:val="ac"/>
        <w:numPr>
          <w:ilvl w:val="1"/>
          <w:numId w:val="29"/>
        </w:numPr>
        <w:spacing w:before="0" w:beforeAutospacing="0" w:after="0" w:afterAutospacing="0" w:line="440" w:lineRule="exact"/>
        <w:rPr>
          <w:rFonts w:cs="Arial"/>
          <w:color w:val="auto"/>
        </w:rPr>
      </w:pPr>
      <w:r w:rsidRPr="002E6DE3">
        <w:rPr>
          <w:rFonts w:cs="Arial"/>
          <w:color w:val="auto"/>
        </w:rPr>
        <w:t xml:space="preserve">部门经理批假权限为 </w:t>
      </w:r>
      <w:r w:rsidRPr="002E6DE3">
        <w:rPr>
          <w:rFonts w:cs="Arial" w:hint="eastAsia"/>
          <w:color w:val="auto"/>
        </w:rPr>
        <w:t>2</w:t>
      </w:r>
      <w:r w:rsidRPr="002E6DE3">
        <w:rPr>
          <w:rFonts w:cs="Arial"/>
          <w:color w:val="auto"/>
        </w:rPr>
        <w:t xml:space="preserve"> 天（含）以</w:t>
      </w:r>
      <w:r w:rsidRPr="002E6DE3">
        <w:rPr>
          <w:rFonts w:cs="Arial" w:hint="eastAsia"/>
          <w:color w:val="auto"/>
        </w:rPr>
        <w:t>内</w:t>
      </w:r>
      <w:r w:rsidR="00983E50">
        <w:rPr>
          <w:rFonts w:cs="Arial" w:hint="eastAsia"/>
          <w:color w:val="auto"/>
        </w:rPr>
        <w:t>；</w:t>
      </w:r>
    </w:p>
    <w:p w:rsidR="003E0E52" w:rsidRPr="002E6DE3" w:rsidRDefault="003E0E52" w:rsidP="00983E50">
      <w:pPr>
        <w:pStyle w:val="ac"/>
        <w:numPr>
          <w:ilvl w:val="1"/>
          <w:numId w:val="29"/>
        </w:numPr>
        <w:spacing w:before="0" w:beforeAutospacing="0" w:after="0" w:afterAutospacing="0" w:line="440" w:lineRule="exact"/>
        <w:rPr>
          <w:rFonts w:cs="Arial"/>
          <w:color w:val="auto"/>
        </w:rPr>
      </w:pPr>
      <w:r w:rsidRPr="002E6DE3">
        <w:rPr>
          <w:rFonts w:cs="Arial"/>
          <w:color w:val="auto"/>
        </w:rPr>
        <w:t>申请假期</w:t>
      </w:r>
      <w:r w:rsidRPr="002E6DE3">
        <w:rPr>
          <w:rFonts w:cs="Arial" w:hint="eastAsia"/>
          <w:color w:val="auto"/>
        </w:rPr>
        <w:t>3</w:t>
      </w:r>
      <w:r w:rsidRPr="002E6DE3">
        <w:rPr>
          <w:rFonts w:cs="Arial"/>
          <w:color w:val="auto"/>
        </w:rPr>
        <w:t>天（含）以上者，经部门经理核准后还需报</w:t>
      </w:r>
      <w:r w:rsidRPr="002E6DE3">
        <w:rPr>
          <w:rFonts w:cs="Arial" w:hint="eastAsia"/>
          <w:color w:val="auto"/>
        </w:rPr>
        <w:t>行政部</w:t>
      </w:r>
      <w:r w:rsidRPr="002E6DE3">
        <w:rPr>
          <w:rFonts w:cs="Arial"/>
          <w:color w:val="auto"/>
        </w:rPr>
        <w:t>审核，</w:t>
      </w:r>
      <w:r w:rsidRPr="002E6DE3">
        <w:rPr>
          <w:rFonts w:cs="Arial" w:hint="eastAsia"/>
          <w:color w:val="auto"/>
        </w:rPr>
        <w:t>总经理</w:t>
      </w:r>
      <w:r w:rsidRPr="002E6DE3">
        <w:rPr>
          <w:rFonts w:cs="Arial"/>
          <w:color w:val="auto"/>
        </w:rPr>
        <w:t>审批</w:t>
      </w:r>
      <w:r w:rsidR="00983E50">
        <w:rPr>
          <w:rFonts w:cs="Arial" w:hint="eastAsia"/>
          <w:color w:val="auto"/>
        </w:rPr>
        <w:t>；</w:t>
      </w:r>
    </w:p>
    <w:p w:rsidR="003E0E52" w:rsidRPr="002E6DE3" w:rsidRDefault="003E0E52" w:rsidP="00983E50">
      <w:pPr>
        <w:pStyle w:val="ac"/>
        <w:numPr>
          <w:ilvl w:val="1"/>
          <w:numId w:val="29"/>
        </w:numPr>
        <w:spacing w:before="0" w:beforeAutospacing="0" w:after="0" w:afterAutospacing="0" w:line="440" w:lineRule="exact"/>
        <w:rPr>
          <w:rFonts w:cs="Arial"/>
          <w:color w:val="auto"/>
        </w:rPr>
      </w:pPr>
      <w:r w:rsidRPr="002E6DE3">
        <w:rPr>
          <w:rFonts w:cs="Arial"/>
          <w:color w:val="auto"/>
        </w:rPr>
        <w:t>部门经理可自行安排</w:t>
      </w:r>
      <w:r w:rsidRPr="002E6DE3">
        <w:rPr>
          <w:rFonts w:cs="Arial" w:hint="eastAsia"/>
          <w:color w:val="auto"/>
        </w:rPr>
        <w:t>2天</w:t>
      </w:r>
      <w:r w:rsidRPr="002E6DE3">
        <w:rPr>
          <w:rFonts w:cs="Arial"/>
          <w:color w:val="auto"/>
        </w:rPr>
        <w:t>（含）以内的部门员工调休，但须于调休前上报</w:t>
      </w:r>
      <w:r w:rsidRPr="002E6DE3">
        <w:rPr>
          <w:rFonts w:cs="Arial" w:hint="eastAsia"/>
          <w:color w:val="auto"/>
        </w:rPr>
        <w:t>行政部</w:t>
      </w:r>
      <w:r w:rsidRPr="002E6DE3">
        <w:rPr>
          <w:rFonts w:cs="Arial"/>
          <w:color w:val="auto"/>
        </w:rPr>
        <w:t>审核</w:t>
      </w:r>
      <w:r w:rsidR="00983E50">
        <w:rPr>
          <w:rFonts w:cs="Arial" w:hint="eastAsia"/>
          <w:color w:val="auto"/>
        </w:rPr>
        <w:t>；</w:t>
      </w:r>
      <w:r w:rsidRPr="002E6DE3">
        <w:rPr>
          <w:rFonts w:cs="Arial"/>
          <w:color w:val="auto"/>
        </w:rPr>
        <w:t>安排员工调休须遵守公司的相关规定，即同</w:t>
      </w:r>
      <w:proofErr w:type="gramStart"/>
      <w:r w:rsidRPr="002E6DE3">
        <w:rPr>
          <w:rFonts w:cs="Arial"/>
          <w:color w:val="auto"/>
        </w:rPr>
        <w:t>一时间内本部门</w:t>
      </w:r>
      <w:proofErr w:type="gramEnd"/>
      <w:r w:rsidRPr="002E6DE3">
        <w:rPr>
          <w:rFonts w:cs="Arial"/>
          <w:color w:val="auto"/>
        </w:rPr>
        <w:t xml:space="preserve">请假（包含事假、病假、年休假、调休假）的员工不得超过本部门人员数量的 10% 。 </w:t>
      </w:r>
      <w:bookmarkStart w:id="48" w:name="_Toc313978778"/>
    </w:p>
    <w:p w:rsidR="003E0E52" w:rsidRPr="002E6DE3" w:rsidRDefault="00921621" w:rsidP="00AF0435">
      <w:pPr>
        <w:spacing w:line="440" w:lineRule="exact"/>
        <w:rPr>
          <w:sz w:val="24"/>
        </w:rPr>
      </w:pPr>
      <w:bookmarkStart w:id="49" w:name="_Toc320015147"/>
      <w:bookmarkStart w:id="50" w:name="_Toc338582513"/>
      <w:r w:rsidRPr="002E6DE3">
        <w:rPr>
          <w:rFonts w:hint="eastAsia"/>
          <w:b/>
          <w:bCs/>
          <w:sz w:val="24"/>
        </w:rPr>
        <w:t>九</w:t>
      </w:r>
      <w:r w:rsidR="003E0E52" w:rsidRPr="002E6DE3">
        <w:rPr>
          <w:rFonts w:hint="eastAsia"/>
          <w:b/>
          <w:bCs/>
          <w:sz w:val="24"/>
        </w:rPr>
        <w:t>、</w:t>
      </w:r>
      <w:r w:rsidR="003E0E52" w:rsidRPr="002E6DE3">
        <w:rPr>
          <w:b/>
          <w:bCs/>
          <w:sz w:val="24"/>
        </w:rPr>
        <w:t>考勤统计规定</w:t>
      </w:r>
      <w:bookmarkEnd w:id="48"/>
      <w:bookmarkEnd w:id="49"/>
      <w:bookmarkEnd w:id="50"/>
      <w:r w:rsidR="003E0E52" w:rsidRPr="002E6DE3">
        <w:rPr>
          <w:b/>
          <w:bCs/>
          <w:sz w:val="24"/>
        </w:rPr>
        <w:t xml:space="preserve"> </w:t>
      </w:r>
    </w:p>
    <w:p w:rsidR="003E0E52" w:rsidRPr="002E6DE3" w:rsidRDefault="003E0E52" w:rsidP="00983E50">
      <w:pPr>
        <w:pStyle w:val="ac"/>
        <w:numPr>
          <w:ilvl w:val="0"/>
          <w:numId w:val="31"/>
        </w:numPr>
        <w:spacing w:before="0" w:beforeAutospacing="0" w:after="0" w:afterAutospacing="0" w:line="440" w:lineRule="exact"/>
        <w:rPr>
          <w:rFonts w:cs="Arial"/>
          <w:color w:val="auto"/>
        </w:rPr>
      </w:pPr>
      <w:proofErr w:type="gramStart"/>
      <w:r w:rsidRPr="002E6DE3">
        <w:rPr>
          <w:rFonts w:cs="Arial" w:hint="eastAsia"/>
          <w:color w:val="auto"/>
        </w:rPr>
        <w:t>行政部</w:t>
      </w:r>
      <w:r w:rsidRPr="002E6DE3">
        <w:rPr>
          <w:rFonts w:cs="Arial"/>
          <w:color w:val="auto"/>
        </w:rPr>
        <w:t>须依据</w:t>
      </w:r>
      <w:proofErr w:type="gramEnd"/>
      <w:r w:rsidRPr="002E6DE3">
        <w:rPr>
          <w:rFonts w:cs="Arial" w:hint="eastAsia"/>
          <w:color w:val="auto"/>
        </w:rPr>
        <w:t>《请（休）假申请单》</w:t>
      </w:r>
      <w:r w:rsidRPr="002E6DE3">
        <w:rPr>
          <w:rFonts w:cs="Arial"/>
          <w:color w:val="auto"/>
        </w:rPr>
        <w:t>、</w:t>
      </w:r>
      <w:r w:rsidRPr="002E6DE3">
        <w:rPr>
          <w:rFonts w:cs="Arial" w:hint="eastAsia"/>
          <w:color w:val="auto"/>
        </w:rPr>
        <w:t>《加班申请单》、</w:t>
      </w:r>
      <w:r w:rsidRPr="002E6DE3">
        <w:rPr>
          <w:rFonts w:cs="Arial"/>
          <w:color w:val="auto"/>
        </w:rPr>
        <w:t>《</w:t>
      </w:r>
      <w:r w:rsidRPr="002E6DE3">
        <w:rPr>
          <w:rFonts w:cs="Arial" w:hint="eastAsia"/>
          <w:color w:val="auto"/>
        </w:rPr>
        <w:t>员工</w:t>
      </w:r>
      <w:r w:rsidRPr="002E6DE3">
        <w:rPr>
          <w:rFonts w:cs="Arial"/>
          <w:color w:val="auto"/>
        </w:rPr>
        <w:t>外</w:t>
      </w:r>
      <w:r w:rsidRPr="002E6DE3">
        <w:rPr>
          <w:rFonts w:cs="Arial" w:hint="eastAsia"/>
          <w:color w:val="auto"/>
        </w:rPr>
        <w:t>勤</w:t>
      </w:r>
      <w:r w:rsidRPr="002E6DE3">
        <w:rPr>
          <w:rFonts w:cs="Arial"/>
          <w:color w:val="auto"/>
        </w:rPr>
        <w:t xml:space="preserve">登记表》、《未打卡说明单》等记录将相关员工出勤信息录入公司内部考勤系统，以确保员工考勤记录的准确性。 </w:t>
      </w:r>
    </w:p>
    <w:p w:rsidR="003E0E52" w:rsidRPr="00983E50" w:rsidRDefault="003E0E52" w:rsidP="00983E50">
      <w:pPr>
        <w:pStyle w:val="ac"/>
        <w:numPr>
          <w:ilvl w:val="0"/>
          <w:numId w:val="31"/>
        </w:numPr>
        <w:spacing w:before="0" w:beforeAutospacing="0" w:after="0" w:afterAutospacing="0" w:line="440" w:lineRule="exact"/>
        <w:rPr>
          <w:rFonts w:cs="Arial"/>
          <w:color w:val="auto"/>
        </w:rPr>
      </w:pPr>
      <w:r w:rsidRPr="00983E50">
        <w:rPr>
          <w:rFonts w:cs="Arial" w:hint="eastAsia"/>
          <w:color w:val="auto"/>
        </w:rPr>
        <w:t>行政专员于次月</w:t>
      </w:r>
      <w:proofErr w:type="gramStart"/>
      <w:r w:rsidRPr="00983E50">
        <w:rPr>
          <w:rFonts w:cs="Arial" w:hint="eastAsia"/>
          <w:color w:val="auto"/>
        </w:rPr>
        <w:t>初统计</w:t>
      </w:r>
      <w:proofErr w:type="gramEnd"/>
      <w:r w:rsidRPr="00983E50">
        <w:rPr>
          <w:rFonts w:cs="Arial" w:hint="eastAsia"/>
          <w:color w:val="auto"/>
        </w:rPr>
        <w:t>汇总上月考勤情况，并于次月5号前公布考勤统计情况，如有异议可向行政部门核实。</w:t>
      </w:r>
    </w:p>
    <w:p w:rsidR="003E0E52" w:rsidRPr="009600A7" w:rsidRDefault="00921621" w:rsidP="009600A7">
      <w:pPr>
        <w:pStyle w:val="200"/>
      </w:pPr>
      <w:bookmarkStart w:id="51" w:name="_Toc338582514"/>
      <w:r>
        <w:br w:type="page"/>
      </w:r>
      <w:bookmarkStart w:id="52" w:name="_Toc338709767"/>
      <w:r w:rsidR="003E0E52" w:rsidRPr="009600A7">
        <w:rPr>
          <w:rFonts w:hint="eastAsia"/>
        </w:rPr>
        <w:lastRenderedPageBreak/>
        <w:t>第四节</w:t>
      </w:r>
      <w:r w:rsidR="00AF0435">
        <w:rPr>
          <w:rFonts w:hint="eastAsia"/>
        </w:rPr>
        <w:t xml:space="preserve"> </w:t>
      </w:r>
      <w:r w:rsidR="003E0E52" w:rsidRPr="009600A7">
        <w:rPr>
          <w:rFonts w:hint="eastAsia"/>
        </w:rPr>
        <w:t>奖惩管理</w:t>
      </w:r>
      <w:bookmarkEnd w:id="24"/>
      <w:r w:rsidR="003E0E52" w:rsidRPr="009600A7">
        <w:rPr>
          <w:rFonts w:hint="eastAsia"/>
        </w:rPr>
        <w:t>规定</w:t>
      </w:r>
      <w:bookmarkEnd w:id="51"/>
      <w:bookmarkEnd w:id="52"/>
    </w:p>
    <w:p w:rsidR="003E0E52" w:rsidRDefault="003E0E52">
      <w:pPr>
        <w:spacing w:line="440" w:lineRule="exact"/>
        <w:rPr>
          <w:b/>
          <w:sz w:val="24"/>
        </w:rPr>
      </w:pPr>
      <w:r>
        <w:rPr>
          <w:rFonts w:hint="eastAsia"/>
          <w:b/>
          <w:sz w:val="24"/>
        </w:rPr>
        <w:t>一、奖惩类别：</w:t>
      </w:r>
    </w:p>
    <w:p w:rsidR="003E0E52" w:rsidRPr="002B667A" w:rsidRDefault="003E0E52" w:rsidP="002B667A">
      <w:pPr>
        <w:pStyle w:val="ac"/>
        <w:numPr>
          <w:ilvl w:val="0"/>
          <w:numId w:val="32"/>
        </w:numPr>
        <w:spacing w:before="0" w:beforeAutospacing="0" w:after="0" w:afterAutospacing="0" w:line="440" w:lineRule="exact"/>
        <w:rPr>
          <w:rFonts w:cs="Arial"/>
          <w:color w:val="auto"/>
        </w:rPr>
      </w:pPr>
      <w:r w:rsidRPr="002B667A">
        <w:rPr>
          <w:rFonts w:cs="Arial" w:hint="eastAsia"/>
          <w:color w:val="auto"/>
        </w:rPr>
        <w:t>奖励分为：嘉奖、小功、大功、年终评奖</w:t>
      </w:r>
      <w:r w:rsidR="002B667A" w:rsidRPr="002B667A">
        <w:rPr>
          <w:rFonts w:cs="Arial" w:hint="eastAsia"/>
          <w:color w:val="auto"/>
        </w:rPr>
        <w:t>；</w:t>
      </w:r>
    </w:p>
    <w:p w:rsidR="003E0E52" w:rsidRPr="002B667A" w:rsidRDefault="003E0E52" w:rsidP="002B667A">
      <w:pPr>
        <w:pStyle w:val="ac"/>
        <w:numPr>
          <w:ilvl w:val="0"/>
          <w:numId w:val="32"/>
        </w:numPr>
        <w:spacing w:before="0" w:beforeAutospacing="0" w:after="0" w:afterAutospacing="0" w:line="440" w:lineRule="exact"/>
        <w:rPr>
          <w:rFonts w:cs="Arial"/>
          <w:color w:val="auto"/>
        </w:rPr>
      </w:pPr>
      <w:r w:rsidRPr="002B667A">
        <w:rPr>
          <w:rFonts w:cs="Arial" w:hint="eastAsia"/>
          <w:color w:val="auto"/>
        </w:rPr>
        <w:t>惩处分为：警告、小过、大过、辞退、开除。</w:t>
      </w:r>
    </w:p>
    <w:p w:rsidR="003E0E52" w:rsidRDefault="003E0E52">
      <w:pPr>
        <w:spacing w:line="440" w:lineRule="exact"/>
        <w:rPr>
          <w:sz w:val="24"/>
        </w:rPr>
      </w:pPr>
      <w:r>
        <w:rPr>
          <w:rFonts w:hint="eastAsia"/>
          <w:sz w:val="24"/>
        </w:rPr>
        <w:t>二、奖惩事件按轻重给予相应比例次数奖惩，奖惩经领导审批后生效，当月兑现：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6"/>
        <w:gridCol w:w="1243"/>
        <w:gridCol w:w="1363"/>
        <w:gridCol w:w="1501"/>
        <w:gridCol w:w="1260"/>
        <w:gridCol w:w="1258"/>
        <w:gridCol w:w="1243"/>
      </w:tblGrid>
      <w:tr w:rsidR="003E0E52">
        <w:tc>
          <w:tcPr>
            <w:tcW w:w="1356" w:type="dxa"/>
            <w:vAlign w:val="center"/>
          </w:tcPr>
          <w:p w:rsidR="003E0E52" w:rsidRDefault="003E0E52">
            <w:pPr>
              <w:spacing w:line="440" w:lineRule="exact"/>
              <w:jc w:val="center"/>
              <w:rPr>
                <w:sz w:val="24"/>
              </w:rPr>
            </w:pPr>
            <w:r>
              <w:rPr>
                <w:rFonts w:hint="eastAsia"/>
                <w:sz w:val="24"/>
              </w:rPr>
              <w:t>奖惩类别</w:t>
            </w:r>
          </w:p>
        </w:tc>
        <w:tc>
          <w:tcPr>
            <w:tcW w:w="1243" w:type="dxa"/>
            <w:vAlign w:val="center"/>
          </w:tcPr>
          <w:p w:rsidR="003E0E52" w:rsidRDefault="003E0E52">
            <w:pPr>
              <w:spacing w:line="440" w:lineRule="exact"/>
              <w:jc w:val="center"/>
              <w:rPr>
                <w:sz w:val="24"/>
              </w:rPr>
            </w:pPr>
            <w:r>
              <w:rPr>
                <w:rFonts w:hint="eastAsia"/>
                <w:sz w:val="24"/>
              </w:rPr>
              <w:t>嘉奖</w:t>
            </w:r>
          </w:p>
        </w:tc>
        <w:tc>
          <w:tcPr>
            <w:tcW w:w="1363" w:type="dxa"/>
            <w:vAlign w:val="center"/>
          </w:tcPr>
          <w:p w:rsidR="003E0E52" w:rsidRDefault="003E0E52">
            <w:pPr>
              <w:spacing w:line="440" w:lineRule="exact"/>
              <w:jc w:val="center"/>
              <w:rPr>
                <w:sz w:val="24"/>
              </w:rPr>
            </w:pPr>
            <w:r>
              <w:rPr>
                <w:rFonts w:hint="eastAsia"/>
                <w:sz w:val="24"/>
              </w:rPr>
              <w:t>小功</w:t>
            </w:r>
          </w:p>
        </w:tc>
        <w:tc>
          <w:tcPr>
            <w:tcW w:w="1501" w:type="dxa"/>
            <w:vAlign w:val="center"/>
          </w:tcPr>
          <w:p w:rsidR="003E0E52" w:rsidRDefault="003E0E52">
            <w:pPr>
              <w:spacing w:line="440" w:lineRule="exact"/>
              <w:jc w:val="center"/>
              <w:rPr>
                <w:sz w:val="24"/>
              </w:rPr>
            </w:pPr>
            <w:r>
              <w:rPr>
                <w:rFonts w:hint="eastAsia"/>
                <w:sz w:val="24"/>
              </w:rPr>
              <w:t>大功</w:t>
            </w:r>
          </w:p>
        </w:tc>
        <w:tc>
          <w:tcPr>
            <w:tcW w:w="1260" w:type="dxa"/>
            <w:vAlign w:val="center"/>
          </w:tcPr>
          <w:p w:rsidR="003E0E52" w:rsidRDefault="003E0E52">
            <w:pPr>
              <w:spacing w:line="440" w:lineRule="exact"/>
              <w:jc w:val="center"/>
              <w:rPr>
                <w:sz w:val="24"/>
              </w:rPr>
            </w:pPr>
            <w:r>
              <w:rPr>
                <w:rFonts w:hint="eastAsia"/>
                <w:sz w:val="24"/>
              </w:rPr>
              <w:t>警告</w:t>
            </w:r>
          </w:p>
        </w:tc>
        <w:tc>
          <w:tcPr>
            <w:tcW w:w="1258" w:type="dxa"/>
            <w:vAlign w:val="center"/>
          </w:tcPr>
          <w:p w:rsidR="003E0E52" w:rsidRDefault="003E0E52">
            <w:pPr>
              <w:spacing w:line="440" w:lineRule="exact"/>
              <w:jc w:val="center"/>
              <w:rPr>
                <w:sz w:val="24"/>
              </w:rPr>
            </w:pPr>
            <w:r>
              <w:rPr>
                <w:rFonts w:hint="eastAsia"/>
                <w:sz w:val="24"/>
              </w:rPr>
              <w:t>小过</w:t>
            </w:r>
          </w:p>
        </w:tc>
        <w:tc>
          <w:tcPr>
            <w:tcW w:w="1243" w:type="dxa"/>
            <w:vAlign w:val="center"/>
          </w:tcPr>
          <w:p w:rsidR="003E0E52" w:rsidRDefault="003E0E52">
            <w:pPr>
              <w:spacing w:line="440" w:lineRule="exact"/>
              <w:jc w:val="center"/>
              <w:rPr>
                <w:sz w:val="24"/>
              </w:rPr>
            </w:pPr>
            <w:r>
              <w:rPr>
                <w:rFonts w:hint="eastAsia"/>
                <w:sz w:val="24"/>
              </w:rPr>
              <w:t>大过</w:t>
            </w:r>
          </w:p>
        </w:tc>
      </w:tr>
      <w:tr w:rsidR="003E0E52" w:rsidTr="007F2C51">
        <w:tc>
          <w:tcPr>
            <w:tcW w:w="1356" w:type="dxa"/>
            <w:tcBorders>
              <w:bottom w:val="single" w:sz="4" w:space="0" w:color="auto"/>
            </w:tcBorders>
            <w:vAlign w:val="center"/>
          </w:tcPr>
          <w:p w:rsidR="003E0E52" w:rsidRDefault="003E0E52">
            <w:pPr>
              <w:spacing w:line="440" w:lineRule="exact"/>
              <w:jc w:val="center"/>
              <w:rPr>
                <w:sz w:val="24"/>
              </w:rPr>
            </w:pPr>
            <w:r>
              <w:rPr>
                <w:rFonts w:hint="eastAsia"/>
                <w:sz w:val="24"/>
              </w:rPr>
              <w:t>金额</w:t>
            </w:r>
          </w:p>
        </w:tc>
        <w:tc>
          <w:tcPr>
            <w:tcW w:w="1243" w:type="dxa"/>
            <w:vAlign w:val="center"/>
          </w:tcPr>
          <w:p w:rsidR="003E0E52" w:rsidRDefault="009F44CF">
            <w:pPr>
              <w:spacing w:line="440" w:lineRule="exact"/>
              <w:jc w:val="center"/>
              <w:rPr>
                <w:sz w:val="24"/>
              </w:rPr>
            </w:pPr>
            <w:r>
              <w:rPr>
                <w:rFonts w:hint="eastAsia"/>
                <w:sz w:val="24"/>
              </w:rPr>
              <w:t>3</w:t>
            </w:r>
            <w:r w:rsidR="003E0E52">
              <w:rPr>
                <w:rFonts w:hint="eastAsia"/>
                <w:sz w:val="24"/>
              </w:rPr>
              <w:t>0</w:t>
            </w:r>
            <w:r w:rsidR="003E0E52">
              <w:rPr>
                <w:rFonts w:hint="eastAsia"/>
                <w:sz w:val="24"/>
              </w:rPr>
              <w:t>元</w:t>
            </w:r>
            <w:r w:rsidR="003E0E52">
              <w:rPr>
                <w:rFonts w:hint="eastAsia"/>
                <w:sz w:val="24"/>
              </w:rPr>
              <w:t>/</w:t>
            </w:r>
            <w:r w:rsidR="003E0E52">
              <w:rPr>
                <w:rFonts w:hint="eastAsia"/>
                <w:sz w:val="24"/>
              </w:rPr>
              <w:t>次</w:t>
            </w:r>
          </w:p>
        </w:tc>
        <w:tc>
          <w:tcPr>
            <w:tcW w:w="1363" w:type="dxa"/>
            <w:vAlign w:val="center"/>
          </w:tcPr>
          <w:p w:rsidR="003E0E52" w:rsidRDefault="003E0E52">
            <w:pPr>
              <w:spacing w:line="440" w:lineRule="exact"/>
              <w:jc w:val="center"/>
              <w:rPr>
                <w:sz w:val="24"/>
              </w:rPr>
            </w:pPr>
            <w:r>
              <w:rPr>
                <w:rFonts w:hint="eastAsia"/>
                <w:sz w:val="24"/>
              </w:rPr>
              <w:t>150</w:t>
            </w:r>
            <w:r>
              <w:rPr>
                <w:rFonts w:hint="eastAsia"/>
                <w:sz w:val="24"/>
              </w:rPr>
              <w:t>元</w:t>
            </w:r>
            <w:r>
              <w:rPr>
                <w:rFonts w:hint="eastAsia"/>
                <w:sz w:val="24"/>
              </w:rPr>
              <w:t>/</w:t>
            </w:r>
            <w:r>
              <w:rPr>
                <w:rFonts w:hint="eastAsia"/>
                <w:sz w:val="24"/>
              </w:rPr>
              <w:t>次</w:t>
            </w:r>
          </w:p>
        </w:tc>
        <w:tc>
          <w:tcPr>
            <w:tcW w:w="1501" w:type="dxa"/>
            <w:vAlign w:val="center"/>
          </w:tcPr>
          <w:p w:rsidR="003E0E52" w:rsidRDefault="003E0E52">
            <w:pPr>
              <w:spacing w:line="440" w:lineRule="exact"/>
              <w:jc w:val="center"/>
              <w:rPr>
                <w:sz w:val="24"/>
              </w:rPr>
            </w:pPr>
            <w:r>
              <w:rPr>
                <w:rFonts w:hint="eastAsia"/>
                <w:sz w:val="24"/>
              </w:rPr>
              <w:t>300</w:t>
            </w:r>
            <w:r>
              <w:rPr>
                <w:rFonts w:hint="eastAsia"/>
                <w:sz w:val="24"/>
              </w:rPr>
              <w:t>元</w:t>
            </w:r>
            <w:r>
              <w:rPr>
                <w:rFonts w:hint="eastAsia"/>
                <w:sz w:val="24"/>
              </w:rPr>
              <w:t>/</w:t>
            </w:r>
            <w:r>
              <w:rPr>
                <w:rFonts w:hint="eastAsia"/>
                <w:sz w:val="24"/>
              </w:rPr>
              <w:t>次</w:t>
            </w:r>
          </w:p>
        </w:tc>
        <w:tc>
          <w:tcPr>
            <w:tcW w:w="1260" w:type="dxa"/>
            <w:vAlign w:val="center"/>
          </w:tcPr>
          <w:p w:rsidR="003E0E52" w:rsidRDefault="009F44CF">
            <w:pPr>
              <w:spacing w:line="440" w:lineRule="exact"/>
              <w:jc w:val="center"/>
              <w:rPr>
                <w:sz w:val="24"/>
              </w:rPr>
            </w:pPr>
            <w:r>
              <w:rPr>
                <w:rFonts w:hint="eastAsia"/>
                <w:sz w:val="24"/>
              </w:rPr>
              <w:t>3</w:t>
            </w:r>
            <w:r w:rsidR="003E0E52">
              <w:rPr>
                <w:rFonts w:hint="eastAsia"/>
                <w:sz w:val="24"/>
              </w:rPr>
              <w:t>0</w:t>
            </w:r>
            <w:r w:rsidR="003E0E52">
              <w:rPr>
                <w:rFonts w:hint="eastAsia"/>
                <w:sz w:val="24"/>
              </w:rPr>
              <w:t>元</w:t>
            </w:r>
            <w:r w:rsidR="003E0E52">
              <w:rPr>
                <w:rFonts w:hint="eastAsia"/>
                <w:sz w:val="24"/>
              </w:rPr>
              <w:t>/</w:t>
            </w:r>
            <w:r w:rsidR="003E0E52">
              <w:rPr>
                <w:rFonts w:hint="eastAsia"/>
                <w:sz w:val="24"/>
              </w:rPr>
              <w:t>次</w:t>
            </w:r>
          </w:p>
        </w:tc>
        <w:tc>
          <w:tcPr>
            <w:tcW w:w="1258" w:type="dxa"/>
            <w:vAlign w:val="center"/>
          </w:tcPr>
          <w:p w:rsidR="003E0E52" w:rsidRDefault="003E0E52">
            <w:pPr>
              <w:spacing w:line="440" w:lineRule="exact"/>
              <w:jc w:val="center"/>
              <w:rPr>
                <w:sz w:val="24"/>
              </w:rPr>
            </w:pPr>
            <w:r>
              <w:rPr>
                <w:rFonts w:hint="eastAsia"/>
                <w:sz w:val="24"/>
              </w:rPr>
              <w:t>150</w:t>
            </w:r>
            <w:r>
              <w:rPr>
                <w:rFonts w:hint="eastAsia"/>
                <w:sz w:val="24"/>
              </w:rPr>
              <w:t>元</w:t>
            </w:r>
            <w:r>
              <w:rPr>
                <w:rFonts w:hint="eastAsia"/>
                <w:sz w:val="24"/>
              </w:rPr>
              <w:t>/</w:t>
            </w:r>
            <w:r>
              <w:rPr>
                <w:rFonts w:hint="eastAsia"/>
                <w:sz w:val="24"/>
              </w:rPr>
              <w:t>次</w:t>
            </w:r>
          </w:p>
        </w:tc>
        <w:tc>
          <w:tcPr>
            <w:tcW w:w="1243" w:type="dxa"/>
            <w:vAlign w:val="center"/>
          </w:tcPr>
          <w:p w:rsidR="003E0E52" w:rsidRDefault="003E0E52">
            <w:pPr>
              <w:spacing w:line="440" w:lineRule="exact"/>
              <w:jc w:val="center"/>
              <w:rPr>
                <w:sz w:val="24"/>
              </w:rPr>
            </w:pPr>
            <w:r>
              <w:rPr>
                <w:rFonts w:hint="eastAsia"/>
                <w:sz w:val="24"/>
              </w:rPr>
              <w:t>300</w:t>
            </w:r>
            <w:r>
              <w:rPr>
                <w:rFonts w:hint="eastAsia"/>
                <w:sz w:val="24"/>
              </w:rPr>
              <w:t>元</w:t>
            </w:r>
            <w:r>
              <w:rPr>
                <w:rFonts w:hint="eastAsia"/>
                <w:sz w:val="24"/>
              </w:rPr>
              <w:t>/</w:t>
            </w:r>
            <w:r>
              <w:rPr>
                <w:rFonts w:hint="eastAsia"/>
                <w:sz w:val="24"/>
              </w:rPr>
              <w:t>次</w:t>
            </w:r>
          </w:p>
        </w:tc>
      </w:tr>
      <w:tr w:rsidR="003E0E52">
        <w:tc>
          <w:tcPr>
            <w:tcW w:w="1356" w:type="dxa"/>
            <w:vAlign w:val="center"/>
          </w:tcPr>
          <w:p w:rsidR="003E0E52" w:rsidRDefault="003E0E52">
            <w:pPr>
              <w:spacing w:line="440" w:lineRule="exact"/>
              <w:jc w:val="center"/>
              <w:rPr>
                <w:sz w:val="24"/>
              </w:rPr>
            </w:pPr>
            <w:r>
              <w:rPr>
                <w:rFonts w:hint="eastAsia"/>
                <w:sz w:val="24"/>
              </w:rPr>
              <w:t>备注</w:t>
            </w:r>
          </w:p>
        </w:tc>
        <w:tc>
          <w:tcPr>
            <w:tcW w:w="4107" w:type="dxa"/>
            <w:gridSpan w:val="3"/>
          </w:tcPr>
          <w:p w:rsidR="003E0E52" w:rsidRDefault="003E0E52">
            <w:pPr>
              <w:spacing w:line="440" w:lineRule="exact"/>
              <w:rPr>
                <w:sz w:val="24"/>
              </w:rPr>
            </w:pPr>
            <w:r>
              <w:rPr>
                <w:rFonts w:hint="eastAsia"/>
                <w:sz w:val="24"/>
              </w:rPr>
              <w:t>员工年终被评为优秀工作者，公司将给予</w:t>
            </w:r>
            <w:r>
              <w:rPr>
                <w:rFonts w:hint="eastAsia"/>
                <w:sz w:val="24"/>
              </w:rPr>
              <w:t>500</w:t>
            </w:r>
            <w:r>
              <w:rPr>
                <w:rFonts w:hint="eastAsia"/>
                <w:sz w:val="24"/>
              </w:rPr>
              <w:t>至</w:t>
            </w:r>
            <w:r>
              <w:rPr>
                <w:rFonts w:hint="eastAsia"/>
                <w:sz w:val="24"/>
              </w:rPr>
              <w:t>2000</w:t>
            </w:r>
            <w:r>
              <w:rPr>
                <w:rFonts w:hint="eastAsia"/>
                <w:sz w:val="24"/>
              </w:rPr>
              <w:t>元奖励</w:t>
            </w:r>
          </w:p>
        </w:tc>
        <w:tc>
          <w:tcPr>
            <w:tcW w:w="3761" w:type="dxa"/>
            <w:gridSpan w:val="3"/>
          </w:tcPr>
          <w:p w:rsidR="003E0E52" w:rsidRDefault="003E0E52">
            <w:pPr>
              <w:spacing w:line="440" w:lineRule="exact"/>
              <w:rPr>
                <w:sz w:val="24"/>
              </w:rPr>
            </w:pPr>
            <w:r>
              <w:rPr>
                <w:rFonts w:hint="eastAsia"/>
                <w:sz w:val="24"/>
              </w:rPr>
              <w:t>严重损害公司利益，公司将追究相关法律责任</w:t>
            </w:r>
          </w:p>
        </w:tc>
      </w:tr>
    </w:tbl>
    <w:p w:rsidR="003E0E52" w:rsidRDefault="003E0E52">
      <w:pPr>
        <w:spacing w:line="440" w:lineRule="exact"/>
        <w:rPr>
          <w:b/>
          <w:sz w:val="24"/>
        </w:rPr>
      </w:pPr>
      <w:r>
        <w:rPr>
          <w:rFonts w:hint="eastAsia"/>
          <w:b/>
          <w:sz w:val="24"/>
        </w:rPr>
        <w:t>三、处理程序及原则：</w:t>
      </w:r>
    </w:p>
    <w:p w:rsidR="003E0E52" w:rsidRPr="002B667A" w:rsidRDefault="003E0E52" w:rsidP="002B667A">
      <w:pPr>
        <w:pStyle w:val="ac"/>
        <w:numPr>
          <w:ilvl w:val="0"/>
          <w:numId w:val="33"/>
        </w:numPr>
        <w:spacing w:before="0" w:beforeAutospacing="0" w:after="0" w:afterAutospacing="0" w:line="440" w:lineRule="exact"/>
        <w:rPr>
          <w:rFonts w:cs="Arial"/>
          <w:color w:val="auto"/>
        </w:rPr>
      </w:pPr>
      <w:r w:rsidRPr="002B667A">
        <w:rPr>
          <w:rFonts w:cs="Arial" w:hint="eastAsia"/>
          <w:color w:val="auto"/>
        </w:rPr>
        <w:t>惩罚事件在小功以下者，由部门经理签发《员工奖罚审批表》，行政部审批生效</w:t>
      </w:r>
      <w:r w:rsidR="00536922">
        <w:rPr>
          <w:rFonts w:cs="Arial" w:hint="eastAsia"/>
          <w:color w:val="auto"/>
        </w:rPr>
        <w:t>；</w:t>
      </w:r>
    </w:p>
    <w:p w:rsidR="003E0E52" w:rsidRPr="002B667A" w:rsidRDefault="003E0E52" w:rsidP="002B667A">
      <w:pPr>
        <w:pStyle w:val="ac"/>
        <w:numPr>
          <w:ilvl w:val="0"/>
          <w:numId w:val="33"/>
        </w:numPr>
        <w:spacing w:before="0" w:beforeAutospacing="0" w:after="0" w:afterAutospacing="0" w:line="440" w:lineRule="exact"/>
        <w:rPr>
          <w:rFonts w:cs="Arial"/>
          <w:color w:val="auto"/>
        </w:rPr>
      </w:pPr>
      <w:r w:rsidRPr="002B667A">
        <w:rPr>
          <w:rFonts w:cs="Arial" w:hint="eastAsia"/>
          <w:color w:val="auto"/>
        </w:rPr>
        <w:t>奖罚事件在大功或大过以上者，由部门经理签发《员工奖罚审批表》，行政部审</w:t>
      </w:r>
      <w:r w:rsidR="00536922">
        <w:rPr>
          <w:rFonts w:cs="Arial" w:hint="eastAsia"/>
          <w:color w:val="auto"/>
        </w:rPr>
        <w:t>核</w:t>
      </w:r>
      <w:r w:rsidRPr="002B667A">
        <w:rPr>
          <w:rFonts w:cs="Arial" w:hint="eastAsia"/>
          <w:color w:val="auto"/>
        </w:rPr>
        <w:t>，总经理签批生效</w:t>
      </w:r>
      <w:r w:rsidR="00536922">
        <w:rPr>
          <w:rFonts w:cs="Arial" w:hint="eastAsia"/>
          <w:color w:val="auto"/>
        </w:rPr>
        <w:t>；</w:t>
      </w:r>
    </w:p>
    <w:p w:rsidR="003E0E52" w:rsidRPr="002B667A" w:rsidRDefault="003E0E52" w:rsidP="002B667A">
      <w:pPr>
        <w:pStyle w:val="ac"/>
        <w:numPr>
          <w:ilvl w:val="0"/>
          <w:numId w:val="33"/>
        </w:numPr>
        <w:spacing w:before="0" w:beforeAutospacing="0" w:after="0" w:afterAutospacing="0" w:line="440" w:lineRule="exact"/>
        <w:rPr>
          <w:rFonts w:cs="Arial"/>
          <w:color w:val="auto"/>
        </w:rPr>
      </w:pPr>
      <w:r w:rsidRPr="002B667A">
        <w:rPr>
          <w:rFonts w:cs="Arial" w:hint="eastAsia"/>
          <w:color w:val="auto"/>
        </w:rPr>
        <w:t>《员工奖惩审批表》生效后，须转发登记在《员工奖惩记录表》中，以备存查，大功或大过以上者在</w:t>
      </w:r>
      <w:r w:rsidR="00823DE9">
        <w:rPr>
          <w:rFonts w:cs="Arial" w:hint="eastAsia"/>
          <w:color w:val="auto"/>
        </w:rPr>
        <w:t>公司公告栏</w:t>
      </w:r>
      <w:r w:rsidRPr="002B667A">
        <w:rPr>
          <w:rFonts w:cs="Arial" w:hint="eastAsia"/>
          <w:color w:val="auto"/>
        </w:rPr>
        <w:t>告示。</w:t>
      </w:r>
    </w:p>
    <w:p w:rsidR="003E0E52" w:rsidRDefault="003E0E52">
      <w:pPr>
        <w:spacing w:line="440" w:lineRule="exact"/>
        <w:rPr>
          <w:sz w:val="24"/>
        </w:rPr>
      </w:pPr>
      <w:r>
        <w:rPr>
          <w:rFonts w:hint="eastAsia"/>
          <w:b/>
          <w:sz w:val="24"/>
        </w:rPr>
        <w:t>四、员工有下列情形之一者，予以嘉奖：</w:t>
      </w:r>
    </w:p>
    <w:p w:rsidR="003E0E52" w:rsidRPr="002B667A" w:rsidRDefault="003E0E52" w:rsidP="002B667A">
      <w:pPr>
        <w:pStyle w:val="ac"/>
        <w:numPr>
          <w:ilvl w:val="0"/>
          <w:numId w:val="34"/>
        </w:numPr>
        <w:spacing w:before="0" w:beforeAutospacing="0" w:after="0" w:afterAutospacing="0" w:line="440" w:lineRule="exact"/>
        <w:rPr>
          <w:rFonts w:cs="Arial"/>
          <w:color w:val="auto"/>
        </w:rPr>
      </w:pPr>
      <w:r w:rsidRPr="002B667A">
        <w:rPr>
          <w:rFonts w:cs="Arial" w:hint="eastAsia"/>
          <w:color w:val="auto"/>
        </w:rPr>
        <w:t>积极维护公司荣誉，在客户中树立良</w:t>
      </w:r>
      <w:r w:rsidR="00AE0D3B">
        <w:rPr>
          <w:rFonts w:cs="Arial" w:hint="eastAsia"/>
          <w:color w:val="auto"/>
        </w:rPr>
        <w:t>好</w:t>
      </w:r>
      <w:r w:rsidRPr="002B667A">
        <w:rPr>
          <w:rFonts w:cs="Arial" w:hint="eastAsia"/>
          <w:color w:val="auto"/>
        </w:rPr>
        <w:t>公司形象和口碑；</w:t>
      </w:r>
    </w:p>
    <w:p w:rsidR="003E0E52" w:rsidRPr="002B667A" w:rsidRDefault="00AE0D3B" w:rsidP="002B667A">
      <w:pPr>
        <w:pStyle w:val="ac"/>
        <w:numPr>
          <w:ilvl w:val="0"/>
          <w:numId w:val="34"/>
        </w:numPr>
        <w:spacing w:before="0" w:beforeAutospacing="0" w:after="0" w:afterAutospacing="0" w:line="440" w:lineRule="exact"/>
        <w:rPr>
          <w:rFonts w:cs="Arial"/>
          <w:color w:val="auto"/>
        </w:rPr>
      </w:pPr>
      <w:r>
        <w:rPr>
          <w:rFonts w:cs="Arial" w:hint="eastAsia"/>
          <w:color w:val="auto"/>
        </w:rPr>
        <w:t>认真勤奋、承办、执行</w:t>
      </w:r>
      <w:r w:rsidR="003E0E52" w:rsidRPr="002B667A">
        <w:rPr>
          <w:rFonts w:cs="Arial" w:hint="eastAsia"/>
          <w:color w:val="auto"/>
        </w:rPr>
        <w:t>或督导工作得力者；</w:t>
      </w:r>
    </w:p>
    <w:p w:rsidR="008852B9" w:rsidRDefault="003E0E52" w:rsidP="002B667A">
      <w:pPr>
        <w:pStyle w:val="ac"/>
        <w:numPr>
          <w:ilvl w:val="0"/>
          <w:numId w:val="34"/>
        </w:numPr>
        <w:spacing w:before="0" w:beforeAutospacing="0" w:after="0" w:afterAutospacing="0" w:line="440" w:lineRule="exact"/>
        <w:rPr>
          <w:rFonts w:cs="Arial"/>
          <w:color w:val="auto"/>
        </w:rPr>
      </w:pPr>
      <w:r w:rsidRPr="002B667A">
        <w:rPr>
          <w:rFonts w:cs="Arial" w:hint="eastAsia"/>
          <w:color w:val="auto"/>
        </w:rPr>
        <w:t>工作勤奋，超额完成工作任务者，当月被评为优秀员工者</w:t>
      </w:r>
      <w:r w:rsidR="008852B9">
        <w:rPr>
          <w:rFonts w:cs="Arial" w:hint="eastAsia"/>
          <w:color w:val="auto"/>
        </w:rPr>
        <w:t>；</w:t>
      </w:r>
    </w:p>
    <w:p w:rsidR="003E0E52" w:rsidRPr="002B667A" w:rsidRDefault="008852B9" w:rsidP="002B667A">
      <w:pPr>
        <w:pStyle w:val="ac"/>
        <w:numPr>
          <w:ilvl w:val="0"/>
          <w:numId w:val="34"/>
        </w:numPr>
        <w:spacing w:before="0" w:beforeAutospacing="0" w:after="0" w:afterAutospacing="0" w:line="440" w:lineRule="exact"/>
        <w:rPr>
          <w:rFonts w:cs="Arial"/>
          <w:color w:val="auto"/>
        </w:rPr>
      </w:pPr>
      <w:r>
        <w:rPr>
          <w:rFonts w:cs="Arial" w:hint="eastAsia"/>
          <w:color w:val="auto"/>
        </w:rPr>
        <w:t>其他应给予嘉奖事迹者</w:t>
      </w:r>
      <w:r w:rsidR="003E0E52" w:rsidRPr="002B667A">
        <w:rPr>
          <w:rFonts w:cs="Arial" w:hint="eastAsia"/>
          <w:color w:val="auto"/>
        </w:rPr>
        <w:t>。</w:t>
      </w:r>
    </w:p>
    <w:p w:rsidR="003E0E52" w:rsidRDefault="003E0E52">
      <w:pPr>
        <w:spacing w:line="440" w:lineRule="exact"/>
        <w:rPr>
          <w:b/>
          <w:sz w:val="24"/>
        </w:rPr>
      </w:pPr>
      <w:r>
        <w:rPr>
          <w:rFonts w:hint="eastAsia"/>
          <w:b/>
          <w:sz w:val="24"/>
        </w:rPr>
        <w:t>五、员工有下列情</w:t>
      </w:r>
      <w:r w:rsidR="00536922">
        <w:rPr>
          <w:rFonts w:hint="eastAsia"/>
          <w:b/>
          <w:sz w:val="24"/>
        </w:rPr>
        <w:t>形</w:t>
      </w:r>
      <w:r>
        <w:rPr>
          <w:rFonts w:hint="eastAsia"/>
          <w:b/>
          <w:sz w:val="24"/>
        </w:rPr>
        <w:t>之一者，予以记小功</w:t>
      </w:r>
      <w:r w:rsidR="003C5304">
        <w:rPr>
          <w:rFonts w:hint="eastAsia"/>
          <w:b/>
          <w:sz w:val="24"/>
        </w:rPr>
        <w:t>：</w:t>
      </w:r>
    </w:p>
    <w:p w:rsidR="003E0E52" w:rsidRPr="002B667A" w:rsidRDefault="003E0E52" w:rsidP="002B667A">
      <w:pPr>
        <w:pStyle w:val="ac"/>
        <w:numPr>
          <w:ilvl w:val="0"/>
          <w:numId w:val="35"/>
        </w:numPr>
        <w:spacing w:before="0" w:beforeAutospacing="0" w:after="0" w:afterAutospacing="0" w:line="440" w:lineRule="exact"/>
        <w:rPr>
          <w:rFonts w:cs="Arial"/>
          <w:color w:val="auto"/>
        </w:rPr>
      </w:pPr>
      <w:r w:rsidRPr="002B667A">
        <w:rPr>
          <w:rFonts w:cs="Arial" w:hint="eastAsia"/>
          <w:color w:val="auto"/>
        </w:rPr>
        <w:t>对工作流程或管理制度积极提出合理化建议，被采纳者；</w:t>
      </w:r>
    </w:p>
    <w:p w:rsidR="003E0E52" w:rsidRPr="002B667A" w:rsidRDefault="003E0E52" w:rsidP="002B667A">
      <w:pPr>
        <w:pStyle w:val="ac"/>
        <w:numPr>
          <w:ilvl w:val="0"/>
          <w:numId w:val="35"/>
        </w:numPr>
        <w:spacing w:before="0" w:beforeAutospacing="0" w:after="0" w:afterAutospacing="0" w:line="440" w:lineRule="exact"/>
        <w:rPr>
          <w:rFonts w:cs="Arial"/>
          <w:color w:val="auto"/>
        </w:rPr>
      </w:pPr>
      <w:r w:rsidRPr="002B667A">
        <w:rPr>
          <w:rFonts w:cs="Arial" w:hint="eastAsia"/>
          <w:color w:val="auto"/>
        </w:rPr>
        <w:t>积极研究改善工作方法提高工作效率或减低成本确有成效者；</w:t>
      </w:r>
    </w:p>
    <w:p w:rsidR="003E0E52" w:rsidRPr="002B667A" w:rsidRDefault="003E0E52" w:rsidP="002B667A">
      <w:pPr>
        <w:pStyle w:val="ac"/>
        <w:numPr>
          <w:ilvl w:val="0"/>
          <w:numId w:val="35"/>
        </w:numPr>
        <w:spacing w:before="0" w:beforeAutospacing="0" w:after="0" w:afterAutospacing="0" w:line="440" w:lineRule="exact"/>
        <w:rPr>
          <w:rFonts w:cs="Arial"/>
          <w:color w:val="auto"/>
        </w:rPr>
      </w:pPr>
      <w:r w:rsidRPr="002B667A">
        <w:rPr>
          <w:rFonts w:cs="Arial" w:hint="eastAsia"/>
          <w:color w:val="auto"/>
        </w:rPr>
        <w:t>检举揭发违反规定或损害公司利益事件者；</w:t>
      </w:r>
    </w:p>
    <w:p w:rsidR="003E0E52" w:rsidRPr="002B667A" w:rsidRDefault="003E0E52" w:rsidP="002B667A">
      <w:pPr>
        <w:pStyle w:val="ac"/>
        <w:numPr>
          <w:ilvl w:val="0"/>
          <w:numId w:val="35"/>
        </w:numPr>
        <w:spacing w:before="0" w:beforeAutospacing="0" w:after="0" w:afterAutospacing="0" w:line="440" w:lineRule="exact"/>
        <w:rPr>
          <w:rFonts w:cs="Arial"/>
          <w:color w:val="auto"/>
        </w:rPr>
      </w:pPr>
      <w:r w:rsidRPr="002B667A">
        <w:rPr>
          <w:rFonts w:cs="Arial" w:hint="eastAsia"/>
          <w:color w:val="auto"/>
        </w:rPr>
        <w:t>对可能发生的意外</w:t>
      </w:r>
      <w:r w:rsidR="00536922">
        <w:rPr>
          <w:rFonts w:cs="Arial" w:hint="eastAsia"/>
          <w:color w:val="auto"/>
        </w:rPr>
        <w:t>事</w:t>
      </w:r>
      <w:r w:rsidRPr="002B667A">
        <w:rPr>
          <w:rFonts w:cs="Arial" w:hint="eastAsia"/>
          <w:color w:val="auto"/>
        </w:rPr>
        <w:t>故能防患于未然，确保公司及财物安全者；</w:t>
      </w:r>
    </w:p>
    <w:p w:rsidR="00996B16" w:rsidRPr="002B667A" w:rsidRDefault="003E0E52" w:rsidP="007D64D1">
      <w:pPr>
        <w:pStyle w:val="ac"/>
        <w:numPr>
          <w:ilvl w:val="0"/>
          <w:numId w:val="35"/>
        </w:numPr>
        <w:spacing w:before="0" w:beforeAutospacing="0" w:after="0" w:afterAutospacing="0" w:line="440" w:lineRule="exact"/>
        <w:rPr>
          <w:rFonts w:cs="Arial"/>
          <w:color w:val="auto"/>
        </w:rPr>
      </w:pPr>
      <w:r w:rsidRPr="002B667A">
        <w:rPr>
          <w:rFonts w:cs="Arial" w:hint="eastAsia"/>
          <w:color w:val="auto"/>
        </w:rPr>
        <w:t>策划、承办、执行重要事务成绩突出者；</w:t>
      </w:r>
    </w:p>
    <w:p w:rsidR="003E0E52" w:rsidRPr="002B667A" w:rsidRDefault="003E0E52" w:rsidP="002B667A">
      <w:pPr>
        <w:pStyle w:val="ac"/>
        <w:numPr>
          <w:ilvl w:val="0"/>
          <w:numId w:val="35"/>
        </w:numPr>
        <w:spacing w:before="0" w:beforeAutospacing="0" w:after="0" w:afterAutospacing="0" w:line="440" w:lineRule="exact"/>
        <w:rPr>
          <w:rFonts w:cs="Arial"/>
          <w:color w:val="auto"/>
        </w:rPr>
      </w:pPr>
      <w:r w:rsidRPr="002B667A">
        <w:rPr>
          <w:rFonts w:cs="Arial" w:hint="eastAsia"/>
          <w:color w:val="auto"/>
        </w:rPr>
        <w:t>其它应给予</w:t>
      </w:r>
      <w:r w:rsidR="007D64D1">
        <w:rPr>
          <w:rFonts w:cs="Arial" w:hint="eastAsia"/>
          <w:color w:val="auto"/>
        </w:rPr>
        <w:t>记</w:t>
      </w:r>
      <w:r w:rsidRPr="002B667A">
        <w:rPr>
          <w:rFonts w:cs="Arial" w:hint="eastAsia"/>
          <w:color w:val="auto"/>
        </w:rPr>
        <w:t>小功事迹者。</w:t>
      </w:r>
    </w:p>
    <w:p w:rsidR="003E0E52" w:rsidRDefault="00921621">
      <w:pPr>
        <w:spacing w:line="440" w:lineRule="exact"/>
        <w:rPr>
          <w:b/>
          <w:sz w:val="24"/>
        </w:rPr>
      </w:pPr>
      <w:r>
        <w:rPr>
          <w:rFonts w:hint="eastAsia"/>
          <w:b/>
          <w:sz w:val="24"/>
        </w:rPr>
        <w:t>六</w:t>
      </w:r>
      <w:r w:rsidR="003E0E52">
        <w:rPr>
          <w:rFonts w:hint="eastAsia"/>
          <w:b/>
          <w:sz w:val="24"/>
        </w:rPr>
        <w:t>、员工有下列情形之一者，予以记大功</w:t>
      </w:r>
      <w:r w:rsidR="003C5304">
        <w:rPr>
          <w:rFonts w:hint="eastAsia"/>
          <w:b/>
          <w:sz w:val="24"/>
        </w:rPr>
        <w:t>：</w:t>
      </w:r>
    </w:p>
    <w:p w:rsidR="003E0E52" w:rsidRPr="002B667A" w:rsidRDefault="003E0E52" w:rsidP="002B667A">
      <w:pPr>
        <w:pStyle w:val="ac"/>
        <w:numPr>
          <w:ilvl w:val="0"/>
          <w:numId w:val="36"/>
        </w:numPr>
        <w:spacing w:before="0" w:beforeAutospacing="0" w:after="0" w:afterAutospacing="0" w:line="440" w:lineRule="exact"/>
        <w:rPr>
          <w:rFonts w:cs="Arial"/>
          <w:color w:val="auto"/>
        </w:rPr>
      </w:pPr>
      <w:r w:rsidRPr="002B667A">
        <w:rPr>
          <w:rFonts w:cs="Arial" w:hint="eastAsia"/>
          <w:color w:val="auto"/>
        </w:rPr>
        <w:t>在工作或管理上大胆创新，并促使公司获取一定经济效应的；</w:t>
      </w:r>
    </w:p>
    <w:p w:rsidR="003E0E52" w:rsidRPr="002B667A" w:rsidRDefault="003E0E52" w:rsidP="002B667A">
      <w:pPr>
        <w:pStyle w:val="ac"/>
        <w:numPr>
          <w:ilvl w:val="0"/>
          <w:numId w:val="36"/>
        </w:numPr>
        <w:spacing w:before="0" w:beforeAutospacing="0" w:after="0" w:afterAutospacing="0" w:line="440" w:lineRule="exact"/>
        <w:rPr>
          <w:rFonts w:cs="Arial"/>
          <w:color w:val="auto"/>
        </w:rPr>
      </w:pPr>
      <w:r w:rsidRPr="002B667A">
        <w:rPr>
          <w:rFonts w:cs="Arial" w:hint="eastAsia"/>
          <w:color w:val="auto"/>
        </w:rPr>
        <w:t>同坏人坏事作斗争，对维护正常的工作秩序有一定功绩者；</w:t>
      </w:r>
    </w:p>
    <w:p w:rsidR="003E0E52" w:rsidRPr="002B667A" w:rsidRDefault="003E0E52" w:rsidP="002B667A">
      <w:pPr>
        <w:pStyle w:val="ac"/>
        <w:numPr>
          <w:ilvl w:val="0"/>
          <w:numId w:val="36"/>
        </w:numPr>
        <w:spacing w:before="0" w:beforeAutospacing="0" w:after="0" w:afterAutospacing="0" w:line="440" w:lineRule="exact"/>
        <w:rPr>
          <w:rFonts w:cs="Arial"/>
          <w:color w:val="auto"/>
        </w:rPr>
      </w:pPr>
      <w:r w:rsidRPr="002B667A">
        <w:rPr>
          <w:rFonts w:cs="Arial" w:hint="eastAsia"/>
          <w:color w:val="auto"/>
        </w:rPr>
        <w:t>对公司发展有较大贡献，应记大功之事迹者；</w:t>
      </w:r>
    </w:p>
    <w:p w:rsidR="00996B16" w:rsidRDefault="003E0E52" w:rsidP="007D64D1">
      <w:pPr>
        <w:pStyle w:val="ac"/>
        <w:numPr>
          <w:ilvl w:val="0"/>
          <w:numId w:val="36"/>
        </w:numPr>
        <w:spacing w:before="0" w:beforeAutospacing="0" w:after="0" w:afterAutospacing="0" w:line="440" w:lineRule="exact"/>
        <w:rPr>
          <w:rFonts w:cs="Arial"/>
          <w:color w:val="auto"/>
        </w:rPr>
      </w:pPr>
      <w:r w:rsidRPr="002B667A">
        <w:rPr>
          <w:rFonts w:cs="Arial" w:hint="eastAsia"/>
          <w:color w:val="auto"/>
        </w:rPr>
        <w:t>保护公司财产或公司集体利益有重大贡献的</w:t>
      </w:r>
      <w:r w:rsidR="008852B9">
        <w:rPr>
          <w:rFonts w:cs="Arial" w:hint="eastAsia"/>
          <w:color w:val="auto"/>
        </w:rPr>
        <w:t>；</w:t>
      </w:r>
    </w:p>
    <w:p w:rsidR="008852B9" w:rsidRPr="002B667A" w:rsidRDefault="008852B9" w:rsidP="008852B9">
      <w:pPr>
        <w:pStyle w:val="ac"/>
        <w:numPr>
          <w:ilvl w:val="0"/>
          <w:numId w:val="36"/>
        </w:numPr>
        <w:spacing w:before="0" w:beforeAutospacing="0" w:after="0" w:afterAutospacing="0" w:line="440" w:lineRule="exact"/>
        <w:rPr>
          <w:rFonts w:cs="Arial"/>
          <w:color w:val="auto"/>
        </w:rPr>
      </w:pPr>
      <w:r>
        <w:rPr>
          <w:rFonts w:cs="Arial" w:hint="eastAsia"/>
          <w:color w:val="auto"/>
        </w:rPr>
        <w:lastRenderedPageBreak/>
        <w:t>其他应给予</w:t>
      </w:r>
      <w:r w:rsidR="007D64D1">
        <w:rPr>
          <w:rFonts w:cs="Arial" w:hint="eastAsia"/>
          <w:color w:val="auto"/>
        </w:rPr>
        <w:t>记大功</w:t>
      </w:r>
      <w:r>
        <w:rPr>
          <w:rFonts w:cs="Arial" w:hint="eastAsia"/>
          <w:color w:val="auto"/>
        </w:rPr>
        <w:t>事迹者</w:t>
      </w:r>
      <w:r w:rsidRPr="002B667A">
        <w:rPr>
          <w:rFonts w:cs="Arial" w:hint="eastAsia"/>
          <w:color w:val="auto"/>
        </w:rPr>
        <w:t>。</w:t>
      </w:r>
    </w:p>
    <w:p w:rsidR="003E0E52" w:rsidRDefault="00921621">
      <w:pPr>
        <w:spacing w:line="440" w:lineRule="exact"/>
        <w:rPr>
          <w:b/>
          <w:sz w:val="24"/>
        </w:rPr>
      </w:pPr>
      <w:r>
        <w:rPr>
          <w:rFonts w:hint="eastAsia"/>
          <w:b/>
          <w:sz w:val="24"/>
        </w:rPr>
        <w:t>七</w:t>
      </w:r>
      <w:r w:rsidR="003E0E52">
        <w:rPr>
          <w:rFonts w:hint="eastAsia"/>
          <w:b/>
          <w:sz w:val="24"/>
        </w:rPr>
        <w:t>、员工有下列情形者年终可参加优秀工作者评奖</w:t>
      </w:r>
      <w:r w:rsidR="003C5304">
        <w:rPr>
          <w:rFonts w:hint="eastAsia"/>
          <w:b/>
          <w:sz w:val="24"/>
        </w:rPr>
        <w:t>：</w:t>
      </w:r>
    </w:p>
    <w:p w:rsidR="003E0E52" w:rsidRPr="002B667A" w:rsidRDefault="003E0E52" w:rsidP="002B667A">
      <w:pPr>
        <w:pStyle w:val="ac"/>
        <w:numPr>
          <w:ilvl w:val="0"/>
          <w:numId w:val="37"/>
        </w:numPr>
        <w:spacing w:before="0" w:beforeAutospacing="0" w:after="0" w:afterAutospacing="0" w:line="440" w:lineRule="exact"/>
        <w:rPr>
          <w:rFonts w:cs="Arial"/>
          <w:color w:val="auto"/>
        </w:rPr>
      </w:pPr>
      <w:r w:rsidRPr="002B667A">
        <w:rPr>
          <w:rFonts w:cs="Arial" w:hint="eastAsia"/>
          <w:color w:val="auto"/>
        </w:rPr>
        <w:t>一年中累计3次被评为月度优秀员工但无记小过、记大过者；</w:t>
      </w:r>
    </w:p>
    <w:p w:rsidR="003E0E52" w:rsidRPr="002B667A" w:rsidRDefault="003E0E52" w:rsidP="002B667A">
      <w:pPr>
        <w:pStyle w:val="ac"/>
        <w:numPr>
          <w:ilvl w:val="0"/>
          <w:numId w:val="37"/>
        </w:numPr>
        <w:spacing w:before="0" w:beforeAutospacing="0" w:after="0" w:afterAutospacing="0" w:line="440" w:lineRule="exact"/>
        <w:rPr>
          <w:rFonts w:cs="Arial"/>
          <w:color w:val="auto"/>
        </w:rPr>
      </w:pPr>
      <w:r w:rsidRPr="002B667A">
        <w:rPr>
          <w:rFonts w:cs="Arial" w:hint="eastAsia"/>
          <w:color w:val="auto"/>
        </w:rPr>
        <w:t>在当年工作中给公司带来重大效应者；</w:t>
      </w:r>
    </w:p>
    <w:p w:rsidR="003E0E52" w:rsidRPr="002B667A" w:rsidRDefault="003E0E52" w:rsidP="002B667A">
      <w:pPr>
        <w:pStyle w:val="ac"/>
        <w:numPr>
          <w:ilvl w:val="0"/>
          <w:numId w:val="37"/>
        </w:numPr>
        <w:spacing w:before="0" w:beforeAutospacing="0" w:after="0" w:afterAutospacing="0" w:line="440" w:lineRule="exact"/>
        <w:rPr>
          <w:rFonts w:cs="Arial"/>
          <w:color w:val="auto"/>
        </w:rPr>
      </w:pPr>
      <w:r w:rsidRPr="002B667A">
        <w:rPr>
          <w:rFonts w:cs="Arial" w:hint="eastAsia"/>
          <w:color w:val="auto"/>
        </w:rPr>
        <w:t>在当年工作中，严格遵守公司各项规章制度，认真完成本</w:t>
      </w:r>
      <w:r w:rsidR="00943F93">
        <w:rPr>
          <w:rFonts w:cs="Arial" w:hint="eastAsia"/>
          <w:color w:val="auto"/>
        </w:rPr>
        <w:t>职</w:t>
      </w:r>
      <w:r w:rsidRPr="002B667A">
        <w:rPr>
          <w:rFonts w:cs="Arial" w:hint="eastAsia"/>
          <w:color w:val="auto"/>
        </w:rPr>
        <w:t>工作，工作成绩优秀者；</w:t>
      </w:r>
    </w:p>
    <w:p w:rsidR="003E0E52" w:rsidRPr="002B667A" w:rsidRDefault="003E0E52" w:rsidP="002B667A">
      <w:pPr>
        <w:pStyle w:val="ac"/>
        <w:numPr>
          <w:ilvl w:val="0"/>
          <w:numId w:val="37"/>
        </w:numPr>
        <w:spacing w:before="0" w:beforeAutospacing="0" w:after="0" w:afterAutospacing="0" w:line="440" w:lineRule="exact"/>
        <w:rPr>
          <w:rFonts w:cs="Arial"/>
          <w:color w:val="auto"/>
        </w:rPr>
      </w:pPr>
      <w:r w:rsidRPr="002B667A">
        <w:rPr>
          <w:rFonts w:cs="Arial" w:hint="eastAsia"/>
          <w:color w:val="auto"/>
        </w:rPr>
        <w:t>其他可参选优秀工作评奖者。</w:t>
      </w:r>
    </w:p>
    <w:p w:rsidR="003E0E52" w:rsidRDefault="00921621">
      <w:pPr>
        <w:spacing w:line="440" w:lineRule="exact"/>
        <w:rPr>
          <w:b/>
          <w:sz w:val="24"/>
        </w:rPr>
      </w:pPr>
      <w:r>
        <w:rPr>
          <w:rFonts w:hint="eastAsia"/>
          <w:b/>
          <w:sz w:val="24"/>
        </w:rPr>
        <w:t>八</w:t>
      </w:r>
      <w:r w:rsidR="003E0E52">
        <w:rPr>
          <w:rFonts w:hint="eastAsia"/>
          <w:b/>
          <w:sz w:val="24"/>
        </w:rPr>
        <w:t>、员工有下列情形者，予以警告</w:t>
      </w:r>
      <w:r w:rsidR="003C5304">
        <w:rPr>
          <w:rFonts w:hint="eastAsia"/>
          <w:b/>
          <w:sz w:val="24"/>
        </w:rPr>
        <w:t>：</w:t>
      </w:r>
    </w:p>
    <w:p w:rsidR="00183434" w:rsidRPr="00183434" w:rsidRDefault="00183434" w:rsidP="002B667A">
      <w:pPr>
        <w:pStyle w:val="ac"/>
        <w:numPr>
          <w:ilvl w:val="0"/>
          <w:numId w:val="38"/>
        </w:numPr>
        <w:spacing w:before="0" w:beforeAutospacing="0" w:after="0" w:afterAutospacing="0" w:line="440" w:lineRule="exact"/>
        <w:rPr>
          <w:rFonts w:cs="Arial"/>
          <w:color w:val="auto"/>
        </w:rPr>
      </w:pPr>
      <w:r w:rsidRPr="008C1947">
        <w:rPr>
          <w:rFonts w:hint="eastAsia"/>
        </w:rPr>
        <w:t>未经许可擅离工作岗位或在工作时间处理个人事务者</w:t>
      </w:r>
      <w:r>
        <w:rPr>
          <w:rFonts w:hint="eastAsia"/>
        </w:rPr>
        <w:t>；</w:t>
      </w:r>
    </w:p>
    <w:p w:rsidR="00943F93" w:rsidRPr="007844F0" w:rsidRDefault="00943F93" w:rsidP="002B667A">
      <w:pPr>
        <w:pStyle w:val="ac"/>
        <w:numPr>
          <w:ilvl w:val="0"/>
          <w:numId w:val="38"/>
        </w:numPr>
        <w:spacing w:before="0" w:beforeAutospacing="0" w:after="0" w:afterAutospacing="0" w:line="440" w:lineRule="exact"/>
        <w:rPr>
          <w:rFonts w:cs="Arial"/>
          <w:b/>
          <w:color w:val="auto"/>
        </w:rPr>
      </w:pPr>
      <w:r w:rsidRPr="007844F0">
        <w:rPr>
          <w:rFonts w:hint="eastAsia"/>
          <w:b/>
        </w:rPr>
        <w:t>在禁烟区内吸烟者</w:t>
      </w:r>
      <w:r w:rsidR="00183434" w:rsidRPr="007844F0">
        <w:rPr>
          <w:rFonts w:hint="eastAsia"/>
          <w:b/>
        </w:rPr>
        <w:t>；</w:t>
      </w:r>
    </w:p>
    <w:p w:rsidR="00183434" w:rsidRPr="00183434" w:rsidRDefault="00183434" w:rsidP="002B667A">
      <w:pPr>
        <w:pStyle w:val="ac"/>
        <w:numPr>
          <w:ilvl w:val="0"/>
          <w:numId w:val="38"/>
        </w:numPr>
        <w:spacing w:before="0" w:beforeAutospacing="0" w:after="0" w:afterAutospacing="0" w:line="440" w:lineRule="exact"/>
        <w:rPr>
          <w:rFonts w:cs="Arial"/>
          <w:color w:val="auto"/>
        </w:rPr>
      </w:pPr>
      <w:r w:rsidRPr="008C1947">
        <w:rPr>
          <w:rFonts w:hint="eastAsia"/>
        </w:rPr>
        <w:t>在上班时间内打电话聊天、上网聊天、玩游戏、看电影、听音乐、吃零食或做其他一切与工作无关的事情者</w:t>
      </w:r>
      <w:r>
        <w:rPr>
          <w:rFonts w:hint="eastAsia"/>
        </w:rPr>
        <w:t>；</w:t>
      </w:r>
    </w:p>
    <w:p w:rsidR="00183434" w:rsidRDefault="00183434" w:rsidP="002B667A">
      <w:pPr>
        <w:pStyle w:val="ac"/>
        <w:numPr>
          <w:ilvl w:val="0"/>
          <w:numId w:val="38"/>
        </w:numPr>
        <w:spacing w:before="0" w:beforeAutospacing="0" w:after="0" w:afterAutospacing="0" w:line="440" w:lineRule="exact"/>
        <w:rPr>
          <w:rFonts w:cs="Arial"/>
          <w:color w:val="auto"/>
        </w:rPr>
      </w:pPr>
      <w:r w:rsidRPr="008C1947">
        <w:rPr>
          <w:rFonts w:hint="eastAsia"/>
        </w:rPr>
        <w:t>违反公司仪表、着装或其它礼仪及卫生要求者</w:t>
      </w:r>
      <w:r>
        <w:rPr>
          <w:rFonts w:hint="eastAsia"/>
        </w:rPr>
        <w:t>；</w:t>
      </w:r>
    </w:p>
    <w:p w:rsidR="003E0E52" w:rsidRPr="002B667A" w:rsidRDefault="003E0E52" w:rsidP="002B667A">
      <w:pPr>
        <w:pStyle w:val="ac"/>
        <w:numPr>
          <w:ilvl w:val="0"/>
          <w:numId w:val="38"/>
        </w:numPr>
        <w:spacing w:before="0" w:beforeAutospacing="0" w:after="0" w:afterAutospacing="0" w:line="440" w:lineRule="exact"/>
        <w:rPr>
          <w:rFonts w:cs="Arial"/>
          <w:color w:val="auto"/>
        </w:rPr>
      </w:pPr>
      <w:r w:rsidRPr="002B667A">
        <w:rPr>
          <w:rFonts w:cs="Arial" w:hint="eastAsia"/>
          <w:color w:val="auto"/>
        </w:rPr>
        <w:t>因过失导致工作发生错误但情节轻微者；</w:t>
      </w:r>
    </w:p>
    <w:p w:rsidR="003E0E52" w:rsidRPr="002B667A" w:rsidRDefault="003E0E52" w:rsidP="002B667A">
      <w:pPr>
        <w:pStyle w:val="ac"/>
        <w:numPr>
          <w:ilvl w:val="0"/>
          <w:numId w:val="38"/>
        </w:numPr>
        <w:spacing w:before="0" w:beforeAutospacing="0" w:after="0" w:afterAutospacing="0" w:line="440" w:lineRule="exact"/>
        <w:rPr>
          <w:rFonts w:cs="Arial"/>
          <w:color w:val="auto"/>
        </w:rPr>
      </w:pPr>
      <w:proofErr w:type="gramStart"/>
      <w:r w:rsidRPr="002B667A">
        <w:rPr>
          <w:rFonts w:cs="Arial" w:hint="eastAsia"/>
          <w:color w:val="auto"/>
        </w:rPr>
        <w:t>防碍</w:t>
      </w:r>
      <w:proofErr w:type="gramEnd"/>
      <w:r w:rsidRPr="002B667A">
        <w:rPr>
          <w:rFonts w:cs="Arial" w:hint="eastAsia"/>
          <w:color w:val="auto"/>
        </w:rPr>
        <w:t>工作秩序或违反安全</w:t>
      </w:r>
      <w:r w:rsidR="00943F93">
        <w:rPr>
          <w:rFonts w:cs="Arial" w:hint="eastAsia"/>
          <w:color w:val="auto"/>
        </w:rPr>
        <w:t>、</w:t>
      </w:r>
      <w:r w:rsidRPr="002B667A">
        <w:rPr>
          <w:rFonts w:cs="Arial" w:hint="eastAsia"/>
          <w:color w:val="auto"/>
        </w:rPr>
        <w:t>环境卫生制度者；</w:t>
      </w:r>
    </w:p>
    <w:p w:rsidR="003E0E52" w:rsidRPr="002B667A" w:rsidRDefault="003E0E52" w:rsidP="002B667A">
      <w:pPr>
        <w:pStyle w:val="ac"/>
        <w:numPr>
          <w:ilvl w:val="0"/>
          <w:numId w:val="38"/>
        </w:numPr>
        <w:spacing w:before="0" w:beforeAutospacing="0" w:after="0" w:afterAutospacing="0" w:line="440" w:lineRule="exact"/>
        <w:rPr>
          <w:rFonts w:cs="Arial"/>
          <w:color w:val="auto"/>
        </w:rPr>
      </w:pPr>
      <w:r w:rsidRPr="002B667A">
        <w:rPr>
          <w:rFonts w:cs="Arial" w:hint="eastAsia"/>
          <w:color w:val="auto"/>
        </w:rPr>
        <w:t>初次不听主管合理指挥者；</w:t>
      </w:r>
    </w:p>
    <w:p w:rsidR="003E0E52" w:rsidRPr="007844F0" w:rsidRDefault="003E0E52" w:rsidP="002B667A">
      <w:pPr>
        <w:pStyle w:val="ac"/>
        <w:numPr>
          <w:ilvl w:val="0"/>
          <w:numId w:val="38"/>
        </w:numPr>
        <w:spacing w:before="0" w:beforeAutospacing="0" w:after="0" w:afterAutospacing="0" w:line="440" w:lineRule="exact"/>
        <w:rPr>
          <w:rFonts w:cs="Arial"/>
          <w:b/>
          <w:color w:val="auto"/>
        </w:rPr>
      </w:pPr>
      <w:r w:rsidRPr="007844F0">
        <w:rPr>
          <w:rFonts w:cs="Arial" w:hint="eastAsia"/>
          <w:b/>
          <w:color w:val="auto"/>
        </w:rPr>
        <w:t>经查实在一个月内</w:t>
      </w:r>
      <w:r w:rsidR="00943F93" w:rsidRPr="007844F0">
        <w:rPr>
          <w:rFonts w:cs="Arial" w:hint="eastAsia"/>
          <w:b/>
          <w:color w:val="auto"/>
        </w:rPr>
        <w:t>3</w:t>
      </w:r>
      <w:r w:rsidRPr="007844F0">
        <w:rPr>
          <w:rFonts w:cs="Arial" w:hint="eastAsia"/>
          <w:b/>
          <w:color w:val="auto"/>
        </w:rPr>
        <w:t>次（含）以上未按规定配戴胸卡者；</w:t>
      </w:r>
    </w:p>
    <w:p w:rsidR="003E0E52" w:rsidRPr="007844F0" w:rsidRDefault="003E0E52" w:rsidP="002B667A">
      <w:pPr>
        <w:pStyle w:val="ac"/>
        <w:numPr>
          <w:ilvl w:val="0"/>
          <w:numId w:val="38"/>
        </w:numPr>
        <w:spacing w:before="0" w:beforeAutospacing="0" w:after="0" w:afterAutospacing="0" w:line="440" w:lineRule="exact"/>
        <w:rPr>
          <w:rFonts w:cs="Arial"/>
          <w:b/>
          <w:color w:val="auto"/>
        </w:rPr>
      </w:pPr>
      <w:r w:rsidRPr="007844F0">
        <w:rPr>
          <w:rFonts w:cs="Arial" w:hint="eastAsia"/>
          <w:b/>
          <w:color w:val="auto"/>
        </w:rPr>
        <w:t>不遵守考勤规定，一个月内迟到累计达到6次（含）以上者；</w:t>
      </w:r>
    </w:p>
    <w:p w:rsidR="003E0E52" w:rsidRPr="002B667A" w:rsidRDefault="003E0E52" w:rsidP="002B667A">
      <w:pPr>
        <w:pStyle w:val="ac"/>
        <w:numPr>
          <w:ilvl w:val="0"/>
          <w:numId w:val="38"/>
        </w:numPr>
        <w:spacing w:before="0" w:beforeAutospacing="0" w:after="0" w:afterAutospacing="0" w:line="440" w:lineRule="exact"/>
        <w:rPr>
          <w:rFonts w:cs="Arial"/>
          <w:color w:val="auto"/>
        </w:rPr>
      </w:pPr>
      <w:r w:rsidRPr="002B667A">
        <w:rPr>
          <w:rFonts w:cs="Arial" w:hint="eastAsia"/>
          <w:color w:val="auto"/>
        </w:rPr>
        <w:t>同事之间相互谩骂吵架情节尚轻者；</w:t>
      </w:r>
    </w:p>
    <w:p w:rsidR="003E0E52" w:rsidRPr="002B667A" w:rsidRDefault="003E0E52" w:rsidP="002B667A">
      <w:pPr>
        <w:pStyle w:val="ac"/>
        <w:numPr>
          <w:ilvl w:val="0"/>
          <w:numId w:val="38"/>
        </w:numPr>
        <w:spacing w:before="0" w:beforeAutospacing="0" w:after="0" w:afterAutospacing="0" w:line="440" w:lineRule="exact"/>
        <w:rPr>
          <w:rFonts w:cs="Arial"/>
          <w:color w:val="auto"/>
        </w:rPr>
      </w:pPr>
      <w:r w:rsidRPr="002B667A">
        <w:rPr>
          <w:rFonts w:cs="Arial" w:hint="eastAsia"/>
          <w:color w:val="auto"/>
        </w:rPr>
        <w:t>一个月内两次未完成工作任务，但未造成重大影响者；</w:t>
      </w:r>
    </w:p>
    <w:p w:rsidR="003E0E52" w:rsidRPr="002B667A" w:rsidRDefault="003E0E52" w:rsidP="002B667A">
      <w:pPr>
        <w:pStyle w:val="ac"/>
        <w:numPr>
          <w:ilvl w:val="0"/>
          <w:numId w:val="38"/>
        </w:numPr>
        <w:spacing w:before="0" w:beforeAutospacing="0" w:after="0" w:afterAutospacing="0" w:line="440" w:lineRule="exact"/>
        <w:rPr>
          <w:rFonts w:cs="Arial"/>
          <w:color w:val="auto"/>
        </w:rPr>
      </w:pPr>
      <w:r w:rsidRPr="002B667A">
        <w:rPr>
          <w:rFonts w:cs="Arial" w:hint="eastAsia"/>
          <w:color w:val="auto"/>
        </w:rPr>
        <w:t>对各级主管的批示或有限期的命令，无正当理由而未如期完成处理不当者；</w:t>
      </w:r>
    </w:p>
    <w:p w:rsidR="003E0E52" w:rsidRPr="002B667A" w:rsidRDefault="003E0E52" w:rsidP="002B667A">
      <w:pPr>
        <w:pStyle w:val="ac"/>
        <w:numPr>
          <w:ilvl w:val="0"/>
          <w:numId w:val="38"/>
        </w:numPr>
        <w:spacing w:before="0" w:beforeAutospacing="0" w:after="0" w:afterAutospacing="0" w:line="440" w:lineRule="exact"/>
        <w:rPr>
          <w:rFonts w:cs="Arial"/>
          <w:color w:val="auto"/>
        </w:rPr>
      </w:pPr>
      <w:r w:rsidRPr="002B667A">
        <w:rPr>
          <w:rFonts w:cs="Arial" w:hint="eastAsia"/>
          <w:color w:val="auto"/>
        </w:rPr>
        <w:t>在工作场所</w:t>
      </w:r>
      <w:proofErr w:type="gramStart"/>
      <w:r w:rsidRPr="002B667A">
        <w:rPr>
          <w:rFonts w:cs="Arial" w:hint="eastAsia"/>
          <w:color w:val="auto"/>
        </w:rPr>
        <w:t>防碍</w:t>
      </w:r>
      <w:proofErr w:type="gramEnd"/>
      <w:r w:rsidRPr="002B667A">
        <w:rPr>
          <w:rFonts w:cs="Arial" w:hint="eastAsia"/>
          <w:color w:val="auto"/>
        </w:rPr>
        <w:t>他人工作者；</w:t>
      </w:r>
    </w:p>
    <w:p w:rsidR="003E0E52" w:rsidRPr="002B667A" w:rsidRDefault="003E0E52" w:rsidP="002B667A">
      <w:pPr>
        <w:pStyle w:val="ac"/>
        <w:numPr>
          <w:ilvl w:val="0"/>
          <w:numId w:val="38"/>
        </w:numPr>
        <w:spacing w:before="0" w:beforeAutospacing="0" w:after="0" w:afterAutospacing="0" w:line="440" w:lineRule="exact"/>
        <w:rPr>
          <w:rFonts w:cs="Arial"/>
          <w:color w:val="auto"/>
        </w:rPr>
      </w:pPr>
      <w:r w:rsidRPr="002B667A">
        <w:rPr>
          <w:rFonts w:cs="Arial" w:hint="eastAsia"/>
          <w:color w:val="auto"/>
        </w:rPr>
        <w:t>在工作时间内睡觉或擅离工作岗位者；</w:t>
      </w:r>
    </w:p>
    <w:p w:rsidR="003E0E52" w:rsidRPr="002B667A" w:rsidRDefault="003E0E52" w:rsidP="002B667A">
      <w:pPr>
        <w:pStyle w:val="ac"/>
        <w:numPr>
          <w:ilvl w:val="0"/>
          <w:numId w:val="38"/>
        </w:numPr>
        <w:spacing w:before="0" w:beforeAutospacing="0" w:after="0" w:afterAutospacing="0" w:line="440" w:lineRule="exact"/>
        <w:rPr>
          <w:rFonts w:cs="Arial"/>
          <w:color w:val="auto"/>
        </w:rPr>
      </w:pPr>
      <w:r w:rsidRPr="002B667A">
        <w:rPr>
          <w:rFonts w:cs="Arial" w:hint="eastAsia"/>
          <w:color w:val="auto"/>
        </w:rPr>
        <w:t>工作时间，非招待客户或业务关系饮酒者；</w:t>
      </w:r>
    </w:p>
    <w:p w:rsidR="003E0E52" w:rsidRPr="002B667A" w:rsidRDefault="003E0E52" w:rsidP="002B667A">
      <w:pPr>
        <w:pStyle w:val="ac"/>
        <w:numPr>
          <w:ilvl w:val="0"/>
          <w:numId w:val="38"/>
        </w:numPr>
        <w:spacing w:before="0" w:beforeAutospacing="0" w:after="0" w:afterAutospacing="0" w:line="440" w:lineRule="exact"/>
        <w:rPr>
          <w:rFonts w:cs="Arial"/>
          <w:color w:val="auto"/>
        </w:rPr>
      </w:pPr>
      <w:r w:rsidRPr="002B667A">
        <w:rPr>
          <w:rFonts w:cs="Arial" w:hint="eastAsia"/>
          <w:color w:val="auto"/>
        </w:rPr>
        <w:t>违反员工基本职责，情节轻微者。</w:t>
      </w:r>
    </w:p>
    <w:p w:rsidR="003E0E52" w:rsidRDefault="00921621">
      <w:pPr>
        <w:spacing w:line="440" w:lineRule="exact"/>
        <w:rPr>
          <w:b/>
          <w:sz w:val="24"/>
        </w:rPr>
      </w:pPr>
      <w:r>
        <w:rPr>
          <w:rFonts w:hint="eastAsia"/>
          <w:b/>
          <w:sz w:val="24"/>
        </w:rPr>
        <w:t>九</w:t>
      </w:r>
      <w:r w:rsidR="003E0E52">
        <w:rPr>
          <w:rFonts w:hint="eastAsia"/>
          <w:b/>
          <w:sz w:val="24"/>
        </w:rPr>
        <w:t>、员工有下列情形之一者，予以记小过</w:t>
      </w:r>
      <w:r w:rsidR="003C5304">
        <w:rPr>
          <w:rFonts w:hint="eastAsia"/>
          <w:b/>
          <w:sz w:val="24"/>
        </w:rPr>
        <w:t>：</w:t>
      </w:r>
    </w:p>
    <w:p w:rsidR="003E0E52" w:rsidRPr="002B667A" w:rsidRDefault="003E0E52" w:rsidP="002B667A">
      <w:pPr>
        <w:pStyle w:val="ac"/>
        <w:numPr>
          <w:ilvl w:val="0"/>
          <w:numId w:val="39"/>
        </w:numPr>
        <w:spacing w:before="0" w:beforeAutospacing="0" w:after="0" w:afterAutospacing="0" w:line="440" w:lineRule="exact"/>
        <w:rPr>
          <w:rFonts w:cs="Arial"/>
          <w:color w:val="auto"/>
        </w:rPr>
      </w:pPr>
      <w:r w:rsidRPr="002B667A">
        <w:rPr>
          <w:rFonts w:cs="Arial" w:hint="eastAsia"/>
          <w:color w:val="auto"/>
        </w:rPr>
        <w:t>因玩忽职守造成公司损失但不大者；</w:t>
      </w:r>
    </w:p>
    <w:p w:rsidR="003E0E52" w:rsidRPr="002B667A" w:rsidRDefault="003E0E52" w:rsidP="002B667A">
      <w:pPr>
        <w:pStyle w:val="ac"/>
        <w:numPr>
          <w:ilvl w:val="0"/>
          <w:numId w:val="39"/>
        </w:numPr>
        <w:spacing w:before="0" w:beforeAutospacing="0" w:after="0" w:afterAutospacing="0" w:line="440" w:lineRule="exact"/>
        <w:rPr>
          <w:rFonts w:cs="Arial"/>
          <w:color w:val="auto"/>
        </w:rPr>
      </w:pPr>
      <w:r w:rsidRPr="002B667A">
        <w:rPr>
          <w:rFonts w:cs="Arial" w:hint="eastAsia"/>
          <w:color w:val="auto"/>
        </w:rPr>
        <w:t>对同事恶意攻击，造成伤害但不大者；</w:t>
      </w:r>
    </w:p>
    <w:p w:rsidR="003E0E52" w:rsidRPr="002B667A" w:rsidRDefault="003E0E52" w:rsidP="002B667A">
      <w:pPr>
        <w:pStyle w:val="ac"/>
        <w:numPr>
          <w:ilvl w:val="0"/>
          <w:numId w:val="39"/>
        </w:numPr>
        <w:spacing w:before="0" w:beforeAutospacing="0" w:after="0" w:afterAutospacing="0" w:line="440" w:lineRule="exact"/>
        <w:rPr>
          <w:rFonts w:cs="Arial"/>
          <w:color w:val="auto"/>
        </w:rPr>
      </w:pPr>
      <w:r w:rsidRPr="002B667A">
        <w:rPr>
          <w:rFonts w:cs="Arial" w:hint="eastAsia"/>
          <w:color w:val="auto"/>
        </w:rPr>
        <w:t>季度内累计3次未完成工作任务，但未造成重大影响者；</w:t>
      </w:r>
    </w:p>
    <w:p w:rsidR="003E0E52" w:rsidRPr="007844F0" w:rsidRDefault="003E0E52" w:rsidP="002B667A">
      <w:pPr>
        <w:pStyle w:val="ac"/>
        <w:numPr>
          <w:ilvl w:val="0"/>
          <w:numId w:val="39"/>
        </w:numPr>
        <w:spacing w:before="0" w:beforeAutospacing="0" w:after="0" w:afterAutospacing="0" w:line="440" w:lineRule="exact"/>
        <w:rPr>
          <w:rFonts w:cs="Arial"/>
          <w:b/>
          <w:color w:val="auto"/>
        </w:rPr>
      </w:pPr>
      <w:r w:rsidRPr="007844F0">
        <w:rPr>
          <w:rFonts w:cs="Arial" w:hint="eastAsia"/>
          <w:b/>
          <w:color w:val="auto"/>
        </w:rPr>
        <w:t>不遵守考勤规定，一个月内迟到累计8次（含）以上者；</w:t>
      </w:r>
    </w:p>
    <w:p w:rsidR="003E0E52" w:rsidRPr="002B667A" w:rsidRDefault="003E0E52" w:rsidP="002B667A">
      <w:pPr>
        <w:pStyle w:val="ac"/>
        <w:numPr>
          <w:ilvl w:val="0"/>
          <w:numId w:val="39"/>
        </w:numPr>
        <w:spacing w:before="0" w:beforeAutospacing="0" w:after="0" w:afterAutospacing="0" w:line="440" w:lineRule="exact"/>
        <w:rPr>
          <w:rFonts w:cs="Arial"/>
          <w:color w:val="auto"/>
        </w:rPr>
      </w:pPr>
      <w:r w:rsidRPr="002B667A">
        <w:rPr>
          <w:rFonts w:cs="Arial" w:hint="eastAsia"/>
          <w:color w:val="auto"/>
        </w:rPr>
        <w:t>违反员工基本职责，情节较重者。</w:t>
      </w:r>
    </w:p>
    <w:p w:rsidR="003E0E52" w:rsidRDefault="00921621">
      <w:pPr>
        <w:spacing w:line="440" w:lineRule="exact"/>
        <w:rPr>
          <w:b/>
          <w:sz w:val="24"/>
        </w:rPr>
      </w:pPr>
      <w:r>
        <w:rPr>
          <w:rFonts w:hint="eastAsia"/>
          <w:b/>
          <w:sz w:val="24"/>
        </w:rPr>
        <w:t>十</w:t>
      </w:r>
      <w:r w:rsidR="003E0E52">
        <w:rPr>
          <w:rFonts w:hint="eastAsia"/>
          <w:b/>
          <w:sz w:val="24"/>
        </w:rPr>
        <w:t>、员工有下列情形之一者，予以记大过：</w:t>
      </w:r>
    </w:p>
    <w:p w:rsidR="003E0E52" w:rsidRPr="002B667A" w:rsidRDefault="003E0E52" w:rsidP="002B667A">
      <w:pPr>
        <w:pStyle w:val="ac"/>
        <w:numPr>
          <w:ilvl w:val="0"/>
          <w:numId w:val="40"/>
        </w:numPr>
        <w:spacing w:before="0" w:beforeAutospacing="0" w:after="0" w:afterAutospacing="0" w:line="440" w:lineRule="exact"/>
        <w:rPr>
          <w:rFonts w:cs="Arial"/>
          <w:color w:val="auto"/>
        </w:rPr>
      </w:pPr>
      <w:r w:rsidRPr="002B667A">
        <w:rPr>
          <w:rFonts w:cs="Arial" w:hint="eastAsia"/>
          <w:color w:val="auto"/>
        </w:rPr>
        <w:lastRenderedPageBreak/>
        <w:t>在工作时间睡觉或擅离职守，导致公司蒙受损失者；</w:t>
      </w:r>
    </w:p>
    <w:p w:rsidR="003E0E52" w:rsidRPr="002B667A" w:rsidRDefault="003E0E52" w:rsidP="002B667A">
      <w:pPr>
        <w:pStyle w:val="ac"/>
        <w:numPr>
          <w:ilvl w:val="0"/>
          <w:numId w:val="40"/>
        </w:numPr>
        <w:spacing w:before="0" w:beforeAutospacing="0" w:after="0" w:afterAutospacing="0" w:line="440" w:lineRule="exact"/>
        <w:rPr>
          <w:rFonts w:cs="Arial"/>
          <w:color w:val="auto"/>
        </w:rPr>
      </w:pPr>
      <w:r w:rsidRPr="002B667A">
        <w:rPr>
          <w:rFonts w:cs="Arial" w:hint="eastAsia"/>
          <w:color w:val="auto"/>
        </w:rPr>
        <w:t>携带危险或违禁物品进入工作场所；</w:t>
      </w:r>
    </w:p>
    <w:p w:rsidR="003E0E52" w:rsidRPr="002B667A" w:rsidRDefault="003E0E52" w:rsidP="002B667A">
      <w:pPr>
        <w:pStyle w:val="ac"/>
        <w:numPr>
          <w:ilvl w:val="0"/>
          <w:numId w:val="40"/>
        </w:numPr>
        <w:spacing w:before="0" w:beforeAutospacing="0" w:after="0" w:afterAutospacing="0" w:line="440" w:lineRule="exact"/>
        <w:rPr>
          <w:rFonts w:cs="Arial"/>
          <w:color w:val="auto"/>
        </w:rPr>
      </w:pPr>
      <w:r w:rsidRPr="002B667A">
        <w:rPr>
          <w:rFonts w:cs="Arial" w:hint="eastAsia"/>
          <w:color w:val="auto"/>
        </w:rPr>
        <w:t>故意撕毁公文者；</w:t>
      </w:r>
    </w:p>
    <w:p w:rsidR="003E0E52" w:rsidRPr="002B667A" w:rsidRDefault="003E0E52" w:rsidP="002B667A">
      <w:pPr>
        <w:pStyle w:val="ac"/>
        <w:numPr>
          <w:ilvl w:val="0"/>
          <w:numId w:val="40"/>
        </w:numPr>
        <w:spacing w:before="0" w:beforeAutospacing="0" w:after="0" w:afterAutospacing="0" w:line="440" w:lineRule="exact"/>
        <w:rPr>
          <w:rFonts w:cs="Arial"/>
          <w:color w:val="auto"/>
        </w:rPr>
      </w:pPr>
      <w:r w:rsidRPr="002B667A">
        <w:rPr>
          <w:rFonts w:cs="Arial" w:hint="eastAsia"/>
          <w:color w:val="auto"/>
        </w:rPr>
        <w:t>虚报工作成绩或伪造工作记录者；</w:t>
      </w:r>
    </w:p>
    <w:p w:rsidR="003E0E52" w:rsidRPr="002B667A" w:rsidRDefault="003E0E52" w:rsidP="002B667A">
      <w:pPr>
        <w:pStyle w:val="ac"/>
        <w:numPr>
          <w:ilvl w:val="0"/>
          <w:numId w:val="40"/>
        </w:numPr>
        <w:spacing w:before="0" w:beforeAutospacing="0" w:after="0" w:afterAutospacing="0" w:line="440" w:lineRule="exact"/>
        <w:rPr>
          <w:rFonts w:cs="Arial"/>
          <w:color w:val="auto"/>
        </w:rPr>
      </w:pPr>
      <w:r w:rsidRPr="002B667A">
        <w:rPr>
          <w:rFonts w:cs="Arial" w:hint="eastAsia"/>
          <w:color w:val="auto"/>
        </w:rPr>
        <w:t>对同事恶意攻击，造成较大伤害者；</w:t>
      </w:r>
    </w:p>
    <w:p w:rsidR="003E0E52" w:rsidRPr="002B667A" w:rsidRDefault="00943F93" w:rsidP="002B667A">
      <w:pPr>
        <w:pStyle w:val="ac"/>
        <w:numPr>
          <w:ilvl w:val="0"/>
          <w:numId w:val="40"/>
        </w:numPr>
        <w:spacing w:before="0" w:beforeAutospacing="0" w:after="0" w:afterAutospacing="0" w:line="440" w:lineRule="exact"/>
        <w:rPr>
          <w:rFonts w:cs="Arial"/>
          <w:color w:val="auto"/>
        </w:rPr>
      </w:pPr>
      <w:r>
        <w:rPr>
          <w:rFonts w:cs="Arial" w:hint="eastAsia"/>
          <w:color w:val="auto"/>
        </w:rPr>
        <w:t>遗失重要公文（物品）</w:t>
      </w:r>
      <w:r w:rsidR="003E0E52" w:rsidRPr="002B667A">
        <w:rPr>
          <w:rFonts w:cs="Arial" w:hint="eastAsia"/>
          <w:color w:val="auto"/>
        </w:rPr>
        <w:t>或故意泄漏商业秘密者；</w:t>
      </w:r>
    </w:p>
    <w:p w:rsidR="003E0E52" w:rsidRPr="002B667A" w:rsidRDefault="003E0E52" w:rsidP="002B667A">
      <w:pPr>
        <w:pStyle w:val="ac"/>
        <w:numPr>
          <w:ilvl w:val="0"/>
          <w:numId w:val="40"/>
        </w:numPr>
        <w:spacing w:before="0" w:beforeAutospacing="0" w:after="0" w:afterAutospacing="0" w:line="440" w:lineRule="exact"/>
        <w:rPr>
          <w:rFonts w:cs="Arial"/>
          <w:color w:val="auto"/>
        </w:rPr>
      </w:pPr>
      <w:r w:rsidRPr="002B667A">
        <w:rPr>
          <w:rFonts w:cs="Arial" w:hint="eastAsia"/>
          <w:color w:val="auto"/>
        </w:rPr>
        <w:t>职务下所保管的公司财物短少、损坏、私用</w:t>
      </w:r>
      <w:proofErr w:type="gramStart"/>
      <w:r w:rsidRPr="002B667A">
        <w:rPr>
          <w:rFonts w:cs="Arial" w:hint="eastAsia"/>
          <w:color w:val="auto"/>
        </w:rPr>
        <w:t>或擅送他人</w:t>
      </w:r>
      <w:proofErr w:type="gramEnd"/>
      <w:r w:rsidRPr="002B667A">
        <w:rPr>
          <w:rFonts w:cs="Arial" w:hint="eastAsia"/>
          <w:color w:val="auto"/>
        </w:rPr>
        <w:t>使用，造成损失较小者；</w:t>
      </w:r>
    </w:p>
    <w:p w:rsidR="003E0E52" w:rsidRPr="002B667A" w:rsidRDefault="003E0E52" w:rsidP="002B667A">
      <w:pPr>
        <w:pStyle w:val="ac"/>
        <w:numPr>
          <w:ilvl w:val="0"/>
          <w:numId w:val="40"/>
        </w:numPr>
        <w:spacing w:before="0" w:beforeAutospacing="0" w:after="0" w:afterAutospacing="0" w:line="440" w:lineRule="exact"/>
        <w:rPr>
          <w:rFonts w:cs="Arial"/>
          <w:color w:val="auto"/>
        </w:rPr>
      </w:pPr>
      <w:r w:rsidRPr="002B667A">
        <w:rPr>
          <w:rFonts w:cs="Arial" w:hint="eastAsia"/>
          <w:color w:val="auto"/>
        </w:rPr>
        <w:t>违反安全规定，使用公司蒙受重大损失者；</w:t>
      </w:r>
    </w:p>
    <w:p w:rsidR="003E0E52" w:rsidRPr="007844F0" w:rsidRDefault="003E0E52" w:rsidP="002B667A">
      <w:pPr>
        <w:pStyle w:val="ac"/>
        <w:numPr>
          <w:ilvl w:val="0"/>
          <w:numId w:val="40"/>
        </w:numPr>
        <w:spacing w:before="0" w:beforeAutospacing="0" w:after="0" w:afterAutospacing="0" w:line="440" w:lineRule="exact"/>
        <w:rPr>
          <w:rFonts w:cs="Arial"/>
          <w:b/>
          <w:color w:val="auto"/>
        </w:rPr>
      </w:pPr>
      <w:r w:rsidRPr="007844F0">
        <w:rPr>
          <w:rFonts w:cs="Arial" w:hint="eastAsia"/>
          <w:b/>
          <w:color w:val="auto"/>
        </w:rPr>
        <w:t>不遵守考勤规定，一个月内迟到累计超过10次（含）以上者；</w:t>
      </w:r>
    </w:p>
    <w:p w:rsidR="003E0E52" w:rsidRPr="002B667A" w:rsidRDefault="003E0E52" w:rsidP="002B667A">
      <w:pPr>
        <w:pStyle w:val="ac"/>
        <w:numPr>
          <w:ilvl w:val="0"/>
          <w:numId w:val="40"/>
        </w:numPr>
        <w:spacing w:before="0" w:beforeAutospacing="0" w:after="0" w:afterAutospacing="0" w:line="440" w:lineRule="exact"/>
        <w:rPr>
          <w:rFonts w:cs="Arial"/>
          <w:color w:val="auto"/>
        </w:rPr>
      </w:pPr>
      <w:r w:rsidRPr="002B667A">
        <w:rPr>
          <w:rFonts w:cs="Arial" w:hint="eastAsia"/>
          <w:color w:val="auto"/>
        </w:rPr>
        <w:t>未完成工作任务，造成重大影响或损失者；</w:t>
      </w:r>
    </w:p>
    <w:p w:rsidR="003E0E52" w:rsidRPr="002B667A" w:rsidRDefault="003E0E52" w:rsidP="002B667A">
      <w:pPr>
        <w:pStyle w:val="ac"/>
        <w:numPr>
          <w:ilvl w:val="0"/>
          <w:numId w:val="40"/>
        </w:numPr>
        <w:spacing w:before="0" w:beforeAutospacing="0" w:after="0" w:afterAutospacing="0" w:line="440" w:lineRule="exact"/>
        <w:rPr>
          <w:rFonts w:cs="Arial"/>
          <w:color w:val="auto"/>
        </w:rPr>
      </w:pPr>
      <w:r w:rsidRPr="002B667A">
        <w:rPr>
          <w:rFonts w:cs="Arial" w:hint="eastAsia"/>
          <w:color w:val="auto"/>
        </w:rPr>
        <w:t>违反员工基本职责，情节严重者。</w:t>
      </w:r>
    </w:p>
    <w:p w:rsidR="003E0E52" w:rsidRDefault="00921621">
      <w:pPr>
        <w:spacing w:line="440" w:lineRule="exact"/>
        <w:rPr>
          <w:b/>
          <w:sz w:val="24"/>
        </w:rPr>
      </w:pPr>
      <w:r>
        <w:rPr>
          <w:rFonts w:hint="eastAsia"/>
          <w:b/>
          <w:sz w:val="24"/>
        </w:rPr>
        <w:t>十一</w:t>
      </w:r>
      <w:r w:rsidR="003E0E52">
        <w:rPr>
          <w:rFonts w:hint="eastAsia"/>
          <w:b/>
          <w:sz w:val="24"/>
        </w:rPr>
        <w:t>、员工有下列情形之一者，予以辞退或开除</w:t>
      </w:r>
      <w:r w:rsidR="003C5304">
        <w:rPr>
          <w:rFonts w:hint="eastAsia"/>
          <w:b/>
          <w:sz w:val="24"/>
        </w:rPr>
        <w:t>：</w:t>
      </w:r>
    </w:p>
    <w:p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拒不听从主管指挥监督，与主管发生冲突者；</w:t>
      </w:r>
    </w:p>
    <w:p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在公司内酗酒滋事造成恶劣影响者；</w:t>
      </w:r>
    </w:p>
    <w:p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在公司内聚众赌博；</w:t>
      </w:r>
    </w:p>
    <w:p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故意毁坏公物，金额较大者；</w:t>
      </w:r>
    </w:p>
    <w:p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聚众闹事妨害正常工作秩序者；</w:t>
      </w:r>
    </w:p>
    <w:p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违反劳动合同或公司管理规定，情节严重者；</w:t>
      </w:r>
    </w:p>
    <w:p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对同仁施以暴力或有重大侮辱威胁行为者；</w:t>
      </w:r>
    </w:p>
    <w:p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恶意煽动人心对抗公司或集体怠工；</w:t>
      </w:r>
    </w:p>
    <w:p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当月旷工3天或一年内累计旷工10天以上者；</w:t>
      </w:r>
    </w:p>
    <w:p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盗窃同仁或公司财物者；</w:t>
      </w:r>
    </w:p>
    <w:p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利用公司名义招摇</w:t>
      </w:r>
      <w:r w:rsidR="00943F93">
        <w:rPr>
          <w:rFonts w:cs="Arial" w:hint="eastAsia"/>
          <w:color w:val="auto"/>
        </w:rPr>
        <w:t>撞</w:t>
      </w:r>
      <w:r w:rsidRPr="002B667A">
        <w:rPr>
          <w:rFonts w:cs="Arial" w:hint="eastAsia"/>
          <w:color w:val="auto"/>
        </w:rPr>
        <w:t>骗，使公司蒙受损失者；</w:t>
      </w:r>
    </w:p>
    <w:p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在公司内部有伤风败俗之行为者；</w:t>
      </w:r>
    </w:p>
    <w:p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占用、贪污公司款项，利用职权受贿或以不正当手段谋取私利，损害公司利益者；</w:t>
      </w:r>
    </w:p>
    <w:p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年度内累计10次记大过行为者；</w:t>
      </w:r>
    </w:p>
    <w:p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经公检法部门给予拘留、劳教、</w:t>
      </w:r>
      <w:proofErr w:type="gramStart"/>
      <w:r w:rsidRPr="002B667A">
        <w:rPr>
          <w:rFonts w:cs="Arial" w:hint="eastAsia"/>
          <w:color w:val="auto"/>
        </w:rPr>
        <w:t>叛</w:t>
      </w:r>
      <w:proofErr w:type="gramEnd"/>
      <w:r w:rsidRPr="002B667A">
        <w:rPr>
          <w:rFonts w:cs="Arial" w:hint="eastAsia"/>
          <w:color w:val="auto"/>
        </w:rPr>
        <w:t>刑处理者；</w:t>
      </w:r>
    </w:p>
    <w:p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欺诈行为，与客户合谋谎报市场假象，争取不必要的市场力度，使公司蒙受较大损失；</w:t>
      </w:r>
    </w:p>
    <w:p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提供假资料或假报告，伪造、撰改单据、证明等给公司造成损失的；</w:t>
      </w:r>
    </w:p>
    <w:p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向他人泄露、提供公司机密；发表有损公司形象，恶意中伤公司、同事的言论、传单，上述情节严重者；</w:t>
      </w:r>
    </w:p>
    <w:p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lastRenderedPageBreak/>
        <w:t>辱骂客户或与客户发生斗殴事件情节严重者；</w:t>
      </w:r>
    </w:p>
    <w:p w:rsidR="003E0E52" w:rsidRPr="002B667A" w:rsidRDefault="003E0E52" w:rsidP="002B667A">
      <w:pPr>
        <w:pStyle w:val="ac"/>
        <w:numPr>
          <w:ilvl w:val="0"/>
          <w:numId w:val="41"/>
        </w:numPr>
        <w:spacing w:before="0" w:beforeAutospacing="0" w:after="0" w:afterAutospacing="0" w:line="440" w:lineRule="exact"/>
        <w:rPr>
          <w:rFonts w:cs="Arial"/>
          <w:color w:val="auto"/>
        </w:rPr>
      </w:pPr>
      <w:r w:rsidRPr="002B667A">
        <w:rPr>
          <w:rFonts w:cs="Arial" w:hint="eastAsia"/>
          <w:color w:val="auto"/>
        </w:rPr>
        <w:t>其它严重违背公司意愿、阻碍公司发展、损害公司利益等情节。</w:t>
      </w:r>
    </w:p>
    <w:p w:rsidR="003E0E52" w:rsidRDefault="003E0E52">
      <w:pPr>
        <w:spacing w:line="440" w:lineRule="exact"/>
        <w:ind w:firstLineChars="200" w:firstLine="723"/>
        <w:jc w:val="center"/>
        <w:rPr>
          <w:rFonts w:ascii="宋体" w:hAnsi="宋体"/>
          <w:b/>
          <w:bCs/>
          <w:sz w:val="36"/>
          <w:szCs w:val="36"/>
        </w:rPr>
      </w:pPr>
    </w:p>
    <w:p w:rsidR="003E0E52" w:rsidRPr="003D6056" w:rsidRDefault="003E0E52" w:rsidP="00E41B24">
      <w:pPr>
        <w:pStyle w:val="11"/>
        <w:spacing w:before="360" w:after="120"/>
      </w:pPr>
      <w:bookmarkStart w:id="53" w:name="_Toc338582515"/>
      <w:bookmarkStart w:id="54" w:name="_Toc338709768"/>
      <w:r w:rsidRPr="003D6056">
        <w:rPr>
          <w:rFonts w:hint="eastAsia"/>
        </w:rPr>
        <w:lastRenderedPageBreak/>
        <w:t>第八章  薪酬管理</w:t>
      </w:r>
      <w:bookmarkEnd w:id="53"/>
      <w:r w:rsidR="00F55FF3">
        <w:rPr>
          <w:rFonts w:hint="eastAsia"/>
        </w:rPr>
        <w:t>制度</w:t>
      </w:r>
      <w:bookmarkEnd w:id="54"/>
    </w:p>
    <w:p w:rsidR="003E0E52" w:rsidRDefault="003E0E52">
      <w:pPr>
        <w:spacing w:line="440" w:lineRule="exact"/>
        <w:rPr>
          <w:rFonts w:ascii="宋体" w:hAnsi="宋体"/>
          <w:sz w:val="24"/>
        </w:rPr>
      </w:pPr>
      <w:r>
        <w:rPr>
          <w:rFonts w:ascii="宋体" w:hAnsi="宋体" w:hint="eastAsia"/>
          <w:b/>
          <w:bCs/>
          <w:sz w:val="24"/>
        </w:rPr>
        <w:t>一、薪酬构成</w:t>
      </w:r>
      <w:r>
        <w:rPr>
          <w:rFonts w:ascii="宋体" w:hAnsi="宋体" w:hint="eastAsia"/>
          <w:sz w:val="24"/>
        </w:rPr>
        <w:t xml:space="preserve">  员工的薪酬由</w:t>
      </w:r>
      <w:r w:rsidR="00C22361">
        <w:rPr>
          <w:rFonts w:ascii="宋体" w:hAnsi="宋体" w:hint="eastAsia"/>
          <w:sz w:val="24"/>
        </w:rPr>
        <w:t>五</w:t>
      </w:r>
      <w:r>
        <w:rPr>
          <w:rFonts w:ascii="宋体" w:hAnsi="宋体" w:hint="eastAsia"/>
          <w:sz w:val="24"/>
        </w:rPr>
        <w:t>部分组成：</w:t>
      </w:r>
    </w:p>
    <w:p w:rsidR="003E0E52" w:rsidRDefault="003E0E52" w:rsidP="00D913EB">
      <w:pPr>
        <w:numPr>
          <w:ilvl w:val="0"/>
          <w:numId w:val="3"/>
        </w:numPr>
        <w:tabs>
          <w:tab w:val="clear" w:pos="420"/>
          <w:tab w:val="left" w:pos="0"/>
        </w:tabs>
        <w:spacing w:line="440" w:lineRule="exact"/>
        <w:ind w:leftChars="200" w:left="781" w:hangingChars="150" w:hanging="361"/>
        <w:rPr>
          <w:rFonts w:ascii="宋体" w:hAnsi="宋体"/>
          <w:sz w:val="24"/>
        </w:rPr>
      </w:pPr>
      <w:r w:rsidRPr="00522E17">
        <w:rPr>
          <w:rFonts w:ascii="宋体" w:hAnsi="宋体" w:hint="eastAsia"/>
          <w:b/>
          <w:sz w:val="24"/>
        </w:rPr>
        <w:t>基本工资</w:t>
      </w:r>
      <w:r>
        <w:rPr>
          <w:rFonts w:ascii="宋体" w:hAnsi="宋体" w:hint="eastAsia"/>
          <w:sz w:val="24"/>
        </w:rPr>
        <w:t>，实行“以岗定薪”，以员工的学历、经验、技能及其工作性质予以确定，每月固定发放；</w:t>
      </w:r>
    </w:p>
    <w:p w:rsidR="003E0E52" w:rsidRDefault="003E0E52" w:rsidP="00D913EB">
      <w:pPr>
        <w:numPr>
          <w:ilvl w:val="0"/>
          <w:numId w:val="3"/>
        </w:numPr>
        <w:tabs>
          <w:tab w:val="clear" w:pos="420"/>
          <w:tab w:val="left" w:pos="0"/>
        </w:tabs>
        <w:spacing w:line="440" w:lineRule="exact"/>
        <w:ind w:leftChars="200" w:left="781" w:hangingChars="150" w:hanging="361"/>
        <w:rPr>
          <w:rFonts w:ascii="宋体" w:hAnsi="宋体"/>
          <w:sz w:val="24"/>
        </w:rPr>
      </w:pPr>
      <w:r w:rsidRPr="00522E17">
        <w:rPr>
          <w:rFonts w:ascii="宋体" w:hAnsi="宋体" w:hint="eastAsia"/>
          <w:b/>
          <w:sz w:val="24"/>
        </w:rPr>
        <w:t>绩效工资</w:t>
      </w:r>
      <w:r>
        <w:rPr>
          <w:rFonts w:ascii="宋体" w:hAnsi="宋体" w:hint="eastAsia"/>
          <w:sz w:val="24"/>
        </w:rPr>
        <w:t>，与绩效考核</w:t>
      </w:r>
      <w:r w:rsidR="00FD1115">
        <w:rPr>
          <w:rFonts w:ascii="宋体" w:hAnsi="宋体" w:hint="eastAsia"/>
          <w:sz w:val="24"/>
        </w:rPr>
        <w:t>成绩</w:t>
      </w:r>
      <w:r>
        <w:rPr>
          <w:rFonts w:ascii="宋体" w:hAnsi="宋体" w:hint="eastAsia"/>
          <w:sz w:val="24"/>
        </w:rPr>
        <w:t>挂钩；</w:t>
      </w:r>
    </w:p>
    <w:p w:rsidR="00C22361" w:rsidRDefault="00C22361" w:rsidP="00C22361">
      <w:pPr>
        <w:numPr>
          <w:ilvl w:val="0"/>
          <w:numId w:val="3"/>
        </w:numPr>
        <w:tabs>
          <w:tab w:val="clear" w:pos="420"/>
          <w:tab w:val="left" w:pos="0"/>
        </w:tabs>
        <w:spacing w:line="440" w:lineRule="exact"/>
        <w:ind w:leftChars="200" w:left="781" w:hangingChars="150" w:hanging="361"/>
        <w:rPr>
          <w:rFonts w:ascii="宋体" w:hAnsi="宋体"/>
          <w:sz w:val="24"/>
        </w:rPr>
      </w:pPr>
      <w:r>
        <w:rPr>
          <w:rFonts w:ascii="宋体" w:hAnsi="宋体" w:hint="eastAsia"/>
          <w:b/>
          <w:sz w:val="24"/>
        </w:rPr>
        <w:t>福利</w:t>
      </w:r>
      <w:r w:rsidRPr="00C22361">
        <w:rPr>
          <w:rFonts w:ascii="宋体" w:hAnsi="宋体" w:hint="eastAsia"/>
          <w:sz w:val="24"/>
        </w:rPr>
        <w:t>，包括：社会保险、</w:t>
      </w:r>
      <w:proofErr w:type="gramStart"/>
      <w:r w:rsidR="008B169E">
        <w:rPr>
          <w:rFonts w:ascii="宋体" w:hAnsi="宋体" w:hint="eastAsia"/>
          <w:sz w:val="24"/>
        </w:rPr>
        <w:t>通迅</w:t>
      </w:r>
      <w:proofErr w:type="gramEnd"/>
      <w:r>
        <w:rPr>
          <w:rFonts w:ascii="宋体" w:hAnsi="宋体" w:hint="eastAsia"/>
          <w:sz w:val="24"/>
        </w:rPr>
        <w:t>补贴</w:t>
      </w:r>
      <w:r w:rsidRPr="00C22361">
        <w:rPr>
          <w:rFonts w:ascii="宋体" w:hAnsi="宋体" w:hint="eastAsia"/>
          <w:sz w:val="24"/>
        </w:rPr>
        <w:t>、</w:t>
      </w:r>
      <w:r w:rsidR="009F022A">
        <w:rPr>
          <w:rFonts w:ascii="宋体" w:hAnsi="宋体" w:hint="eastAsia"/>
          <w:sz w:val="24"/>
        </w:rPr>
        <w:t>餐费补贴、过节费、</w:t>
      </w:r>
      <w:r w:rsidRPr="00C22361">
        <w:rPr>
          <w:rFonts w:ascii="宋体" w:hAnsi="宋体" w:hint="eastAsia"/>
          <w:sz w:val="24"/>
        </w:rPr>
        <w:t>各种奖励等</w:t>
      </w:r>
      <w:r>
        <w:rPr>
          <w:rFonts w:ascii="宋体" w:hAnsi="宋体" w:hint="eastAsia"/>
          <w:sz w:val="24"/>
        </w:rPr>
        <w:t>；</w:t>
      </w:r>
    </w:p>
    <w:p w:rsidR="003E0E52" w:rsidRDefault="003E0E52" w:rsidP="00D913EB">
      <w:pPr>
        <w:numPr>
          <w:ilvl w:val="0"/>
          <w:numId w:val="3"/>
        </w:numPr>
        <w:tabs>
          <w:tab w:val="clear" w:pos="420"/>
          <w:tab w:val="left" w:pos="0"/>
        </w:tabs>
        <w:spacing w:line="440" w:lineRule="exact"/>
        <w:ind w:leftChars="200" w:left="781" w:hangingChars="150" w:hanging="361"/>
        <w:rPr>
          <w:rFonts w:ascii="宋体" w:hAnsi="宋体"/>
          <w:sz w:val="24"/>
        </w:rPr>
      </w:pPr>
      <w:r w:rsidRPr="00522E17">
        <w:rPr>
          <w:rFonts w:ascii="宋体" w:hAnsi="宋体" w:hint="eastAsia"/>
          <w:b/>
          <w:sz w:val="24"/>
        </w:rPr>
        <w:t>年终奖</w:t>
      </w:r>
      <w:r>
        <w:rPr>
          <w:rFonts w:ascii="宋体" w:hAnsi="宋体" w:hint="eastAsia"/>
          <w:sz w:val="24"/>
        </w:rPr>
        <w:t>，</w:t>
      </w:r>
      <w:r w:rsidR="00E9605B">
        <w:rPr>
          <w:rFonts w:ascii="宋体" w:hAnsi="宋体" w:hint="eastAsia"/>
          <w:sz w:val="24"/>
        </w:rPr>
        <w:t>原则上采取年底双薪的方式发放</w:t>
      </w:r>
      <w:r w:rsidR="00FD1115">
        <w:rPr>
          <w:rFonts w:ascii="宋体" w:hAnsi="宋体" w:hint="eastAsia"/>
          <w:sz w:val="24"/>
        </w:rPr>
        <w:t>，</w:t>
      </w:r>
      <w:r>
        <w:rPr>
          <w:rFonts w:ascii="宋体" w:hAnsi="宋体" w:hint="eastAsia"/>
          <w:sz w:val="24"/>
        </w:rPr>
        <w:t>在实际计发时，</w:t>
      </w:r>
      <w:r w:rsidR="00E9605B">
        <w:rPr>
          <w:rFonts w:ascii="宋体" w:hAnsi="宋体" w:hint="eastAsia"/>
          <w:sz w:val="24"/>
        </w:rPr>
        <w:t>还应</w:t>
      </w:r>
      <w:r>
        <w:rPr>
          <w:rFonts w:ascii="宋体" w:hAnsi="宋体" w:hint="eastAsia"/>
          <w:sz w:val="24"/>
        </w:rPr>
        <w:t>结合员工全年实际出勤率和考核结果；</w:t>
      </w:r>
    </w:p>
    <w:p w:rsidR="003E0E52" w:rsidRPr="00522E17" w:rsidRDefault="003E0E52" w:rsidP="00D913EB">
      <w:pPr>
        <w:numPr>
          <w:ilvl w:val="0"/>
          <w:numId w:val="3"/>
        </w:numPr>
        <w:tabs>
          <w:tab w:val="clear" w:pos="420"/>
          <w:tab w:val="left" w:pos="0"/>
        </w:tabs>
        <w:spacing w:line="440" w:lineRule="exact"/>
        <w:ind w:leftChars="200" w:left="781" w:hangingChars="150" w:hanging="361"/>
        <w:rPr>
          <w:rFonts w:ascii="宋体" w:hAnsi="宋体"/>
          <w:sz w:val="24"/>
        </w:rPr>
      </w:pPr>
      <w:r w:rsidRPr="00522E17">
        <w:rPr>
          <w:rFonts w:hint="eastAsia"/>
          <w:b/>
          <w:sz w:val="24"/>
        </w:rPr>
        <w:t>年终分红</w:t>
      </w:r>
      <w:r w:rsidRPr="003F2925">
        <w:rPr>
          <w:rFonts w:hint="eastAsia"/>
          <w:sz w:val="24"/>
        </w:rPr>
        <w:t>，根据公司经济效益浮动发放；在发放年终奖金前的本年度内任何时候，本人辞职或者因故被公司解除劳动合同的员工，均不可享受公司当年发放的年终奖。</w:t>
      </w:r>
    </w:p>
    <w:p w:rsidR="003E0E52" w:rsidRDefault="003E0E52" w:rsidP="00D913EB">
      <w:pPr>
        <w:numPr>
          <w:ilvl w:val="0"/>
          <w:numId w:val="3"/>
        </w:numPr>
        <w:tabs>
          <w:tab w:val="clear" w:pos="420"/>
          <w:tab w:val="left" w:pos="0"/>
        </w:tabs>
        <w:spacing w:line="440" w:lineRule="exact"/>
        <w:ind w:leftChars="200" w:left="780" w:hangingChars="150" w:hanging="360"/>
        <w:rPr>
          <w:rFonts w:ascii="宋体" w:hAnsi="宋体"/>
          <w:sz w:val="24"/>
        </w:rPr>
      </w:pPr>
      <w:r>
        <w:rPr>
          <w:rFonts w:ascii="宋体" w:hAnsi="宋体" w:hint="eastAsia"/>
          <w:sz w:val="24"/>
        </w:rPr>
        <w:t>每一位员工的具体工资构成，</w:t>
      </w:r>
      <w:proofErr w:type="gramStart"/>
      <w:r>
        <w:rPr>
          <w:rFonts w:ascii="宋体" w:hAnsi="宋体" w:hint="eastAsia"/>
          <w:sz w:val="24"/>
        </w:rPr>
        <w:t>不</w:t>
      </w:r>
      <w:proofErr w:type="gramEnd"/>
      <w:r>
        <w:rPr>
          <w:rFonts w:ascii="宋体" w:hAnsi="宋体" w:hint="eastAsia"/>
          <w:sz w:val="24"/>
        </w:rPr>
        <w:t>必然包括上述项目，应以劳动合同为准。</w:t>
      </w:r>
    </w:p>
    <w:p w:rsidR="00B10768" w:rsidRDefault="00B10768" w:rsidP="00B10768">
      <w:pPr>
        <w:tabs>
          <w:tab w:val="left" w:pos="0"/>
        </w:tabs>
        <w:spacing w:line="440" w:lineRule="exact"/>
        <w:rPr>
          <w:rFonts w:ascii="宋体" w:hAnsi="宋体"/>
          <w:b/>
          <w:bCs/>
          <w:sz w:val="24"/>
        </w:rPr>
      </w:pPr>
      <w:r>
        <w:rPr>
          <w:rFonts w:ascii="宋体" w:hAnsi="宋体" w:hint="eastAsia"/>
          <w:b/>
          <w:bCs/>
          <w:sz w:val="24"/>
        </w:rPr>
        <w:t>二、</w:t>
      </w:r>
      <w:r w:rsidRPr="00B10768">
        <w:rPr>
          <w:rFonts w:ascii="宋体" w:hAnsi="宋体" w:hint="eastAsia"/>
          <w:b/>
          <w:bCs/>
          <w:sz w:val="24"/>
        </w:rPr>
        <w:t>薪酬调整与</w:t>
      </w:r>
      <w:r w:rsidR="002F7276">
        <w:rPr>
          <w:rFonts w:ascii="宋体" w:hAnsi="宋体" w:hint="eastAsia"/>
          <w:b/>
          <w:bCs/>
          <w:sz w:val="24"/>
        </w:rPr>
        <w:t>职位</w:t>
      </w:r>
      <w:r w:rsidRPr="00B10768">
        <w:rPr>
          <w:rFonts w:ascii="宋体" w:hAnsi="宋体" w:hint="eastAsia"/>
          <w:b/>
          <w:bCs/>
          <w:sz w:val="24"/>
        </w:rPr>
        <w:t>变动</w:t>
      </w:r>
    </w:p>
    <w:p w:rsidR="00265260" w:rsidRDefault="00265260" w:rsidP="008C1D68">
      <w:pPr>
        <w:numPr>
          <w:ilvl w:val="0"/>
          <w:numId w:val="48"/>
        </w:numPr>
        <w:tabs>
          <w:tab w:val="left" w:pos="0"/>
        </w:tabs>
        <w:spacing w:line="440" w:lineRule="exact"/>
        <w:ind w:leftChars="200" w:left="781" w:hangingChars="150" w:hanging="361"/>
        <w:rPr>
          <w:rFonts w:ascii="宋体" w:hAnsi="宋体"/>
          <w:sz w:val="24"/>
        </w:rPr>
      </w:pPr>
      <w:r w:rsidRPr="007B2B31">
        <w:rPr>
          <w:rFonts w:ascii="宋体" w:hAnsi="宋体" w:hint="eastAsia"/>
          <w:b/>
          <w:sz w:val="24"/>
        </w:rPr>
        <w:t>调薪</w:t>
      </w:r>
      <w:r w:rsidRPr="00265260">
        <w:rPr>
          <w:rFonts w:ascii="宋体" w:hAnsi="宋体" w:hint="eastAsia"/>
          <w:sz w:val="24"/>
        </w:rPr>
        <w:t>：能够熟练适应本岗位工作，表现优秀，且达到调薪资格者（详见</w:t>
      </w:r>
      <w:r w:rsidR="00B93624">
        <w:rPr>
          <w:rFonts w:ascii="宋体" w:hAnsi="宋体" w:hint="eastAsia"/>
          <w:sz w:val="24"/>
        </w:rPr>
        <w:t>调薪条件</w:t>
      </w:r>
      <w:r w:rsidRPr="00265260">
        <w:rPr>
          <w:rFonts w:ascii="宋体" w:hAnsi="宋体" w:hint="eastAsia"/>
          <w:sz w:val="24"/>
        </w:rPr>
        <w:t>），每年可享受一次调薪</w:t>
      </w:r>
      <w:r w:rsidR="00B93624">
        <w:rPr>
          <w:rFonts w:ascii="宋体" w:hAnsi="宋体" w:hint="eastAsia"/>
          <w:sz w:val="24"/>
        </w:rPr>
        <w:t>；</w:t>
      </w:r>
    </w:p>
    <w:p w:rsidR="002F7276" w:rsidRPr="007B2B31" w:rsidRDefault="002F7276" w:rsidP="008C1D68">
      <w:pPr>
        <w:numPr>
          <w:ilvl w:val="0"/>
          <w:numId w:val="48"/>
        </w:numPr>
        <w:tabs>
          <w:tab w:val="left" w:pos="0"/>
        </w:tabs>
        <w:spacing w:line="440" w:lineRule="exact"/>
        <w:ind w:leftChars="200" w:left="781" w:hangingChars="150" w:hanging="361"/>
        <w:rPr>
          <w:rFonts w:ascii="宋体" w:hAnsi="宋体"/>
          <w:b/>
          <w:sz w:val="24"/>
        </w:rPr>
      </w:pPr>
      <w:r w:rsidRPr="007B2B31">
        <w:rPr>
          <w:rFonts w:ascii="宋体" w:hAnsi="宋体" w:hint="eastAsia"/>
          <w:b/>
          <w:sz w:val="24"/>
        </w:rPr>
        <w:t>调薪条件：</w:t>
      </w:r>
    </w:p>
    <w:p w:rsidR="002F7276" w:rsidRPr="00504B7F" w:rsidRDefault="002F7276" w:rsidP="008C1D68">
      <w:pPr>
        <w:numPr>
          <w:ilvl w:val="0"/>
          <w:numId w:val="49"/>
        </w:numPr>
        <w:spacing w:line="324" w:lineRule="auto"/>
        <w:ind w:firstLine="0"/>
        <w:rPr>
          <w:rFonts w:ascii="宋体" w:hAnsi="宋体"/>
          <w:sz w:val="24"/>
        </w:rPr>
      </w:pPr>
      <w:r w:rsidRPr="00504B7F">
        <w:rPr>
          <w:rFonts w:ascii="宋体" w:hAnsi="宋体" w:hint="eastAsia"/>
          <w:sz w:val="24"/>
        </w:rPr>
        <w:t>在现任工作岗位上任职达</w:t>
      </w:r>
      <w:r w:rsidR="00B93624">
        <w:rPr>
          <w:rFonts w:ascii="宋体" w:hAnsi="宋体" w:hint="eastAsia"/>
          <w:sz w:val="24"/>
        </w:rPr>
        <w:t>10</w:t>
      </w:r>
      <w:r w:rsidRPr="00504B7F">
        <w:rPr>
          <w:rFonts w:ascii="宋体" w:hAnsi="宋体" w:hint="eastAsia"/>
          <w:sz w:val="24"/>
        </w:rPr>
        <w:t>个月以上</w:t>
      </w:r>
      <w:r w:rsidR="00B93624">
        <w:rPr>
          <w:rFonts w:ascii="宋体" w:hAnsi="宋体" w:hint="eastAsia"/>
          <w:sz w:val="24"/>
        </w:rPr>
        <w:t>；</w:t>
      </w:r>
    </w:p>
    <w:p w:rsidR="002F7276" w:rsidRPr="00504B7F" w:rsidRDefault="002F7276" w:rsidP="008C1D68">
      <w:pPr>
        <w:numPr>
          <w:ilvl w:val="0"/>
          <w:numId w:val="49"/>
        </w:numPr>
        <w:spacing w:line="324" w:lineRule="auto"/>
        <w:ind w:firstLine="0"/>
        <w:rPr>
          <w:rFonts w:ascii="宋体" w:hAnsi="宋体"/>
          <w:sz w:val="24"/>
        </w:rPr>
      </w:pPr>
      <w:r w:rsidRPr="00504B7F">
        <w:rPr>
          <w:rFonts w:ascii="宋体" w:hAnsi="宋体" w:hint="eastAsia"/>
          <w:sz w:val="24"/>
        </w:rPr>
        <w:t>在半年/年度管理层评议、民主评议中均为优秀</w:t>
      </w:r>
      <w:r w:rsidR="00B93624">
        <w:rPr>
          <w:rFonts w:ascii="宋体" w:hAnsi="宋体" w:hint="eastAsia"/>
          <w:sz w:val="24"/>
        </w:rPr>
        <w:t>；</w:t>
      </w:r>
    </w:p>
    <w:p w:rsidR="002F7276" w:rsidRPr="00504B7F" w:rsidRDefault="002F7276" w:rsidP="008C1D68">
      <w:pPr>
        <w:numPr>
          <w:ilvl w:val="0"/>
          <w:numId w:val="49"/>
        </w:numPr>
        <w:spacing w:line="324" w:lineRule="auto"/>
        <w:ind w:firstLine="0"/>
        <w:rPr>
          <w:rFonts w:ascii="宋体" w:hAnsi="宋体"/>
          <w:sz w:val="24"/>
        </w:rPr>
      </w:pPr>
      <w:r w:rsidRPr="00504B7F">
        <w:rPr>
          <w:rFonts w:ascii="宋体" w:hAnsi="宋体" w:hint="eastAsia"/>
          <w:sz w:val="24"/>
        </w:rPr>
        <w:t>年度</w:t>
      </w:r>
      <w:r>
        <w:rPr>
          <w:rFonts w:ascii="宋体" w:hAnsi="宋体" w:hint="eastAsia"/>
          <w:sz w:val="24"/>
        </w:rPr>
        <w:t>绩效考核平均得</w:t>
      </w:r>
      <w:r w:rsidRPr="00504B7F">
        <w:rPr>
          <w:rFonts w:ascii="宋体" w:hAnsi="宋体" w:hint="eastAsia"/>
          <w:sz w:val="24"/>
        </w:rPr>
        <w:t>分名次列前30％的</w:t>
      </w:r>
      <w:r w:rsidR="00B93624">
        <w:rPr>
          <w:rFonts w:ascii="宋体" w:hAnsi="宋体" w:hint="eastAsia"/>
          <w:sz w:val="24"/>
        </w:rPr>
        <w:t>；</w:t>
      </w:r>
    </w:p>
    <w:p w:rsidR="002F7276" w:rsidRPr="008816D1" w:rsidRDefault="002F7276" w:rsidP="008C1D68">
      <w:pPr>
        <w:numPr>
          <w:ilvl w:val="0"/>
          <w:numId w:val="49"/>
        </w:numPr>
        <w:spacing w:line="324" w:lineRule="auto"/>
        <w:ind w:firstLine="0"/>
        <w:rPr>
          <w:rFonts w:ascii="宋体" w:hAnsi="宋体"/>
          <w:sz w:val="24"/>
        </w:rPr>
      </w:pPr>
      <w:r w:rsidRPr="008816D1">
        <w:rPr>
          <w:rFonts w:ascii="宋体" w:hAnsi="宋体" w:hint="eastAsia"/>
          <w:sz w:val="24"/>
        </w:rPr>
        <w:t>其他临时补充条件。</w:t>
      </w:r>
    </w:p>
    <w:p w:rsidR="00265260" w:rsidRPr="00265260" w:rsidRDefault="00265260" w:rsidP="008C1D68">
      <w:pPr>
        <w:numPr>
          <w:ilvl w:val="0"/>
          <w:numId w:val="48"/>
        </w:numPr>
        <w:tabs>
          <w:tab w:val="left" w:pos="0"/>
        </w:tabs>
        <w:spacing w:line="440" w:lineRule="exact"/>
        <w:ind w:leftChars="200" w:left="781" w:hangingChars="150" w:hanging="361"/>
        <w:rPr>
          <w:rFonts w:ascii="宋体" w:hAnsi="宋体"/>
          <w:sz w:val="24"/>
        </w:rPr>
      </w:pPr>
      <w:r w:rsidRPr="007B2B31">
        <w:rPr>
          <w:rFonts w:ascii="宋体" w:hAnsi="宋体" w:hint="eastAsia"/>
          <w:b/>
          <w:sz w:val="24"/>
        </w:rPr>
        <w:t>调职（晋升）：</w:t>
      </w:r>
      <w:r w:rsidRPr="00265260">
        <w:rPr>
          <w:rFonts w:ascii="宋体" w:hAnsi="宋体" w:hint="eastAsia"/>
          <w:sz w:val="24"/>
        </w:rPr>
        <w:t>在达到正常调薪标准的基础之上，具备了公司发展所需要的技术、能力、职称，符合了公司更高职位任职资格的员工，可享受两年一次的调职</w:t>
      </w:r>
      <w:r w:rsidR="007B2B31">
        <w:rPr>
          <w:rFonts w:ascii="宋体" w:hAnsi="宋体" w:hint="eastAsia"/>
          <w:sz w:val="24"/>
        </w:rPr>
        <w:t>；</w:t>
      </w:r>
    </w:p>
    <w:p w:rsidR="00265260" w:rsidRDefault="00265260" w:rsidP="008C1D68">
      <w:pPr>
        <w:numPr>
          <w:ilvl w:val="0"/>
          <w:numId w:val="48"/>
        </w:numPr>
        <w:tabs>
          <w:tab w:val="left" w:pos="0"/>
        </w:tabs>
        <w:spacing w:line="440" w:lineRule="exact"/>
        <w:ind w:leftChars="200" w:left="781" w:hangingChars="150" w:hanging="361"/>
        <w:rPr>
          <w:rFonts w:ascii="宋体" w:hAnsi="宋体"/>
          <w:sz w:val="24"/>
        </w:rPr>
      </w:pPr>
      <w:r w:rsidRPr="007B2B31">
        <w:rPr>
          <w:rFonts w:ascii="宋体" w:hAnsi="宋体" w:hint="eastAsia"/>
          <w:b/>
          <w:sz w:val="24"/>
        </w:rPr>
        <w:t>退出机制：</w:t>
      </w:r>
      <w:r w:rsidRPr="00265260">
        <w:rPr>
          <w:rFonts w:ascii="宋体" w:hAnsi="宋体" w:hint="eastAsia"/>
          <w:sz w:val="24"/>
        </w:rPr>
        <w:t>经评定不能适应本岗位工作或不符合当前岗位任职资格者，将视情况给予降职降薪处理；若经培训或调岗后仍不能适应者，公司将解除劳动关系</w:t>
      </w:r>
      <w:r w:rsidR="007B2B31">
        <w:rPr>
          <w:rFonts w:ascii="宋体" w:hAnsi="宋体" w:hint="eastAsia"/>
          <w:sz w:val="24"/>
        </w:rPr>
        <w:t>；</w:t>
      </w:r>
    </w:p>
    <w:p w:rsidR="00B93624" w:rsidRPr="007B2B31" w:rsidRDefault="00265260" w:rsidP="008C1D68">
      <w:pPr>
        <w:numPr>
          <w:ilvl w:val="0"/>
          <w:numId w:val="48"/>
        </w:numPr>
        <w:tabs>
          <w:tab w:val="left" w:pos="0"/>
        </w:tabs>
        <w:spacing w:line="440" w:lineRule="exact"/>
        <w:ind w:leftChars="200" w:left="781" w:hangingChars="150" w:hanging="361"/>
        <w:rPr>
          <w:rFonts w:ascii="宋体" w:hAnsi="宋体"/>
          <w:b/>
          <w:sz w:val="24"/>
        </w:rPr>
      </w:pPr>
      <w:r w:rsidRPr="007B2B31">
        <w:rPr>
          <w:rFonts w:ascii="宋体" w:hAnsi="宋体" w:hint="eastAsia"/>
          <w:b/>
          <w:sz w:val="24"/>
        </w:rPr>
        <w:t>调薪</w:t>
      </w:r>
      <w:r w:rsidR="007B2B31" w:rsidRPr="007B2B31">
        <w:rPr>
          <w:rFonts w:ascii="宋体" w:hAnsi="宋体" w:hint="eastAsia"/>
          <w:b/>
          <w:sz w:val="24"/>
        </w:rPr>
        <w:t>/调职</w:t>
      </w:r>
      <w:r w:rsidRPr="007B2B31">
        <w:rPr>
          <w:rFonts w:ascii="宋体" w:hAnsi="宋体" w:hint="eastAsia"/>
          <w:b/>
          <w:sz w:val="24"/>
        </w:rPr>
        <w:t>流程：</w:t>
      </w:r>
    </w:p>
    <w:p w:rsidR="00265260" w:rsidRPr="008816D1" w:rsidRDefault="007655CB" w:rsidP="008C1D68">
      <w:pPr>
        <w:numPr>
          <w:ilvl w:val="0"/>
          <w:numId w:val="49"/>
        </w:numPr>
        <w:spacing w:line="324" w:lineRule="auto"/>
        <w:ind w:leftChars="400" w:left="1200" w:hangingChars="150" w:hanging="360"/>
        <w:rPr>
          <w:rFonts w:ascii="宋体" w:hAnsi="宋体"/>
          <w:sz w:val="24"/>
        </w:rPr>
      </w:pPr>
      <w:r w:rsidRPr="008816D1">
        <w:rPr>
          <w:rFonts w:ascii="宋体" w:hAnsi="宋体" w:hint="eastAsia"/>
          <w:noProof/>
          <w:sz w:val="24"/>
        </w:rPr>
        <mc:AlternateContent>
          <mc:Choice Requires="wps">
            <w:drawing>
              <wp:anchor distT="0" distB="0" distL="114300" distR="114300" simplePos="0" relativeHeight="251655680" behindDoc="0" locked="0" layoutInCell="1" allowOverlap="1">
                <wp:simplePos x="0" y="0"/>
                <wp:positionH relativeFrom="column">
                  <wp:posOffset>1428750</wp:posOffset>
                </wp:positionH>
                <wp:positionV relativeFrom="paragraph">
                  <wp:posOffset>104140</wp:posOffset>
                </wp:positionV>
                <wp:extent cx="228600" cy="0"/>
                <wp:effectExtent l="5080" t="53975" r="23495" b="60325"/>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BEFFF" id="Line 7"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5pt,8.2pt" to="130.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">
                <v:stroke endarrow="block"/>
              </v:line>
            </w:pict>
          </mc:Fallback>
        </mc:AlternateContent>
      </w:r>
      <w:r w:rsidRPr="008816D1">
        <w:rPr>
          <w:rFonts w:ascii="宋体" w:hAnsi="宋体" w:hint="eastAsia"/>
          <w:noProof/>
          <w:sz w:val="24"/>
        </w:rPr>
        <mc:AlternateContent>
          <mc:Choice Requires="wps">
            <w:drawing>
              <wp:anchor distT="0" distB="0" distL="114300" distR="114300" simplePos="0" relativeHeight="251656704" behindDoc="0" locked="0" layoutInCell="1" allowOverlap="1">
                <wp:simplePos x="0" y="0"/>
                <wp:positionH relativeFrom="column">
                  <wp:posOffset>2952750</wp:posOffset>
                </wp:positionH>
                <wp:positionV relativeFrom="paragraph">
                  <wp:posOffset>113665</wp:posOffset>
                </wp:positionV>
                <wp:extent cx="228600" cy="0"/>
                <wp:effectExtent l="5080" t="53975" r="23495" b="6032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6D8062" id="Line 8"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5pt,8.95pt" to="250.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">
                <v:stroke endarrow="block"/>
              </v:line>
            </w:pict>
          </mc:Fallback>
        </mc:AlternateContent>
      </w:r>
      <w:r w:rsidRPr="008816D1">
        <w:rPr>
          <w:rFonts w:ascii="宋体" w:hAnsi="宋体" w:hint="eastAsia"/>
          <w:noProof/>
          <w:sz w:val="24"/>
        </w:rPr>
        <mc:AlternateContent>
          <mc:Choice Requires="wps">
            <w:drawing>
              <wp:anchor distT="0" distB="0" distL="114300" distR="114300" simplePos="0" relativeHeight="251657728" behindDoc="0" locked="0" layoutInCell="1" allowOverlap="1">
                <wp:simplePos x="0" y="0"/>
                <wp:positionH relativeFrom="column">
                  <wp:posOffset>4019550</wp:posOffset>
                </wp:positionH>
                <wp:positionV relativeFrom="paragraph">
                  <wp:posOffset>104140</wp:posOffset>
                </wp:positionV>
                <wp:extent cx="228600" cy="0"/>
                <wp:effectExtent l="5080" t="53975" r="23495" b="60325"/>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3EE3F" id="Line 9"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5pt,8.2pt" to="334.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">
                <v:stroke endarrow="block"/>
              </v:line>
            </w:pict>
          </mc:Fallback>
        </mc:AlternateContent>
      </w:r>
      <w:r w:rsidR="00265260" w:rsidRPr="008816D1">
        <w:rPr>
          <w:rFonts w:ascii="宋体" w:hAnsi="宋体" w:hint="eastAsia"/>
          <w:sz w:val="24"/>
        </w:rPr>
        <w:t>个人申请    用人</w:t>
      </w:r>
      <w:r w:rsidR="00265260">
        <w:rPr>
          <w:rFonts w:ascii="宋体" w:hAnsi="宋体" w:hint="eastAsia"/>
          <w:sz w:val="24"/>
        </w:rPr>
        <w:t>部门</w:t>
      </w:r>
      <w:r w:rsidR="00265260" w:rsidRPr="008816D1">
        <w:rPr>
          <w:rFonts w:ascii="宋体" w:hAnsi="宋体" w:hint="eastAsia"/>
          <w:sz w:val="24"/>
        </w:rPr>
        <w:t xml:space="preserve">签署意见    </w:t>
      </w:r>
      <w:r w:rsidR="00265260">
        <w:rPr>
          <w:rFonts w:ascii="宋体" w:hAnsi="宋体" w:hint="eastAsia"/>
          <w:sz w:val="24"/>
        </w:rPr>
        <w:t>行政部</w:t>
      </w:r>
      <w:r w:rsidR="00265260" w:rsidRPr="008816D1">
        <w:rPr>
          <w:rFonts w:ascii="宋体" w:hAnsi="宋体" w:hint="eastAsia"/>
          <w:sz w:val="24"/>
        </w:rPr>
        <w:t xml:space="preserve">审核    </w:t>
      </w:r>
      <w:r w:rsidR="00265260">
        <w:rPr>
          <w:rFonts w:ascii="宋体" w:hAnsi="宋体" w:hint="eastAsia"/>
          <w:sz w:val="24"/>
        </w:rPr>
        <w:t>总经理</w:t>
      </w:r>
      <w:r w:rsidR="00265260" w:rsidRPr="008816D1">
        <w:rPr>
          <w:rFonts w:ascii="宋体" w:hAnsi="宋体" w:hint="eastAsia"/>
          <w:sz w:val="24"/>
        </w:rPr>
        <w:t>审批</w:t>
      </w:r>
      <w:r w:rsidR="00B93624">
        <w:rPr>
          <w:rFonts w:ascii="宋体" w:hAnsi="宋体" w:hint="eastAsia"/>
          <w:sz w:val="24"/>
        </w:rPr>
        <w:t>；</w:t>
      </w:r>
    </w:p>
    <w:p w:rsidR="00265260" w:rsidRPr="008816D1" w:rsidRDefault="00265260" w:rsidP="008C1D68">
      <w:pPr>
        <w:numPr>
          <w:ilvl w:val="0"/>
          <w:numId w:val="49"/>
        </w:numPr>
        <w:spacing w:line="324" w:lineRule="auto"/>
        <w:ind w:leftChars="400" w:left="1200" w:hangingChars="150" w:hanging="360"/>
        <w:rPr>
          <w:rFonts w:ascii="宋体" w:hAnsi="宋体"/>
          <w:sz w:val="24"/>
        </w:rPr>
      </w:pPr>
      <w:r w:rsidRPr="008816D1">
        <w:rPr>
          <w:rFonts w:ascii="宋体" w:hAnsi="宋体" w:hint="eastAsia"/>
          <w:sz w:val="24"/>
        </w:rPr>
        <w:t>受理时间为每年</w:t>
      </w:r>
      <w:r>
        <w:rPr>
          <w:rFonts w:ascii="宋体" w:hAnsi="宋体" w:hint="eastAsia"/>
          <w:sz w:val="24"/>
        </w:rPr>
        <w:t>3</w:t>
      </w:r>
      <w:r w:rsidRPr="008816D1">
        <w:rPr>
          <w:rFonts w:ascii="宋体" w:hAnsi="宋体" w:hint="eastAsia"/>
          <w:sz w:val="24"/>
        </w:rPr>
        <w:t>月</w:t>
      </w:r>
      <w:r>
        <w:rPr>
          <w:rFonts w:ascii="宋体" w:hAnsi="宋体" w:hint="eastAsia"/>
          <w:sz w:val="24"/>
        </w:rPr>
        <w:t>份</w:t>
      </w:r>
      <w:r w:rsidRPr="008816D1">
        <w:rPr>
          <w:rFonts w:ascii="宋体" w:hAnsi="宋体" w:hint="eastAsia"/>
          <w:sz w:val="24"/>
        </w:rPr>
        <w:t>，其他时间属特批</w:t>
      </w:r>
      <w:r w:rsidR="00B93624">
        <w:rPr>
          <w:rFonts w:ascii="宋体" w:hAnsi="宋体" w:hint="eastAsia"/>
          <w:sz w:val="24"/>
        </w:rPr>
        <w:t>；</w:t>
      </w:r>
    </w:p>
    <w:p w:rsidR="00265260" w:rsidRPr="008816D1" w:rsidRDefault="00265260" w:rsidP="008C1D68">
      <w:pPr>
        <w:numPr>
          <w:ilvl w:val="0"/>
          <w:numId w:val="49"/>
        </w:numPr>
        <w:tabs>
          <w:tab w:val="num" w:pos="900"/>
        </w:tabs>
        <w:spacing w:line="324" w:lineRule="auto"/>
        <w:ind w:leftChars="400" w:left="1200" w:hangingChars="150" w:hanging="360"/>
        <w:rPr>
          <w:rFonts w:ascii="宋体" w:hAnsi="宋体"/>
          <w:sz w:val="24"/>
        </w:rPr>
      </w:pPr>
      <w:r w:rsidRPr="008816D1">
        <w:rPr>
          <w:rFonts w:ascii="宋体" w:hAnsi="宋体" w:hint="eastAsia"/>
          <w:sz w:val="24"/>
        </w:rPr>
        <w:t>申请</w:t>
      </w:r>
      <w:r w:rsidR="00B93624">
        <w:rPr>
          <w:rFonts w:ascii="宋体" w:hAnsi="宋体" w:hint="eastAsia"/>
          <w:sz w:val="24"/>
        </w:rPr>
        <w:t>人</w:t>
      </w:r>
      <w:r w:rsidRPr="008816D1">
        <w:rPr>
          <w:rFonts w:ascii="宋体" w:hAnsi="宋体" w:hint="eastAsia"/>
          <w:sz w:val="24"/>
        </w:rPr>
        <w:t>提交《员工晋升申请表》</w:t>
      </w:r>
      <w:r>
        <w:rPr>
          <w:rFonts w:ascii="宋体" w:hAnsi="宋体" w:hint="eastAsia"/>
          <w:sz w:val="24"/>
        </w:rPr>
        <w:t>并详细填写调薪原因，经</w:t>
      </w:r>
      <w:r w:rsidRPr="008816D1">
        <w:rPr>
          <w:rFonts w:ascii="宋体" w:hAnsi="宋体" w:hint="eastAsia"/>
          <w:sz w:val="24"/>
        </w:rPr>
        <w:t>部门负责人填写相关意见</w:t>
      </w:r>
      <w:r w:rsidR="007B2B31">
        <w:rPr>
          <w:rFonts w:ascii="宋体" w:hAnsi="宋体" w:hint="eastAsia"/>
          <w:sz w:val="24"/>
        </w:rPr>
        <w:t>，</w:t>
      </w:r>
      <w:r w:rsidR="007B2B31" w:rsidRPr="008816D1">
        <w:rPr>
          <w:rFonts w:ascii="宋体" w:hAnsi="宋体" w:hint="eastAsia"/>
          <w:sz w:val="24"/>
        </w:rPr>
        <w:t>交</w:t>
      </w:r>
      <w:r w:rsidR="007B2B31">
        <w:rPr>
          <w:rFonts w:ascii="宋体" w:hAnsi="宋体" w:hint="eastAsia"/>
          <w:sz w:val="24"/>
        </w:rPr>
        <w:t>行政部</w:t>
      </w:r>
      <w:r w:rsidR="007B2B31" w:rsidRPr="008816D1">
        <w:rPr>
          <w:rFonts w:ascii="宋体" w:hAnsi="宋体" w:hint="eastAsia"/>
          <w:sz w:val="24"/>
        </w:rPr>
        <w:t>审核</w:t>
      </w:r>
      <w:r w:rsidR="007B2B31">
        <w:rPr>
          <w:rFonts w:ascii="宋体" w:hAnsi="宋体" w:hint="eastAsia"/>
          <w:sz w:val="24"/>
        </w:rPr>
        <w:t>；</w:t>
      </w:r>
    </w:p>
    <w:p w:rsidR="00265260" w:rsidRPr="008816D1" w:rsidRDefault="007B2B31" w:rsidP="008C1D68">
      <w:pPr>
        <w:numPr>
          <w:ilvl w:val="0"/>
          <w:numId w:val="49"/>
        </w:numPr>
        <w:spacing w:line="324" w:lineRule="auto"/>
        <w:ind w:leftChars="400" w:left="1200" w:hangingChars="150" w:hanging="360"/>
        <w:rPr>
          <w:rFonts w:ascii="宋体" w:hAnsi="宋体"/>
          <w:sz w:val="24"/>
        </w:rPr>
      </w:pPr>
      <w:r>
        <w:rPr>
          <w:rFonts w:ascii="宋体" w:hAnsi="宋体" w:hint="eastAsia"/>
          <w:sz w:val="24"/>
        </w:rPr>
        <w:t>行政部进行岗位工作调查，是否符合要求、任职资格审查，</w:t>
      </w:r>
      <w:r w:rsidR="00265260">
        <w:rPr>
          <w:rFonts w:ascii="宋体" w:hAnsi="宋体" w:hint="eastAsia"/>
          <w:sz w:val="24"/>
        </w:rPr>
        <w:t>行政部</w:t>
      </w:r>
      <w:r w:rsidR="00265260" w:rsidRPr="008816D1">
        <w:rPr>
          <w:rFonts w:ascii="宋体" w:hAnsi="宋体" w:hint="eastAsia"/>
          <w:sz w:val="24"/>
        </w:rPr>
        <w:t>对</w:t>
      </w:r>
      <w:r>
        <w:rPr>
          <w:rFonts w:ascii="宋体" w:hAnsi="宋体" w:hint="eastAsia"/>
          <w:sz w:val="24"/>
        </w:rPr>
        <w:t>申请人</w:t>
      </w:r>
      <w:r w:rsidR="00265260" w:rsidRPr="008816D1">
        <w:rPr>
          <w:rFonts w:ascii="宋体" w:hAnsi="宋体" w:hint="eastAsia"/>
          <w:sz w:val="24"/>
        </w:rPr>
        <w:t>的工作表现、业绩成果、素质、年度考核等情况是否符合晋升条件进行审批，签署书面意见后报</w:t>
      </w:r>
      <w:r w:rsidR="00265260">
        <w:rPr>
          <w:rFonts w:ascii="宋体" w:hAnsi="宋体" w:hint="eastAsia"/>
          <w:sz w:val="24"/>
        </w:rPr>
        <w:t>总经</w:t>
      </w:r>
      <w:r w:rsidR="00265260" w:rsidRPr="008816D1">
        <w:rPr>
          <w:rFonts w:ascii="宋体" w:hAnsi="宋体" w:hint="eastAsia"/>
          <w:sz w:val="24"/>
        </w:rPr>
        <w:t>办审批</w:t>
      </w:r>
      <w:r w:rsidR="00B93624">
        <w:rPr>
          <w:rFonts w:ascii="宋体" w:hAnsi="宋体" w:hint="eastAsia"/>
          <w:sz w:val="24"/>
        </w:rPr>
        <w:t>；</w:t>
      </w:r>
    </w:p>
    <w:p w:rsidR="00265260" w:rsidRPr="008816D1" w:rsidRDefault="007B2B31" w:rsidP="008C1D68">
      <w:pPr>
        <w:numPr>
          <w:ilvl w:val="0"/>
          <w:numId w:val="49"/>
        </w:numPr>
        <w:spacing w:line="324" w:lineRule="auto"/>
        <w:ind w:leftChars="400" w:left="1200" w:hangingChars="150" w:hanging="360"/>
        <w:rPr>
          <w:rFonts w:ascii="宋体" w:hAnsi="宋体"/>
          <w:sz w:val="24"/>
        </w:rPr>
      </w:pPr>
      <w:r>
        <w:rPr>
          <w:rFonts w:ascii="宋体" w:hAnsi="宋体" w:hint="eastAsia"/>
          <w:sz w:val="24"/>
        </w:rPr>
        <w:t>经</w:t>
      </w:r>
      <w:r w:rsidR="00265260">
        <w:rPr>
          <w:rFonts w:ascii="宋体" w:hAnsi="宋体" w:hint="eastAsia"/>
          <w:sz w:val="24"/>
        </w:rPr>
        <w:t>总经理</w:t>
      </w:r>
      <w:r w:rsidR="00265260" w:rsidRPr="008816D1">
        <w:rPr>
          <w:rFonts w:ascii="宋体" w:hAnsi="宋体" w:hint="eastAsia"/>
          <w:sz w:val="24"/>
        </w:rPr>
        <w:t>批准后，交</w:t>
      </w:r>
      <w:r w:rsidR="00265260">
        <w:rPr>
          <w:rFonts w:ascii="宋体" w:hAnsi="宋体" w:hint="eastAsia"/>
          <w:sz w:val="24"/>
        </w:rPr>
        <w:t>行政部</w:t>
      </w:r>
      <w:r w:rsidR="00265260" w:rsidRPr="008816D1">
        <w:rPr>
          <w:rFonts w:ascii="宋体" w:hAnsi="宋体" w:hint="eastAsia"/>
          <w:sz w:val="24"/>
        </w:rPr>
        <w:t>做相应调整，在员工档案、通讯录上进行修改</w:t>
      </w:r>
      <w:r w:rsidR="00B93624">
        <w:rPr>
          <w:rFonts w:ascii="宋体" w:hAnsi="宋体" w:hint="eastAsia"/>
          <w:sz w:val="24"/>
        </w:rPr>
        <w:t>，</w:t>
      </w:r>
      <w:proofErr w:type="gramStart"/>
      <w:r>
        <w:rPr>
          <w:rFonts w:ascii="宋体" w:hAnsi="宋体" w:hint="eastAsia"/>
          <w:sz w:val="24"/>
        </w:rPr>
        <w:t>行政</w:t>
      </w:r>
      <w:r>
        <w:rPr>
          <w:rFonts w:ascii="宋体" w:hAnsi="宋体" w:hint="eastAsia"/>
          <w:sz w:val="24"/>
        </w:rPr>
        <w:lastRenderedPageBreak/>
        <w:t>部须</w:t>
      </w:r>
      <w:r w:rsidR="00265260" w:rsidRPr="008816D1">
        <w:rPr>
          <w:rFonts w:ascii="宋体" w:hAnsi="宋体" w:hint="eastAsia"/>
          <w:sz w:val="24"/>
        </w:rPr>
        <w:t>与</w:t>
      </w:r>
      <w:proofErr w:type="gramEnd"/>
      <w:r w:rsidR="00265260" w:rsidRPr="008816D1">
        <w:rPr>
          <w:rFonts w:ascii="宋体" w:hAnsi="宋体" w:hint="eastAsia"/>
          <w:sz w:val="24"/>
        </w:rPr>
        <w:t>调薪</w:t>
      </w:r>
      <w:r>
        <w:rPr>
          <w:rFonts w:ascii="宋体" w:hAnsi="宋体" w:hint="eastAsia"/>
          <w:sz w:val="24"/>
        </w:rPr>
        <w:t>/</w:t>
      </w:r>
      <w:proofErr w:type="gramStart"/>
      <w:r>
        <w:rPr>
          <w:rFonts w:ascii="宋体" w:hAnsi="宋体" w:hint="eastAsia"/>
          <w:sz w:val="24"/>
        </w:rPr>
        <w:t>调职</w:t>
      </w:r>
      <w:r w:rsidR="00265260" w:rsidRPr="008816D1">
        <w:rPr>
          <w:rFonts w:ascii="宋体" w:hAnsi="宋体" w:hint="eastAsia"/>
          <w:sz w:val="24"/>
        </w:rPr>
        <w:t>员</w:t>
      </w:r>
      <w:proofErr w:type="gramEnd"/>
      <w:r w:rsidR="00265260" w:rsidRPr="008816D1">
        <w:rPr>
          <w:rFonts w:ascii="宋体" w:hAnsi="宋体" w:hint="eastAsia"/>
          <w:sz w:val="24"/>
        </w:rPr>
        <w:t>工进行面谈</w:t>
      </w:r>
      <w:r w:rsidR="00B93624">
        <w:rPr>
          <w:rFonts w:ascii="宋体" w:hAnsi="宋体" w:hint="eastAsia"/>
          <w:sz w:val="24"/>
        </w:rPr>
        <w:t>；</w:t>
      </w:r>
    </w:p>
    <w:p w:rsidR="00265260" w:rsidRDefault="00265260" w:rsidP="008C1D68">
      <w:pPr>
        <w:numPr>
          <w:ilvl w:val="0"/>
          <w:numId w:val="49"/>
        </w:numPr>
        <w:spacing w:line="324" w:lineRule="auto"/>
        <w:ind w:leftChars="400" w:left="1200" w:hangingChars="150" w:hanging="360"/>
        <w:rPr>
          <w:rFonts w:ascii="宋体" w:hAnsi="宋体"/>
          <w:sz w:val="24"/>
        </w:rPr>
      </w:pPr>
      <w:r>
        <w:rPr>
          <w:rFonts w:ascii="宋体" w:hAnsi="宋体" w:hint="eastAsia"/>
          <w:sz w:val="24"/>
        </w:rPr>
        <w:t>公司</w:t>
      </w:r>
      <w:r w:rsidRPr="008816D1">
        <w:rPr>
          <w:rFonts w:ascii="宋体" w:hAnsi="宋体" w:hint="eastAsia"/>
          <w:sz w:val="24"/>
        </w:rPr>
        <w:t>各部门员工的薪资</w:t>
      </w:r>
      <w:r w:rsidR="007B2B31">
        <w:rPr>
          <w:rFonts w:ascii="宋体" w:hAnsi="宋体" w:hint="eastAsia"/>
          <w:sz w:val="24"/>
        </w:rPr>
        <w:t>/</w:t>
      </w:r>
      <w:r w:rsidR="00B93624">
        <w:rPr>
          <w:rFonts w:ascii="宋体" w:hAnsi="宋体" w:hint="eastAsia"/>
          <w:sz w:val="24"/>
        </w:rPr>
        <w:t>职位</w:t>
      </w:r>
      <w:r w:rsidRPr="008816D1">
        <w:rPr>
          <w:rFonts w:ascii="宋体" w:hAnsi="宋体" w:hint="eastAsia"/>
          <w:sz w:val="24"/>
        </w:rPr>
        <w:t>调整均须按上述流程办理。</w:t>
      </w:r>
    </w:p>
    <w:p w:rsidR="003E0E52" w:rsidRPr="00466E2A" w:rsidRDefault="00B10768" w:rsidP="00B10768">
      <w:pPr>
        <w:spacing w:line="420" w:lineRule="exact"/>
        <w:rPr>
          <w:color w:val="000000"/>
        </w:rPr>
      </w:pPr>
      <w:r>
        <w:rPr>
          <w:rFonts w:ascii="宋体" w:hAnsi="宋体" w:hint="eastAsia"/>
          <w:b/>
          <w:bCs/>
          <w:sz w:val="24"/>
        </w:rPr>
        <w:t>三</w:t>
      </w:r>
      <w:r w:rsidR="003E0E52">
        <w:rPr>
          <w:rFonts w:ascii="宋体" w:hAnsi="宋体" w:hint="eastAsia"/>
          <w:b/>
          <w:bCs/>
          <w:sz w:val="24"/>
        </w:rPr>
        <w:t>、</w:t>
      </w:r>
      <w:r w:rsidR="007B2B31">
        <w:rPr>
          <w:rFonts w:ascii="宋体" w:hAnsi="宋体" w:hint="eastAsia"/>
          <w:b/>
          <w:bCs/>
          <w:sz w:val="24"/>
        </w:rPr>
        <w:t>薪酬</w:t>
      </w:r>
      <w:r w:rsidR="00580F63">
        <w:rPr>
          <w:rFonts w:ascii="宋体" w:hAnsi="宋体" w:hint="eastAsia"/>
          <w:b/>
          <w:bCs/>
          <w:sz w:val="24"/>
        </w:rPr>
        <w:t>发放</w:t>
      </w:r>
      <w:r w:rsidR="007B2B31">
        <w:rPr>
          <w:rFonts w:ascii="宋体" w:hAnsi="宋体" w:hint="eastAsia"/>
          <w:b/>
          <w:bCs/>
          <w:sz w:val="24"/>
        </w:rPr>
        <w:t>规定</w:t>
      </w:r>
      <w:r w:rsidR="003E0E52">
        <w:rPr>
          <w:rFonts w:ascii="宋体" w:hAnsi="宋体" w:hint="eastAsia"/>
          <w:sz w:val="24"/>
        </w:rPr>
        <w:t xml:space="preserve">  </w:t>
      </w:r>
    </w:p>
    <w:p w:rsidR="0097330D" w:rsidRPr="00522E17" w:rsidRDefault="0097330D" w:rsidP="00580F63">
      <w:pPr>
        <w:numPr>
          <w:ilvl w:val="0"/>
          <w:numId w:val="42"/>
        </w:numPr>
        <w:tabs>
          <w:tab w:val="left" w:pos="0"/>
        </w:tabs>
        <w:spacing w:line="440" w:lineRule="exact"/>
        <w:ind w:leftChars="200" w:left="781" w:hangingChars="150" w:hanging="361"/>
        <w:rPr>
          <w:rFonts w:ascii="宋体" w:hAnsi="宋体"/>
          <w:sz w:val="24"/>
        </w:rPr>
      </w:pPr>
      <w:r>
        <w:rPr>
          <w:rFonts w:ascii="宋体" w:hAnsi="宋体" w:hint="eastAsia"/>
          <w:b/>
          <w:sz w:val="24"/>
        </w:rPr>
        <w:t>基本工资：</w:t>
      </w:r>
      <w:r w:rsidR="00580F63" w:rsidRPr="00522E17">
        <w:rPr>
          <w:rFonts w:ascii="宋体" w:hAnsi="宋体" w:hint="eastAsia"/>
          <w:sz w:val="24"/>
        </w:rPr>
        <w:t>按日工资计算，连续或累计正常上班（含加班）满6天休息一天，补一天工资</w:t>
      </w:r>
      <w:r w:rsidR="00580F63">
        <w:rPr>
          <w:rFonts w:ascii="宋体" w:hAnsi="宋体" w:hint="eastAsia"/>
          <w:sz w:val="24"/>
        </w:rPr>
        <w:t>，</w:t>
      </w:r>
      <w:r w:rsidR="00580F63" w:rsidRPr="00522E17">
        <w:rPr>
          <w:rFonts w:ascii="宋体" w:hAnsi="宋体" w:hint="eastAsia"/>
          <w:sz w:val="24"/>
        </w:rPr>
        <w:t>若不满6天即不补休息一天的工资</w:t>
      </w:r>
      <w:r w:rsidR="00580F63">
        <w:rPr>
          <w:rFonts w:ascii="宋体" w:hAnsi="宋体" w:hint="eastAsia"/>
          <w:sz w:val="24"/>
        </w:rPr>
        <w:t>；</w:t>
      </w:r>
    </w:p>
    <w:p w:rsidR="00B93624" w:rsidRDefault="00B93624" w:rsidP="00B93624">
      <w:pPr>
        <w:numPr>
          <w:ilvl w:val="0"/>
          <w:numId w:val="42"/>
        </w:numPr>
        <w:tabs>
          <w:tab w:val="left" w:pos="0"/>
        </w:tabs>
        <w:spacing w:line="440" w:lineRule="exact"/>
        <w:ind w:leftChars="200" w:left="781" w:hangingChars="150" w:hanging="361"/>
        <w:rPr>
          <w:rFonts w:ascii="宋体" w:hAnsi="宋体"/>
          <w:sz w:val="24"/>
        </w:rPr>
      </w:pPr>
      <w:r w:rsidRPr="00B93624">
        <w:rPr>
          <w:rFonts w:ascii="宋体" w:hAnsi="宋体" w:hint="eastAsia"/>
          <w:b/>
          <w:sz w:val="24"/>
        </w:rPr>
        <w:t>转正工资：</w:t>
      </w:r>
      <w:r w:rsidR="00061626">
        <w:rPr>
          <w:rFonts w:ascii="宋体" w:hAnsi="宋体" w:hint="eastAsia"/>
          <w:sz w:val="24"/>
        </w:rPr>
        <w:t>按审批通过的转正日期开始计发转正工资；</w:t>
      </w:r>
    </w:p>
    <w:p w:rsidR="00E9605B" w:rsidRDefault="00B93624" w:rsidP="00DA0FBB">
      <w:pPr>
        <w:numPr>
          <w:ilvl w:val="0"/>
          <w:numId w:val="42"/>
        </w:numPr>
        <w:tabs>
          <w:tab w:val="left" w:pos="0"/>
        </w:tabs>
        <w:spacing w:line="440" w:lineRule="exact"/>
        <w:ind w:leftChars="200" w:left="781" w:hangingChars="150" w:hanging="361"/>
        <w:rPr>
          <w:rFonts w:ascii="宋体" w:hAnsi="宋体"/>
          <w:sz w:val="24"/>
        </w:rPr>
      </w:pPr>
      <w:r w:rsidRPr="00B93624">
        <w:rPr>
          <w:rFonts w:ascii="宋体" w:hAnsi="宋体" w:hint="eastAsia"/>
          <w:b/>
          <w:sz w:val="24"/>
        </w:rPr>
        <w:t>绩效工资：</w:t>
      </w:r>
      <w:r w:rsidRPr="0079647B">
        <w:rPr>
          <w:rFonts w:ascii="宋体" w:hAnsi="宋体" w:hint="eastAsia"/>
          <w:sz w:val="24"/>
        </w:rPr>
        <w:t>1</w:t>
      </w:r>
      <w:r w:rsidR="00E9605B">
        <w:rPr>
          <w:rFonts w:ascii="宋体" w:hAnsi="宋体" w:hint="eastAsia"/>
          <w:sz w:val="24"/>
        </w:rPr>
        <w:t>0</w:t>
      </w:r>
      <w:r w:rsidRPr="0079647B">
        <w:rPr>
          <w:rFonts w:ascii="宋体" w:hAnsi="宋体" w:hint="eastAsia"/>
          <w:sz w:val="24"/>
        </w:rPr>
        <w:t>日以前转正享受</w:t>
      </w:r>
      <w:r w:rsidR="00E9605B">
        <w:rPr>
          <w:rFonts w:ascii="宋体" w:hAnsi="宋体" w:hint="eastAsia"/>
          <w:sz w:val="24"/>
        </w:rPr>
        <w:t>全额</w:t>
      </w:r>
      <w:r w:rsidRPr="0079647B">
        <w:rPr>
          <w:rFonts w:ascii="宋体" w:hAnsi="宋体" w:hint="eastAsia"/>
          <w:sz w:val="24"/>
        </w:rPr>
        <w:t>，1</w:t>
      </w:r>
      <w:r w:rsidR="00E9605B">
        <w:rPr>
          <w:rFonts w:ascii="宋体" w:hAnsi="宋体" w:hint="eastAsia"/>
          <w:sz w:val="24"/>
        </w:rPr>
        <w:t>0</w:t>
      </w:r>
      <w:r w:rsidRPr="0079647B">
        <w:rPr>
          <w:rFonts w:ascii="宋体" w:hAnsi="宋体" w:hint="eastAsia"/>
          <w:sz w:val="24"/>
        </w:rPr>
        <w:t>日-20日转正享受一半；21日后转正不享受；25日前离职不享受，25日以后离职享受全额</w:t>
      </w:r>
      <w:r w:rsidR="0097330D">
        <w:rPr>
          <w:rFonts w:ascii="宋体" w:hAnsi="宋体" w:hint="eastAsia"/>
          <w:sz w:val="24"/>
        </w:rPr>
        <w:t>；</w:t>
      </w:r>
    </w:p>
    <w:p w:rsidR="00061626" w:rsidRPr="00522E17" w:rsidRDefault="00061626" w:rsidP="00580F63">
      <w:pPr>
        <w:numPr>
          <w:ilvl w:val="0"/>
          <w:numId w:val="42"/>
        </w:numPr>
        <w:tabs>
          <w:tab w:val="left" w:pos="0"/>
        </w:tabs>
        <w:spacing w:line="440" w:lineRule="exact"/>
        <w:ind w:leftChars="200" w:left="781" w:hangingChars="150" w:hanging="361"/>
        <w:rPr>
          <w:rFonts w:ascii="宋体" w:hAnsi="宋体"/>
          <w:sz w:val="24"/>
        </w:rPr>
      </w:pPr>
      <w:r w:rsidRPr="00B93624">
        <w:rPr>
          <w:rFonts w:ascii="宋体" w:hAnsi="宋体" w:hint="eastAsia"/>
          <w:b/>
          <w:sz w:val="24"/>
        </w:rPr>
        <w:t>发放时间：</w:t>
      </w:r>
      <w:r>
        <w:rPr>
          <w:rFonts w:ascii="宋体" w:hAnsi="宋体" w:hint="eastAsia"/>
          <w:sz w:val="24"/>
        </w:rPr>
        <w:t>公司每月15日发放基本工资及各类福利，每月25日发放绩效工资，每年春节前夕发放年终奖，春节上班后发放年终分红；</w:t>
      </w:r>
    </w:p>
    <w:p w:rsidR="003E0E52" w:rsidRPr="00522E17" w:rsidRDefault="00F55FF3" w:rsidP="00D913EB">
      <w:pPr>
        <w:numPr>
          <w:ilvl w:val="0"/>
          <w:numId w:val="42"/>
        </w:numPr>
        <w:tabs>
          <w:tab w:val="left" w:pos="0"/>
        </w:tabs>
        <w:spacing w:line="440" w:lineRule="exact"/>
        <w:ind w:leftChars="200" w:left="780" w:hangingChars="150" w:hanging="360"/>
        <w:rPr>
          <w:rFonts w:ascii="宋体" w:hAnsi="宋体"/>
          <w:sz w:val="24"/>
        </w:rPr>
      </w:pPr>
      <w:r>
        <w:rPr>
          <w:rFonts w:ascii="宋体" w:hAnsi="宋体" w:hint="eastAsia"/>
          <w:sz w:val="24"/>
        </w:rPr>
        <w:t>若当月考勤无迟到、早退、请假（不含病假，但病假累计超过三天除外）、</w:t>
      </w:r>
      <w:r w:rsidR="003E0E52" w:rsidRPr="00522E17">
        <w:rPr>
          <w:rFonts w:ascii="宋体" w:hAnsi="宋体" w:hint="eastAsia"/>
          <w:sz w:val="24"/>
        </w:rPr>
        <w:t>旷工等情况发生，计为全勤，按满月工资发放工资；若当月考勤有迟到、早退、请假（不含病假，但病假累计超过三天除外）、旷工等情况发生，不计为全勤，按日工资标准结算工资</w:t>
      </w:r>
      <w:r w:rsidR="00466E2A">
        <w:rPr>
          <w:rFonts w:ascii="宋体" w:hAnsi="宋体" w:hint="eastAsia"/>
          <w:sz w:val="24"/>
        </w:rPr>
        <w:t>；</w:t>
      </w:r>
    </w:p>
    <w:p w:rsidR="003E0E52" w:rsidRPr="00522E17" w:rsidRDefault="003E0E52" w:rsidP="00D913EB">
      <w:pPr>
        <w:numPr>
          <w:ilvl w:val="0"/>
          <w:numId w:val="42"/>
        </w:numPr>
        <w:tabs>
          <w:tab w:val="left" w:pos="0"/>
        </w:tabs>
        <w:spacing w:line="440" w:lineRule="exact"/>
        <w:ind w:leftChars="200" w:left="780" w:hangingChars="150" w:hanging="360"/>
        <w:rPr>
          <w:rFonts w:ascii="宋体" w:hAnsi="宋体"/>
          <w:sz w:val="24"/>
        </w:rPr>
      </w:pPr>
      <w:r w:rsidRPr="00522E17">
        <w:rPr>
          <w:rFonts w:ascii="宋体" w:hAnsi="宋体" w:hint="eastAsia"/>
          <w:sz w:val="24"/>
        </w:rPr>
        <w:t>试用期间，可以享受公司一半的福利待</w:t>
      </w:r>
      <w:r w:rsidR="00F55FF3">
        <w:rPr>
          <w:rFonts w:ascii="宋体" w:hAnsi="宋体" w:hint="eastAsia"/>
          <w:sz w:val="24"/>
        </w:rPr>
        <w:t>遇津贴（</w:t>
      </w:r>
      <w:proofErr w:type="gramStart"/>
      <w:r w:rsidR="00F55FF3">
        <w:rPr>
          <w:rFonts w:ascii="宋体" w:hAnsi="宋体" w:hint="eastAsia"/>
          <w:sz w:val="24"/>
        </w:rPr>
        <w:t>含但不</w:t>
      </w:r>
      <w:proofErr w:type="gramEnd"/>
      <w:r w:rsidR="00F55FF3">
        <w:rPr>
          <w:rFonts w:ascii="宋体" w:hAnsi="宋体" w:hint="eastAsia"/>
          <w:sz w:val="24"/>
        </w:rPr>
        <w:t>限于过节费、加班补贴、外出餐费补贴）；若试用期间</w:t>
      </w:r>
      <w:r w:rsidRPr="00522E17">
        <w:rPr>
          <w:rFonts w:ascii="宋体" w:hAnsi="宋体" w:hint="eastAsia"/>
          <w:sz w:val="24"/>
        </w:rPr>
        <w:t>辞职、离职、开除的职员，一律不享受公司的福利待遇津贴（</w:t>
      </w:r>
      <w:proofErr w:type="gramStart"/>
      <w:r w:rsidRPr="00522E17">
        <w:rPr>
          <w:rFonts w:ascii="宋体" w:hAnsi="宋体" w:hint="eastAsia"/>
          <w:sz w:val="24"/>
        </w:rPr>
        <w:t>含但不</w:t>
      </w:r>
      <w:proofErr w:type="gramEnd"/>
      <w:r w:rsidRPr="00522E17">
        <w:rPr>
          <w:rFonts w:ascii="宋体" w:hAnsi="宋体" w:hint="eastAsia"/>
          <w:sz w:val="24"/>
        </w:rPr>
        <w:t>限于过节费、加班补贴、外出餐费补贴），若已发放从未发放的工资中扣除</w:t>
      </w:r>
      <w:r w:rsidR="00466E2A">
        <w:rPr>
          <w:rFonts w:ascii="宋体" w:hAnsi="宋体" w:hint="eastAsia"/>
          <w:sz w:val="24"/>
        </w:rPr>
        <w:t>；</w:t>
      </w:r>
    </w:p>
    <w:p w:rsidR="003E0E52" w:rsidRPr="00522E17" w:rsidRDefault="003E0E52" w:rsidP="00D913EB">
      <w:pPr>
        <w:numPr>
          <w:ilvl w:val="0"/>
          <w:numId w:val="42"/>
        </w:numPr>
        <w:tabs>
          <w:tab w:val="left" w:pos="0"/>
        </w:tabs>
        <w:spacing w:line="440" w:lineRule="exact"/>
        <w:ind w:leftChars="200" w:left="780" w:hangingChars="150" w:hanging="360"/>
        <w:rPr>
          <w:rFonts w:ascii="宋体" w:hAnsi="宋体"/>
          <w:sz w:val="24"/>
        </w:rPr>
      </w:pPr>
      <w:r w:rsidRPr="00522E17">
        <w:rPr>
          <w:rFonts w:ascii="宋体" w:hAnsi="宋体" w:hint="eastAsia"/>
          <w:sz w:val="24"/>
        </w:rPr>
        <w:t>正式职员（即非试用期人员），非正常辞职、离职、因严重违反公司规章制度被开除的职员（正常辞职、合同期满除外），一律不享受离司前三个月的福利待遇津贴（</w:t>
      </w:r>
      <w:proofErr w:type="gramStart"/>
      <w:r w:rsidRPr="00522E17">
        <w:rPr>
          <w:rFonts w:ascii="宋体" w:hAnsi="宋体" w:hint="eastAsia"/>
          <w:sz w:val="24"/>
        </w:rPr>
        <w:t>含但不</w:t>
      </w:r>
      <w:proofErr w:type="gramEnd"/>
      <w:r w:rsidRPr="00522E17">
        <w:rPr>
          <w:rFonts w:ascii="宋体" w:hAnsi="宋体" w:hint="eastAsia"/>
          <w:sz w:val="24"/>
        </w:rPr>
        <w:t>限于过节费、加班补贴、外出餐费补贴），若已发放从未发放的工资中扣除</w:t>
      </w:r>
      <w:r w:rsidR="00466E2A">
        <w:rPr>
          <w:rFonts w:ascii="宋体" w:hAnsi="宋体" w:hint="eastAsia"/>
          <w:sz w:val="24"/>
        </w:rPr>
        <w:t>；</w:t>
      </w:r>
    </w:p>
    <w:p w:rsidR="003E0E52" w:rsidRPr="00522E17" w:rsidRDefault="003E0E52" w:rsidP="00D913EB">
      <w:pPr>
        <w:numPr>
          <w:ilvl w:val="0"/>
          <w:numId w:val="42"/>
        </w:numPr>
        <w:tabs>
          <w:tab w:val="left" w:pos="0"/>
        </w:tabs>
        <w:spacing w:line="440" w:lineRule="exact"/>
        <w:ind w:leftChars="200" w:left="780" w:hangingChars="150" w:hanging="360"/>
        <w:rPr>
          <w:rFonts w:ascii="宋体" w:hAnsi="宋体"/>
          <w:sz w:val="24"/>
        </w:rPr>
      </w:pPr>
      <w:r w:rsidRPr="00522E17">
        <w:rPr>
          <w:rFonts w:ascii="宋体" w:hAnsi="宋体" w:hint="eastAsia"/>
          <w:sz w:val="24"/>
        </w:rPr>
        <w:t>公司严格执行国家和本市规定的最低工资标准政策规定</w:t>
      </w:r>
      <w:r w:rsidR="007B2B31">
        <w:rPr>
          <w:rFonts w:ascii="宋体" w:hAnsi="宋体" w:hint="eastAsia"/>
          <w:sz w:val="24"/>
        </w:rPr>
        <w:t>，</w:t>
      </w:r>
      <w:r w:rsidRPr="00522E17">
        <w:rPr>
          <w:rFonts w:ascii="宋体" w:hAnsi="宋体" w:hint="eastAsia"/>
          <w:sz w:val="24"/>
        </w:rPr>
        <w:t>只要员工在当月提供了正常劳动的，其当月应得最低工资不低于本市公布的当年职工最低工资标准</w:t>
      </w:r>
      <w:r w:rsidR="007B2B31">
        <w:rPr>
          <w:rFonts w:ascii="宋体" w:hAnsi="宋体" w:hint="eastAsia"/>
          <w:sz w:val="24"/>
        </w:rPr>
        <w:t>，</w:t>
      </w:r>
      <w:r w:rsidRPr="00522E17">
        <w:rPr>
          <w:rFonts w:ascii="宋体" w:hAnsi="宋体" w:hint="eastAsia"/>
          <w:sz w:val="24"/>
        </w:rPr>
        <w:t>但因员工本人请假、事假、旷工等个人原因被扣发工资的，其当月工资不受最低工资标准保护</w:t>
      </w:r>
      <w:r w:rsidR="00466E2A">
        <w:rPr>
          <w:rFonts w:ascii="宋体" w:hAnsi="宋体" w:hint="eastAsia"/>
          <w:sz w:val="24"/>
        </w:rPr>
        <w:t>；</w:t>
      </w:r>
    </w:p>
    <w:p w:rsidR="003E0E52" w:rsidRPr="00522E17" w:rsidRDefault="003E0E52" w:rsidP="00D913EB">
      <w:pPr>
        <w:numPr>
          <w:ilvl w:val="0"/>
          <w:numId w:val="42"/>
        </w:numPr>
        <w:tabs>
          <w:tab w:val="left" w:pos="0"/>
        </w:tabs>
        <w:spacing w:line="440" w:lineRule="exact"/>
        <w:ind w:leftChars="200" w:left="780" w:hangingChars="150" w:hanging="360"/>
        <w:rPr>
          <w:rFonts w:ascii="宋体" w:hAnsi="宋体"/>
          <w:sz w:val="24"/>
        </w:rPr>
      </w:pPr>
      <w:r w:rsidRPr="00522E17">
        <w:rPr>
          <w:rFonts w:ascii="宋体" w:hAnsi="宋体" w:hint="eastAsia"/>
          <w:sz w:val="24"/>
        </w:rPr>
        <w:t>员工应在每月薪</w:t>
      </w:r>
      <w:proofErr w:type="gramStart"/>
      <w:r w:rsidRPr="00522E17">
        <w:rPr>
          <w:rFonts w:ascii="宋体" w:hAnsi="宋体" w:hint="eastAsia"/>
          <w:sz w:val="24"/>
        </w:rPr>
        <w:t>酬</w:t>
      </w:r>
      <w:proofErr w:type="gramEnd"/>
      <w:r w:rsidRPr="00522E17">
        <w:rPr>
          <w:rFonts w:ascii="宋体" w:hAnsi="宋体" w:hint="eastAsia"/>
          <w:sz w:val="24"/>
        </w:rPr>
        <w:t>发放当</w:t>
      </w:r>
      <w:r w:rsidR="00F55FF3">
        <w:rPr>
          <w:rFonts w:ascii="宋体" w:hAnsi="宋体" w:hint="eastAsia"/>
          <w:sz w:val="24"/>
        </w:rPr>
        <w:t>日</w:t>
      </w:r>
      <w:r w:rsidRPr="00522E17">
        <w:rPr>
          <w:rFonts w:ascii="宋体" w:hAnsi="宋体" w:hint="eastAsia"/>
          <w:sz w:val="24"/>
        </w:rPr>
        <w:t>到</w:t>
      </w:r>
      <w:r w:rsidR="00F55FF3">
        <w:rPr>
          <w:rFonts w:ascii="宋体" w:hAnsi="宋体" w:hint="eastAsia"/>
          <w:sz w:val="24"/>
        </w:rPr>
        <w:t>财务</w:t>
      </w:r>
      <w:r w:rsidRPr="00522E17">
        <w:rPr>
          <w:rFonts w:ascii="宋体" w:hAnsi="宋体" w:hint="eastAsia"/>
          <w:sz w:val="24"/>
        </w:rPr>
        <w:t>部领取并签收当月工资单。如有异议，应及时到</w:t>
      </w:r>
      <w:r w:rsidR="00F55FF3">
        <w:rPr>
          <w:rFonts w:ascii="宋体" w:hAnsi="宋体" w:hint="eastAsia"/>
          <w:sz w:val="24"/>
        </w:rPr>
        <w:t>财务</w:t>
      </w:r>
      <w:r w:rsidRPr="00522E17">
        <w:rPr>
          <w:rFonts w:ascii="宋体" w:hAnsi="宋体" w:hint="eastAsia"/>
          <w:sz w:val="24"/>
        </w:rPr>
        <w:t>部进行查询。逾期未</w:t>
      </w:r>
      <w:r w:rsidR="00466E2A">
        <w:rPr>
          <w:rFonts w:ascii="宋体" w:hAnsi="宋体" w:hint="eastAsia"/>
          <w:sz w:val="24"/>
        </w:rPr>
        <w:t>签收</w:t>
      </w:r>
      <w:r w:rsidRPr="00522E17">
        <w:rPr>
          <w:rFonts w:ascii="宋体" w:hAnsi="宋体" w:hint="eastAsia"/>
          <w:sz w:val="24"/>
        </w:rPr>
        <w:t>工资单或在10个工作日</w:t>
      </w:r>
      <w:r w:rsidR="00466E2A">
        <w:rPr>
          <w:rFonts w:ascii="宋体" w:hAnsi="宋体" w:hint="eastAsia"/>
          <w:sz w:val="24"/>
        </w:rPr>
        <w:t>内</w:t>
      </w:r>
      <w:r w:rsidRPr="00522E17">
        <w:rPr>
          <w:rFonts w:ascii="宋体" w:hAnsi="宋体" w:hint="eastAsia"/>
          <w:sz w:val="24"/>
        </w:rPr>
        <w:t>未提出异议者，视作认可所收到的薪资</w:t>
      </w:r>
      <w:r w:rsidR="007B2B31">
        <w:rPr>
          <w:rFonts w:ascii="宋体" w:hAnsi="宋体" w:hint="eastAsia"/>
          <w:sz w:val="24"/>
        </w:rPr>
        <w:t>，</w:t>
      </w:r>
      <w:r w:rsidRPr="00522E17">
        <w:rPr>
          <w:rFonts w:ascii="宋体" w:hAnsi="宋体" w:hint="eastAsia"/>
          <w:sz w:val="24"/>
        </w:rPr>
        <w:t>若公司薪资计算有误多支付给了员工，公司可在下期的薪资发放</w:t>
      </w:r>
      <w:proofErr w:type="gramStart"/>
      <w:r w:rsidRPr="00522E17">
        <w:rPr>
          <w:rFonts w:ascii="宋体" w:hAnsi="宋体" w:hint="eastAsia"/>
          <w:sz w:val="24"/>
        </w:rPr>
        <w:t>中直接作相应</w:t>
      </w:r>
      <w:proofErr w:type="gramEnd"/>
      <w:r w:rsidRPr="00522E17">
        <w:rPr>
          <w:rFonts w:ascii="宋体" w:hAnsi="宋体" w:hint="eastAsia"/>
          <w:sz w:val="24"/>
        </w:rPr>
        <w:t>扣减 ，并在工资清单上明确告知员工。</w:t>
      </w:r>
    </w:p>
    <w:p w:rsidR="003E0E52" w:rsidRDefault="003E0E52">
      <w:pPr>
        <w:tabs>
          <w:tab w:val="left" w:pos="360"/>
        </w:tabs>
        <w:spacing w:line="440" w:lineRule="exact"/>
        <w:ind w:firstLineChars="225" w:firstLine="813"/>
        <w:jc w:val="center"/>
        <w:rPr>
          <w:rFonts w:ascii="宋体" w:hAnsi="宋体"/>
          <w:b/>
          <w:bCs/>
          <w:sz w:val="36"/>
          <w:szCs w:val="36"/>
        </w:rPr>
      </w:pPr>
    </w:p>
    <w:p w:rsidR="003E0E52" w:rsidRPr="003D6056" w:rsidRDefault="003E0E52" w:rsidP="00DC70B4">
      <w:pPr>
        <w:pStyle w:val="11"/>
        <w:spacing w:before="360" w:after="120"/>
      </w:pPr>
      <w:bookmarkStart w:id="55" w:name="_Toc338582516"/>
      <w:bookmarkStart w:id="56" w:name="_Toc338709769"/>
      <w:r w:rsidRPr="003D6056">
        <w:rPr>
          <w:rFonts w:hint="eastAsia"/>
        </w:rPr>
        <w:lastRenderedPageBreak/>
        <w:t xml:space="preserve">第九章  </w:t>
      </w:r>
      <w:r w:rsidR="00DC70B4">
        <w:rPr>
          <w:rFonts w:hint="eastAsia"/>
        </w:rPr>
        <w:t>绩效</w:t>
      </w:r>
      <w:r w:rsidRPr="003D6056">
        <w:rPr>
          <w:rFonts w:hint="eastAsia"/>
        </w:rPr>
        <w:t>管理</w:t>
      </w:r>
      <w:bookmarkEnd w:id="55"/>
      <w:r w:rsidR="00DC70B4">
        <w:rPr>
          <w:rFonts w:hint="eastAsia"/>
        </w:rPr>
        <w:t>制度</w:t>
      </w:r>
      <w:bookmarkEnd w:id="56"/>
    </w:p>
    <w:p w:rsidR="003E0E52" w:rsidRDefault="003E0E52">
      <w:pPr>
        <w:spacing w:line="440" w:lineRule="exact"/>
        <w:rPr>
          <w:rFonts w:ascii="宋体" w:hAnsi="宋体"/>
          <w:sz w:val="24"/>
        </w:rPr>
      </w:pPr>
      <w:r>
        <w:rPr>
          <w:rFonts w:ascii="宋体" w:hAnsi="宋体" w:hint="eastAsia"/>
          <w:b/>
          <w:bCs/>
          <w:sz w:val="24"/>
        </w:rPr>
        <w:t xml:space="preserve">一、绩效管理 </w:t>
      </w:r>
      <w:r>
        <w:rPr>
          <w:rFonts w:ascii="宋体" w:hAnsi="宋体" w:hint="eastAsia"/>
          <w:sz w:val="24"/>
        </w:rPr>
        <w:t xml:space="preserve"> </w:t>
      </w:r>
    </w:p>
    <w:p w:rsidR="003E0E52" w:rsidRDefault="003E0E52" w:rsidP="00DC70B4">
      <w:pPr>
        <w:numPr>
          <w:ilvl w:val="0"/>
          <w:numId w:val="43"/>
        </w:numPr>
        <w:tabs>
          <w:tab w:val="left" w:pos="0"/>
        </w:tabs>
        <w:spacing w:line="440" w:lineRule="exact"/>
        <w:ind w:leftChars="200" w:left="781" w:hangingChars="150" w:hanging="361"/>
        <w:rPr>
          <w:rFonts w:ascii="宋体" w:hAnsi="宋体"/>
          <w:sz w:val="24"/>
        </w:rPr>
      </w:pPr>
      <w:r w:rsidRPr="00DC70B4">
        <w:rPr>
          <w:rFonts w:ascii="宋体" w:hAnsi="宋体" w:hint="eastAsia"/>
          <w:b/>
          <w:sz w:val="24"/>
        </w:rPr>
        <w:t>员工工作绩效</w:t>
      </w:r>
      <w:r>
        <w:rPr>
          <w:rFonts w:ascii="宋体" w:hAnsi="宋体" w:hint="eastAsia"/>
          <w:sz w:val="24"/>
        </w:rPr>
        <w:t>是指员工在工作岗位上的工作行为表现与工作结果，它体现了员工对组织的贡献大小、价值大小</w:t>
      </w:r>
      <w:r w:rsidR="00A773DF">
        <w:rPr>
          <w:rFonts w:ascii="宋体" w:hAnsi="宋体" w:hint="eastAsia"/>
          <w:sz w:val="24"/>
        </w:rPr>
        <w:t>；</w:t>
      </w:r>
    </w:p>
    <w:p w:rsidR="00A773DF" w:rsidRDefault="003E0E52" w:rsidP="00DC70B4">
      <w:pPr>
        <w:numPr>
          <w:ilvl w:val="0"/>
          <w:numId w:val="43"/>
        </w:numPr>
        <w:tabs>
          <w:tab w:val="left" w:pos="0"/>
        </w:tabs>
        <w:spacing w:line="440" w:lineRule="exact"/>
        <w:ind w:leftChars="200" w:left="781" w:hangingChars="150" w:hanging="361"/>
        <w:rPr>
          <w:rFonts w:ascii="宋体" w:hAnsi="宋体"/>
          <w:sz w:val="24"/>
        </w:rPr>
      </w:pPr>
      <w:r w:rsidRPr="00DC70B4">
        <w:rPr>
          <w:rFonts w:ascii="宋体" w:hAnsi="宋体" w:hint="eastAsia"/>
          <w:b/>
          <w:sz w:val="24"/>
        </w:rPr>
        <w:t>绩效管理</w:t>
      </w:r>
      <w:r>
        <w:rPr>
          <w:rFonts w:ascii="宋体" w:hAnsi="宋体" w:hint="eastAsia"/>
          <w:sz w:val="24"/>
        </w:rPr>
        <w:t>是指管理者与员工之间在工作目标与如何实现该目标上所达成共识的过程，以及增强员工成功地达到目标的管理方法和促进员工取得优异绩效的管理过程</w:t>
      </w:r>
      <w:r w:rsidR="00A773DF">
        <w:rPr>
          <w:rFonts w:ascii="宋体" w:hAnsi="宋体" w:hint="eastAsia"/>
          <w:sz w:val="24"/>
        </w:rPr>
        <w:t>；</w:t>
      </w:r>
    </w:p>
    <w:p w:rsidR="003E0E52" w:rsidRDefault="003E0E52" w:rsidP="00DC70B4">
      <w:pPr>
        <w:numPr>
          <w:ilvl w:val="0"/>
          <w:numId w:val="43"/>
        </w:numPr>
        <w:tabs>
          <w:tab w:val="left" w:pos="0"/>
        </w:tabs>
        <w:spacing w:line="440" w:lineRule="exact"/>
        <w:ind w:leftChars="200" w:left="781" w:hangingChars="150" w:hanging="361"/>
        <w:rPr>
          <w:rFonts w:ascii="宋体" w:hAnsi="宋体"/>
          <w:sz w:val="24"/>
        </w:rPr>
      </w:pPr>
      <w:r w:rsidRPr="00DC70B4">
        <w:rPr>
          <w:rFonts w:ascii="宋体" w:hAnsi="宋体" w:hint="eastAsia"/>
          <w:b/>
          <w:sz w:val="24"/>
        </w:rPr>
        <w:t>绩效管理的目的</w:t>
      </w:r>
      <w:r>
        <w:rPr>
          <w:rFonts w:ascii="宋体" w:hAnsi="宋体" w:hint="eastAsia"/>
          <w:sz w:val="24"/>
        </w:rPr>
        <w:t>在于提高员工的能力和素质，改进并提高公司绩效水平</w:t>
      </w:r>
      <w:r w:rsidR="00A773DF">
        <w:rPr>
          <w:rFonts w:ascii="宋体" w:hAnsi="宋体" w:hint="eastAsia"/>
          <w:sz w:val="24"/>
        </w:rPr>
        <w:t>；</w:t>
      </w:r>
    </w:p>
    <w:p w:rsidR="003E0E52" w:rsidRDefault="003E0E52" w:rsidP="00DC70B4">
      <w:pPr>
        <w:numPr>
          <w:ilvl w:val="0"/>
          <w:numId w:val="43"/>
        </w:numPr>
        <w:tabs>
          <w:tab w:val="left" w:pos="0"/>
        </w:tabs>
        <w:spacing w:line="440" w:lineRule="exact"/>
        <w:ind w:leftChars="200" w:left="781" w:hangingChars="150" w:hanging="361"/>
        <w:rPr>
          <w:rFonts w:ascii="宋体" w:hAnsi="宋体"/>
          <w:sz w:val="24"/>
        </w:rPr>
      </w:pPr>
      <w:r w:rsidRPr="00DC70B4">
        <w:rPr>
          <w:rFonts w:ascii="宋体" w:hAnsi="宋体" w:hint="eastAsia"/>
          <w:b/>
          <w:sz w:val="24"/>
        </w:rPr>
        <w:t>绩效考核</w:t>
      </w:r>
      <w:r>
        <w:rPr>
          <w:rFonts w:ascii="宋体" w:hAnsi="宋体" w:hint="eastAsia"/>
          <w:sz w:val="24"/>
        </w:rPr>
        <w:t>是绩效管理的主要环节和手段，是指公司对员工的工作行为与工作结果全面地、系统地、科学地进行考察、分析、评估与传递的过程。</w:t>
      </w:r>
    </w:p>
    <w:p w:rsidR="00DC70B4" w:rsidRPr="002D22D2" w:rsidRDefault="00DC70B4" w:rsidP="00DC70B4">
      <w:pPr>
        <w:spacing w:line="440" w:lineRule="exact"/>
        <w:rPr>
          <w:rFonts w:ascii="宋体" w:hAnsi="宋体"/>
          <w:b/>
          <w:sz w:val="24"/>
        </w:rPr>
      </w:pPr>
      <w:r>
        <w:rPr>
          <w:rFonts w:ascii="宋体" w:hAnsi="宋体" w:hint="eastAsia"/>
          <w:b/>
          <w:sz w:val="24"/>
        </w:rPr>
        <w:t>二、绩效考核原则</w:t>
      </w:r>
    </w:p>
    <w:p w:rsidR="00DC70B4" w:rsidRPr="002D22D2" w:rsidRDefault="00DC70B4" w:rsidP="008C1D68">
      <w:pPr>
        <w:numPr>
          <w:ilvl w:val="0"/>
          <w:numId w:val="51"/>
        </w:numPr>
        <w:tabs>
          <w:tab w:val="left" w:pos="0"/>
        </w:tabs>
        <w:spacing w:line="440" w:lineRule="exact"/>
        <w:ind w:leftChars="200" w:left="781" w:hangingChars="150" w:hanging="361"/>
        <w:rPr>
          <w:rFonts w:ascii="宋体" w:hAnsi="宋体"/>
          <w:sz w:val="24"/>
        </w:rPr>
      </w:pPr>
      <w:r w:rsidRPr="00DC70B4">
        <w:rPr>
          <w:rFonts w:ascii="宋体" w:hAnsi="宋体" w:hint="eastAsia"/>
          <w:b/>
          <w:sz w:val="24"/>
        </w:rPr>
        <w:t>公开</w:t>
      </w:r>
      <w:r w:rsidR="007301B3">
        <w:rPr>
          <w:rFonts w:ascii="宋体" w:hAnsi="宋体" w:hint="eastAsia"/>
          <w:b/>
          <w:sz w:val="24"/>
        </w:rPr>
        <w:t>性</w:t>
      </w:r>
      <w:r w:rsidRPr="00DC70B4">
        <w:rPr>
          <w:rFonts w:ascii="宋体" w:hAnsi="宋体" w:hint="eastAsia"/>
          <w:b/>
          <w:sz w:val="24"/>
        </w:rPr>
        <w:t>原则：</w:t>
      </w:r>
      <w:r w:rsidR="00796ADA" w:rsidRPr="00796ADA">
        <w:rPr>
          <w:rFonts w:ascii="宋体" w:hAnsi="宋体" w:hint="eastAsia"/>
          <w:sz w:val="24"/>
        </w:rPr>
        <w:t>绩效</w:t>
      </w:r>
      <w:r w:rsidRPr="002D22D2">
        <w:rPr>
          <w:rFonts w:ascii="宋体" w:hAnsi="宋体" w:hint="eastAsia"/>
          <w:sz w:val="24"/>
        </w:rPr>
        <w:t>考核标准的制定是通过协商和讨论完成的，考核过程是公开</w:t>
      </w:r>
      <w:r>
        <w:rPr>
          <w:rFonts w:ascii="宋体" w:hAnsi="宋体" w:hint="eastAsia"/>
          <w:sz w:val="24"/>
        </w:rPr>
        <w:t>化</w:t>
      </w:r>
      <w:r w:rsidRPr="002D22D2">
        <w:rPr>
          <w:rFonts w:ascii="宋体" w:hAnsi="宋体" w:hint="eastAsia"/>
          <w:sz w:val="24"/>
        </w:rPr>
        <w:t>、制度化的</w:t>
      </w:r>
      <w:r>
        <w:rPr>
          <w:rFonts w:ascii="宋体" w:hAnsi="宋体" w:hint="eastAsia"/>
          <w:sz w:val="24"/>
        </w:rPr>
        <w:t>；</w:t>
      </w:r>
    </w:p>
    <w:p w:rsidR="00DC70B4" w:rsidRPr="002D22D2" w:rsidRDefault="00DC70B4" w:rsidP="008C1D68">
      <w:pPr>
        <w:numPr>
          <w:ilvl w:val="0"/>
          <w:numId w:val="51"/>
        </w:numPr>
        <w:tabs>
          <w:tab w:val="left" w:pos="0"/>
        </w:tabs>
        <w:spacing w:line="440" w:lineRule="exact"/>
        <w:ind w:leftChars="200" w:left="781" w:hangingChars="150" w:hanging="361"/>
        <w:rPr>
          <w:rFonts w:ascii="宋体" w:hAnsi="宋体"/>
          <w:sz w:val="24"/>
        </w:rPr>
      </w:pPr>
      <w:r w:rsidRPr="00DC70B4">
        <w:rPr>
          <w:rFonts w:ascii="宋体" w:hAnsi="宋体" w:hint="eastAsia"/>
          <w:b/>
          <w:sz w:val="24"/>
        </w:rPr>
        <w:t>客观</w:t>
      </w:r>
      <w:r w:rsidR="007301B3">
        <w:rPr>
          <w:rFonts w:ascii="宋体" w:hAnsi="宋体" w:hint="eastAsia"/>
          <w:b/>
          <w:sz w:val="24"/>
        </w:rPr>
        <w:t>性</w:t>
      </w:r>
      <w:r w:rsidRPr="00DC70B4">
        <w:rPr>
          <w:rFonts w:ascii="宋体" w:hAnsi="宋体" w:hint="eastAsia"/>
          <w:b/>
          <w:sz w:val="24"/>
        </w:rPr>
        <w:t>原则：</w:t>
      </w:r>
      <w:r w:rsidRPr="002D22D2">
        <w:rPr>
          <w:rFonts w:ascii="宋体" w:hAnsi="宋体" w:hint="eastAsia"/>
          <w:sz w:val="24"/>
        </w:rPr>
        <w:t>用事实说话，评价判断建立在事实的基础上</w:t>
      </w:r>
      <w:r>
        <w:rPr>
          <w:rFonts w:ascii="宋体" w:hAnsi="宋体" w:hint="eastAsia"/>
          <w:sz w:val="24"/>
        </w:rPr>
        <w:t>；</w:t>
      </w:r>
      <w:r w:rsidRPr="002D22D2">
        <w:rPr>
          <w:rFonts w:ascii="宋体" w:hAnsi="宋体" w:hint="eastAsia"/>
          <w:sz w:val="24"/>
        </w:rPr>
        <w:t xml:space="preserve"> </w:t>
      </w:r>
    </w:p>
    <w:p w:rsidR="00DC70B4" w:rsidRPr="002D22D2" w:rsidRDefault="00DC70B4" w:rsidP="008C1D68">
      <w:pPr>
        <w:numPr>
          <w:ilvl w:val="0"/>
          <w:numId w:val="51"/>
        </w:numPr>
        <w:tabs>
          <w:tab w:val="left" w:pos="0"/>
        </w:tabs>
        <w:spacing w:line="440" w:lineRule="exact"/>
        <w:ind w:leftChars="200" w:left="781" w:hangingChars="150" w:hanging="361"/>
        <w:rPr>
          <w:rFonts w:ascii="宋体" w:hAnsi="宋体"/>
          <w:sz w:val="24"/>
        </w:rPr>
      </w:pPr>
      <w:r w:rsidRPr="00DC70B4">
        <w:rPr>
          <w:rFonts w:ascii="宋体" w:hAnsi="宋体" w:hint="eastAsia"/>
          <w:b/>
          <w:sz w:val="24"/>
        </w:rPr>
        <w:t>沟通</w:t>
      </w:r>
      <w:r w:rsidR="007301B3">
        <w:rPr>
          <w:rFonts w:ascii="宋体" w:hAnsi="宋体" w:hint="eastAsia"/>
          <w:b/>
          <w:sz w:val="24"/>
        </w:rPr>
        <w:t>性</w:t>
      </w:r>
      <w:r w:rsidRPr="00DC70B4">
        <w:rPr>
          <w:rFonts w:ascii="宋体" w:hAnsi="宋体" w:hint="eastAsia"/>
          <w:b/>
          <w:sz w:val="24"/>
        </w:rPr>
        <w:t>原则：</w:t>
      </w:r>
      <w:r w:rsidRPr="002D22D2">
        <w:rPr>
          <w:rFonts w:ascii="宋体" w:hAnsi="宋体" w:hint="eastAsia"/>
          <w:sz w:val="24"/>
        </w:rPr>
        <w:t>考核人在对被考核者进行绩效考核的过程中，需要与被考核者进行充分沟通，听取被考核者对自己工作的评价与意见，使考核结果公正、合理，能够促进绩效改善</w:t>
      </w:r>
      <w:r w:rsidR="007301B3">
        <w:rPr>
          <w:rFonts w:ascii="宋体" w:hAnsi="宋体" w:hint="eastAsia"/>
          <w:sz w:val="24"/>
        </w:rPr>
        <w:t>；</w:t>
      </w:r>
    </w:p>
    <w:p w:rsidR="00DC70B4" w:rsidRDefault="00DC70B4" w:rsidP="008C1D68">
      <w:pPr>
        <w:numPr>
          <w:ilvl w:val="0"/>
          <w:numId w:val="51"/>
        </w:numPr>
        <w:tabs>
          <w:tab w:val="left" w:pos="0"/>
        </w:tabs>
        <w:spacing w:line="440" w:lineRule="exact"/>
        <w:ind w:leftChars="200" w:left="781" w:hangingChars="150" w:hanging="361"/>
        <w:rPr>
          <w:rFonts w:ascii="宋体" w:hAnsi="宋体"/>
          <w:sz w:val="24"/>
        </w:rPr>
      </w:pPr>
      <w:r w:rsidRPr="00DC70B4">
        <w:rPr>
          <w:rFonts w:ascii="宋体" w:hAnsi="宋体" w:hint="eastAsia"/>
          <w:b/>
          <w:sz w:val="24"/>
        </w:rPr>
        <w:t>时效性原则：</w:t>
      </w:r>
      <w:r w:rsidRPr="002D22D2">
        <w:rPr>
          <w:rFonts w:ascii="宋体" w:hAnsi="宋体" w:hint="eastAsia"/>
          <w:sz w:val="24"/>
        </w:rPr>
        <w:t>绩效考核是对考核期内工作成果的综合评价，不应将</w:t>
      </w:r>
      <w:proofErr w:type="gramStart"/>
      <w:r w:rsidRPr="002D22D2">
        <w:rPr>
          <w:rFonts w:ascii="宋体" w:hAnsi="宋体" w:hint="eastAsia"/>
          <w:sz w:val="24"/>
        </w:rPr>
        <w:t>本考核期</w:t>
      </w:r>
      <w:proofErr w:type="gramEnd"/>
      <w:r w:rsidRPr="002D22D2">
        <w:rPr>
          <w:rFonts w:ascii="宋体" w:hAnsi="宋体" w:hint="eastAsia"/>
          <w:sz w:val="24"/>
        </w:rPr>
        <w:t>之前的表现强加于本次的考核结果中，也不能</w:t>
      </w:r>
      <w:proofErr w:type="gramStart"/>
      <w:r w:rsidRPr="002D22D2">
        <w:rPr>
          <w:rFonts w:ascii="宋体" w:hAnsi="宋体" w:hint="eastAsia"/>
          <w:sz w:val="24"/>
        </w:rPr>
        <w:t>取近</w:t>
      </w:r>
      <w:proofErr w:type="gramEnd"/>
      <w:r w:rsidRPr="002D22D2">
        <w:rPr>
          <w:rFonts w:ascii="宋体" w:hAnsi="宋体" w:hint="eastAsia"/>
          <w:sz w:val="24"/>
        </w:rPr>
        <w:t>期的业绩或比较突出的一两个成果来代替整个考核期的业绩</w:t>
      </w:r>
      <w:r>
        <w:rPr>
          <w:rFonts w:ascii="宋体" w:hAnsi="宋体" w:hint="eastAsia"/>
          <w:sz w:val="24"/>
        </w:rPr>
        <w:t>。</w:t>
      </w:r>
    </w:p>
    <w:p w:rsidR="00DC70B4" w:rsidRPr="00DC70B4" w:rsidRDefault="00DC70B4" w:rsidP="00DC70B4">
      <w:pPr>
        <w:spacing w:line="440" w:lineRule="exact"/>
        <w:rPr>
          <w:rFonts w:ascii="宋体" w:hAnsi="宋体"/>
          <w:b/>
          <w:bCs/>
          <w:sz w:val="24"/>
        </w:rPr>
      </w:pPr>
      <w:r>
        <w:rPr>
          <w:rFonts w:ascii="宋体" w:hAnsi="宋体" w:hint="eastAsia"/>
          <w:b/>
          <w:bCs/>
          <w:sz w:val="24"/>
        </w:rPr>
        <w:t>三、绩效</w:t>
      </w:r>
      <w:r w:rsidRPr="00DC70B4">
        <w:rPr>
          <w:rFonts w:ascii="宋体" w:hAnsi="宋体" w:hint="eastAsia"/>
          <w:b/>
          <w:bCs/>
          <w:sz w:val="24"/>
        </w:rPr>
        <w:t>考核关系</w:t>
      </w:r>
    </w:p>
    <w:p w:rsidR="00DC70B4" w:rsidRDefault="00DC70B4" w:rsidP="008C1D68">
      <w:pPr>
        <w:numPr>
          <w:ilvl w:val="0"/>
          <w:numId w:val="50"/>
        </w:numPr>
        <w:tabs>
          <w:tab w:val="left" w:pos="0"/>
        </w:tabs>
        <w:spacing w:line="440" w:lineRule="exact"/>
        <w:ind w:leftChars="200" w:left="781" w:hangingChars="150" w:hanging="361"/>
        <w:rPr>
          <w:rFonts w:ascii="宋体" w:hAnsi="宋体"/>
          <w:sz w:val="24"/>
        </w:rPr>
      </w:pPr>
      <w:r w:rsidRPr="007301B3">
        <w:rPr>
          <w:rFonts w:ascii="宋体" w:hAnsi="宋体" w:hint="eastAsia"/>
          <w:b/>
          <w:sz w:val="24"/>
        </w:rPr>
        <w:t>被考核者</w:t>
      </w:r>
      <w:r w:rsidRPr="0048621A">
        <w:rPr>
          <w:rFonts w:ascii="宋体" w:hAnsi="宋体" w:hint="eastAsia"/>
          <w:sz w:val="24"/>
        </w:rPr>
        <w:t>是指接受考核的对象，包括各部门经理和普通员工</w:t>
      </w:r>
      <w:r>
        <w:rPr>
          <w:rFonts w:ascii="宋体" w:hAnsi="宋体" w:hint="eastAsia"/>
          <w:sz w:val="24"/>
        </w:rPr>
        <w:t>；</w:t>
      </w:r>
    </w:p>
    <w:p w:rsidR="00DC70B4" w:rsidRDefault="00DC70B4" w:rsidP="008C1D68">
      <w:pPr>
        <w:numPr>
          <w:ilvl w:val="0"/>
          <w:numId w:val="50"/>
        </w:numPr>
        <w:tabs>
          <w:tab w:val="left" w:pos="0"/>
        </w:tabs>
        <w:spacing w:line="440" w:lineRule="exact"/>
        <w:ind w:leftChars="200" w:left="781" w:hangingChars="150" w:hanging="361"/>
        <w:rPr>
          <w:rFonts w:ascii="宋体" w:hAnsi="宋体"/>
          <w:sz w:val="24"/>
        </w:rPr>
      </w:pPr>
      <w:r w:rsidRPr="007301B3">
        <w:rPr>
          <w:rFonts w:ascii="宋体" w:hAnsi="宋体" w:hint="eastAsia"/>
          <w:b/>
          <w:sz w:val="24"/>
        </w:rPr>
        <w:t>绩效考核者</w:t>
      </w:r>
      <w:r w:rsidRPr="0048621A">
        <w:rPr>
          <w:rFonts w:ascii="宋体" w:hAnsi="宋体" w:hint="eastAsia"/>
          <w:sz w:val="24"/>
        </w:rPr>
        <w:t>是被考核者的直接管理上级，绩效考核者需要熟练掌握绩效考核相关表格、流程、考核制度，做到与被考核者的及时沟通与反馈，公正地完成考核工作</w:t>
      </w:r>
      <w:r>
        <w:rPr>
          <w:rFonts w:ascii="宋体" w:hAnsi="宋体" w:hint="eastAsia"/>
          <w:sz w:val="24"/>
        </w:rPr>
        <w:t>；</w:t>
      </w:r>
    </w:p>
    <w:p w:rsidR="00DC70B4" w:rsidRDefault="00DC70B4" w:rsidP="008C1D68">
      <w:pPr>
        <w:numPr>
          <w:ilvl w:val="0"/>
          <w:numId w:val="50"/>
        </w:numPr>
        <w:tabs>
          <w:tab w:val="left" w:pos="0"/>
        </w:tabs>
        <w:spacing w:line="440" w:lineRule="exact"/>
        <w:ind w:leftChars="200" w:left="781" w:hangingChars="150" w:hanging="361"/>
        <w:rPr>
          <w:rFonts w:ascii="宋体" w:hAnsi="宋体"/>
          <w:sz w:val="24"/>
        </w:rPr>
      </w:pPr>
      <w:r w:rsidRPr="007301B3">
        <w:rPr>
          <w:rFonts w:ascii="宋体" w:hAnsi="宋体" w:hint="eastAsia"/>
          <w:b/>
          <w:sz w:val="24"/>
        </w:rPr>
        <w:t>考核结果审核者</w:t>
      </w:r>
      <w:r w:rsidRPr="0048621A">
        <w:rPr>
          <w:rFonts w:ascii="宋体" w:hAnsi="宋体" w:hint="eastAsia"/>
          <w:sz w:val="24"/>
        </w:rPr>
        <w:t>是考核者的直接上级即被考核者的跨级上级，主要作用是对考核结果的审核，接受被考核者对考核结果的申述</w:t>
      </w:r>
      <w:r>
        <w:rPr>
          <w:rFonts w:ascii="宋体" w:hAnsi="宋体" w:hint="eastAsia"/>
          <w:sz w:val="24"/>
        </w:rPr>
        <w:t>；</w:t>
      </w:r>
    </w:p>
    <w:p w:rsidR="00DC70B4" w:rsidRDefault="00DC70B4" w:rsidP="008C1D68">
      <w:pPr>
        <w:numPr>
          <w:ilvl w:val="0"/>
          <w:numId w:val="50"/>
        </w:numPr>
        <w:tabs>
          <w:tab w:val="left" w:pos="0"/>
        </w:tabs>
        <w:spacing w:line="440" w:lineRule="exact"/>
        <w:ind w:leftChars="200" w:left="780" w:hangingChars="150" w:hanging="360"/>
        <w:rPr>
          <w:rFonts w:ascii="宋体" w:hAnsi="宋体"/>
          <w:sz w:val="24"/>
        </w:rPr>
      </w:pPr>
      <w:r>
        <w:rPr>
          <w:rFonts w:ascii="宋体" w:hAnsi="宋体" w:hint="eastAsia"/>
          <w:sz w:val="24"/>
        </w:rPr>
        <w:t>行政</w:t>
      </w:r>
      <w:r w:rsidRPr="0048621A">
        <w:rPr>
          <w:rFonts w:ascii="宋体" w:hAnsi="宋体" w:hint="eastAsia"/>
          <w:sz w:val="24"/>
        </w:rPr>
        <w:t>部组织并监督各部门绩效考核实施过程，并将评估结果汇总上报</w:t>
      </w:r>
      <w:r>
        <w:rPr>
          <w:rFonts w:ascii="宋体" w:hAnsi="宋体" w:hint="eastAsia"/>
          <w:sz w:val="24"/>
        </w:rPr>
        <w:t>总经理</w:t>
      </w:r>
      <w:r w:rsidRPr="0048621A">
        <w:rPr>
          <w:rFonts w:ascii="宋体" w:hAnsi="宋体" w:hint="eastAsia"/>
          <w:sz w:val="24"/>
        </w:rPr>
        <w:t>审定</w:t>
      </w:r>
      <w:r>
        <w:rPr>
          <w:rFonts w:ascii="宋体" w:hAnsi="宋体" w:hint="eastAsia"/>
          <w:sz w:val="24"/>
        </w:rPr>
        <w:t>；</w:t>
      </w:r>
    </w:p>
    <w:p w:rsidR="00DC70B4" w:rsidRDefault="00DC70B4" w:rsidP="008C1D68">
      <w:pPr>
        <w:numPr>
          <w:ilvl w:val="0"/>
          <w:numId w:val="50"/>
        </w:numPr>
        <w:tabs>
          <w:tab w:val="left" w:pos="0"/>
        </w:tabs>
        <w:spacing w:line="440" w:lineRule="exact"/>
        <w:ind w:leftChars="200" w:left="780" w:hangingChars="150" w:hanging="360"/>
        <w:rPr>
          <w:rFonts w:ascii="宋体" w:hAnsi="宋体"/>
          <w:sz w:val="24"/>
        </w:rPr>
      </w:pPr>
      <w:r w:rsidRPr="00DC70B4">
        <w:rPr>
          <w:rFonts w:ascii="宋体" w:hAnsi="宋体" w:hint="eastAsia"/>
          <w:sz w:val="24"/>
        </w:rPr>
        <w:t>总经理是考核结果的最终审定者。</w:t>
      </w:r>
    </w:p>
    <w:p w:rsidR="003E0E52" w:rsidRDefault="00DC70B4">
      <w:pPr>
        <w:spacing w:line="440" w:lineRule="exact"/>
        <w:rPr>
          <w:rFonts w:ascii="宋体" w:hAnsi="宋体"/>
          <w:sz w:val="24"/>
        </w:rPr>
      </w:pPr>
      <w:r>
        <w:rPr>
          <w:rFonts w:ascii="宋体" w:hAnsi="宋体" w:hint="eastAsia"/>
          <w:b/>
          <w:bCs/>
          <w:sz w:val="24"/>
        </w:rPr>
        <w:t>四</w:t>
      </w:r>
      <w:r w:rsidR="003E0E52">
        <w:rPr>
          <w:rFonts w:ascii="宋体" w:hAnsi="宋体" w:hint="eastAsia"/>
          <w:b/>
          <w:bCs/>
          <w:sz w:val="24"/>
        </w:rPr>
        <w:t>、</w:t>
      </w:r>
      <w:r>
        <w:rPr>
          <w:rFonts w:ascii="宋体" w:hAnsi="宋体" w:hint="eastAsia"/>
          <w:b/>
          <w:bCs/>
          <w:sz w:val="24"/>
        </w:rPr>
        <w:t>绩效</w:t>
      </w:r>
      <w:r w:rsidR="003E0E52">
        <w:rPr>
          <w:rFonts w:ascii="宋体" w:hAnsi="宋体" w:hint="eastAsia"/>
          <w:b/>
          <w:bCs/>
          <w:sz w:val="24"/>
        </w:rPr>
        <w:t>考核方法</w:t>
      </w:r>
      <w:r w:rsidR="003E0E52">
        <w:rPr>
          <w:rFonts w:ascii="宋体" w:hAnsi="宋体" w:hint="eastAsia"/>
          <w:sz w:val="24"/>
        </w:rPr>
        <w:t xml:space="preserve">  </w:t>
      </w:r>
    </w:p>
    <w:p w:rsidR="00945029" w:rsidRPr="007844F0" w:rsidRDefault="00945029" w:rsidP="007844F0">
      <w:pPr>
        <w:numPr>
          <w:ilvl w:val="0"/>
          <w:numId w:val="44"/>
        </w:numPr>
        <w:tabs>
          <w:tab w:val="left" w:pos="0"/>
        </w:tabs>
        <w:spacing w:line="440" w:lineRule="exact"/>
        <w:ind w:leftChars="200" w:left="781" w:hangingChars="150" w:hanging="361"/>
        <w:rPr>
          <w:rFonts w:ascii="宋体" w:hAnsi="宋体"/>
          <w:b/>
          <w:sz w:val="24"/>
        </w:rPr>
      </w:pPr>
      <w:r w:rsidRPr="007844F0">
        <w:rPr>
          <w:rFonts w:ascii="宋体" w:hAnsi="宋体" w:hint="eastAsia"/>
          <w:b/>
          <w:sz w:val="24"/>
        </w:rPr>
        <w:t>具体考核方法根据各岗位的职务特性另行制</w:t>
      </w:r>
      <w:r w:rsidR="00FA6929" w:rsidRPr="007844F0">
        <w:rPr>
          <w:rFonts w:ascii="宋体" w:hAnsi="宋体" w:hint="eastAsia"/>
          <w:b/>
          <w:sz w:val="24"/>
        </w:rPr>
        <w:t>定</w:t>
      </w:r>
      <w:r w:rsidRPr="007844F0">
        <w:rPr>
          <w:rFonts w:ascii="宋体" w:hAnsi="宋体" w:hint="eastAsia"/>
          <w:b/>
          <w:sz w:val="24"/>
        </w:rPr>
        <w:t>考核</w:t>
      </w:r>
      <w:r w:rsidR="00FA6929" w:rsidRPr="007844F0">
        <w:rPr>
          <w:rFonts w:ascii="宋体" w:hAnsi="宋体" w:hint="eastAsia"/>
          <w:b/>
          <w:sz w:val="24"/>
        </w:rPr>
        <w:t>方案</w:t>
      </w:r>
      <w:r w:rsidRPr="007844F0">
        <w:rPr>
          <w:rFonts w:ascii="宋体" w:hAnsi="宋体" w:hint="eastAsia"/>
          <w:b/>
          <w:sz w:val="24"/>
        </w:rPr>
        <w:t xml:space="preserve">； </w:t>
      </w:r>
    </w:p>
    <w:p w:rsidR="003E0E52" w:rsidRDefault="003E0E52" w:rsidP="00D913EB">
      <w:pPr>
        <w:numPr>
          <w:ilvl w:val="0"/>
          <w:numId w:val="44"/>
        </w:numPr>
        <w:tabs>
          <w:tab w:val="left" w:pos="0"/>
        </w:tabs>
        <w:spacing w:line="440" w:lineRule="exact"/>
        <w:ind w:leftChars="200" w:left="780" w:hangingChars="150" w:hanging="360"/>
        <w:rPr>
          <w:rFonts w:ascii="宋体" w:hAnsi="宋体"/>
          <w:sz w:val="24"/>
        </w:rPr>
      </w:pPr>
      <w:r>
        <w:rPr>
          <w:rFonts w:ascii="宋体" w:hAnsi="宋体" w:hint="eastAsia"/>
          <w:sz w:val="24"/>
        </w:rPr>
        <w:t>考核工作必须以客观事实、行为和数据为依据，以公平、公正、公开的态度进行，确保考核评估的客观性、合理性和有效性</w:t>
      </w:r>
      <w:r w:rsidR="00A773DF">
        <w:rPr>
          <w:rFonts w:ascii="宋体" w:hAnsi="宋体" w:hint="eastAsia"/>
          <w:sz w:val="24"/>
        </w:rPr>
        <w:t>；</w:t>
      </w:r>
    </w:p>
    <w:p w:rsidR="003E0E52" w:rsidRDefault="003E0E52" w:rsidP="00D913EB">
      <w:pPr>
        <w:numPr>
          <w:ilvl w:val="0"/>
          <w:numId w:val="44"/>
        </w:numPr>
        <w:tabs>
          <w:tab w:val="left" w:pos="0"/>
        </w:tabs>
        <w:spacing w:line="440" w:lineRule="exact"/>
        <w:ind w:leftChars="200" w:left="780" w:hangingChars="150" w:hanging="360"/>
        <w:rPr>
          <w:rFonts w:ascii="宋体" w:hAnsi="宋体"/>
          <w:sz w:val="24"/>
        </w:rPr>
      </w:pPr>
      <w:r>
        <w:rPr>
          <w:rFonts w:ascii="宋体" w:hAnsi="宋体" w:hint="eastAsia"/>
          <w:sz w:val="24"/>
        </w:rPr>
        <w:lastRenderedPageBreak/>
        <w:t>考核将根据员工的出勤情况、工作态度、工作技能、完成工作任务的情况以及奖惩情况</w:t>
      </w:r>
      <w:proofErr w:type="gramStart"/>
      <w:r>
        <w:rPr>
          <w:rFonts w:ascii="宋体" w:hAnsi="宋体" w:hint="eastAsia"/>
          <w:sz w:val="24"/>
        </w:rPr>
        <w:t>作出</w:t>
      </w:r>
      <w:proofErr w:type="gramEnd"/>
      <w:r>
        <w:rPr>
          <w:rFonts w:ascii="宋体" w:hAnsi="宋体" w:hint="eastAsia"/>
          <w:sz w:val="24"/>
        </w:rPr>
        <w:t>，客观评价与主观评价相结合，主观评价以同事评价、上级评价为主</w:t>
      </w:r>
      <w:r w:rsidR="00A773DF">
        <w:rPr>
          <w:rFonts w:ascii="宋体" w:hAnsi="宋体" w:hint="eastAsia"/>
          <w:sz w:val="24"/>
        </w:rPr>
        <w:t>；</w:t>
      </w:r>
    </w:p>
    <w:p w:rsidR="003E0E52" w:rsidRDefault="003E0E52" w:rsidP="00D913EB">
      <w:pPr>
        <w:numPr>
          <w:ilvl w:val="0"/>
          <w:numId w:val="44"/>
        </w:numPr>
        <w:tabs>
          <w:tab w:val="left" w:pos="0"/>
        </w:tabs>
        <w:spacing w:line="440" w:lineRule="exact"/>
        <w:ind w:leftChars="200" w:left="780" w:hangingChars="150" w:hanging="360"/>
        <w:rPr>
          <w:rFonts w:ascii="宋体" w:hAnsi="宋体"/>
          <w:sz w:val="24"/>
        </w:rPr>
      </w:pPr>
      <w:r>
        <w:rPr>
          <w:rFonts w:ascii="宋体" w:hAnsi="宋体" w:hint="eastAsia"/>
          <w:sz w:val="24"/>
        </w:rPr>
        <w:t>公司可按月、季度、年进行考核，并可根据绩效管理的需要不定时的开展考核工作。</w:t>
      </w:r>
    </w:p>
    <w:p w:rsidR="006E2E20" w:rsidRPr="006E2E20" w:rsidRDefault="006E2E20" w:rsidP="006E2E20">
      <w:pPr>
        <w:spacing w:line="440" w:lineRule="exact"/>
        <w:rPr>
          <w:rFonts w:ascii="宋体" w:hAnsi="宋体"/>
          <w:b/>
          <w:bCs/>
          <w:sz w:val="24"/>
        </w:rPr>
      </w:pPr>
      <w:r>
        <w:rPr>
          <w:rFonts w:ascii="宋体" w:hAnsi="宋体" w:hint="eastAsia"/>
          <w:b/>
          <w:bCs/>
          <w:sz w:val="24"/>
        </w:rPr>
        <w:t>五</w:t>
      </w:r>
      <w:r w:rsidR="007301B3" w:rsidRPr="006E2E20">
        <w:rPr>
          <w:rFonts w:ascii="宋体" w:hAnsi="宋体" w:hint="eastAsia"/>
          <w:b/>
          <w:bCs/>
          <w:sz w:val="24"/>
        </w:rPr>
        <w:t>、绩效考核实施流程</w:t>
      </w:r>
    </w:p>
    <w:p w:rsidR="006E2E20" w:rsidRPr="00BF2EE6" w:rsidRDefault="007301B3" w:rsidP="008C1D68">
      <w:pPr>
        <w:numPr>
          <w:ilvl w:val="0"/>
          <w:numId w:val="52"/>
        </w:numPr>
        <w:tabs>
          <w:tab w:val="left" w:pos="0"/>
        </w:tabs>
        <w:spacing w:line="440" w:lineRule="exact"/>
        <w:ind w:leftChars="200" w:left="781" w:hangingChars="150" w:hanging="361"/>
        <w:rPr>
          <w:rFonts w:ascii="宋体" w:hAnsi="宋体"/>
          <w:b/>
          <w:sz w:val="24"/>
        </w:rPr>
      </w:pPr>
      <w:r w:rsidRPr="00BF2EE6">
        <w:rPr>
          <w:rFonts w:ascii="宋体" w:hAnsi="宋体" w:hint="eastAsia"/>
          <w:b/>
          <w:sz w:val="24"/>
        </w:rPr>
        <w:t>计划沟通阶段</w:t>
      </w:r>
    </w:p>
    <w:p w:rsidR="006E2E20" w:rsidRDefault="006E2E20" w:rsidP="006E2E20">
      <w:pPr>
        <w:numPr>
          <w:ilvl w:val="0"/>
          <w:numId w:val="53"/>
        </w:numPr>
        <w:tabs>
          <w:tab w:val="left" w:pos="0"/>
        </w:tabs>
        <w:spacing w:line="440" w:lineRule="exact"/>
        <w:rPr>
          <w:rFonts w:ascii="宋体" w:hAnsi="宋体"/>
          <w:sz w:val="24"/>
        </w:rPr>
      </w:pPr>
      <w:r w:rsidRPr="00943777">
        <w:rPr>
          <w:rFonts w:ascii="宋体" w:hAnsi="宋体" w:hint="eastAsia"/>
          <w:sz w:val="24"/>
        </w:rPr>
        <w:t>考核人和被考核人进行上一个考核期的目标完成情况和绩效考核情况回顾</w:t>
      </w:r>
      <w:r w:rsidR="00BF2EE6">
        <w:rPr>
          <w:rFonts w:ascii="宋体" w:hAnsi="宋体" w:hint="eastAsia"/>
          <w:sz w:val="24"/>
        </w:rPr>
        <w:t>；</w:t>
      </w:r>
    </w:p>
    <w:p w:rsidR="006E2E20" w:rsidRPr="00943777" w:rsidRDefault="006E2E20" w:rsidP="006E2E20">
      <w:pPr>
        <w:numPr>
          <w:ilvl w:val="0"/>
          <w:numId w:val="53"/>
        </w:numPr>
        <w:tabs>
          <w:tab w:val="left" w:pos="0"/>
        </w:tabs>
        <w:spacing w:line="440" w:lineRule="exact"/>
        <w:rPr>
          <w:rFonts w:ascii="宋体" w:hAnsi="宋体"/>
          <w:sz w:val="24"/>
        </w:rPr>
      </w:pPr>
      <w:r w:rsidRPr="00943777">
        <w:rPr>
          <w:rFonts w:ascii="宋体" w:hAnsi="宋体" w:hint="eastAsia"/>
          <w:sz w:val="24"/>
        </w:rPr>
        <w:t>考核人和被考核人明确考核期内的工作任务、工作重点、需要完成的目标</w:t>
      </w:r>
      <w:r w:rsidR="00BF2EE6">
        <w:rPr>
          <w:rFonts w:ascii="宋体" w:hAnsi="宋体" w:hint="eastAsia"/>
          <w:sz w:val="24"/>
        </w:rPr>
        <w:t>。</w:t>
      </w:r>
    </w:p>
    <w:p w:rsidR="007301B3" w:rsidRPr="00BF2EE6" w:rsidRDefault="007301B3" w:rsidP="008C1D68">
      <w:pPr>
        <w:numPr>
          <w:ilvl w:val="0"/>
          <w:numId w:val="52"/>
        </w:numPr>
        <w:tabs>
          <w:tab w:val="left" w:pos="0"/>
        </w:tabs>
        <w:spacing w:line="440" w:lineRule="exact"/>
        <w:ind w:leftChars="200" w:left="781" w:hangingChars="150" w:hanging="361"/>
        <w:rPr>
          <w:rFonts w:ascii="宋体" w:hAnsi="宋体"/>
          <w:b/>
          <w:sz w:val="24"/>
        </w:rPr>
      </w:pPr>
      <w:r w:rsidRPr="00BF2EE6">
        <w:rPr>
          <w:rFonts w:ascii="宋体" w:hAnsi="宋体" w:hint="eastAsia"/>
          <w:b/>
          <w:sz w:val="24"/>
        </w:rPr>
        <w:t>计划实施阶段</w:t>
      </w:r>
    </w:p>
    <w:p w:rsidR="007301B3" w:rsidRDefault="007301B3" w:rsidP="006E2E20">
      <w:pPr>
        <w:numPr>
          <w:ilvl w:val="0"/>
          <w:numId w:val="53"/>
        </w:numPr>
        <w:tabs>
          <w:tab w:val="left" w:pos="0"/>
        </w:tabs>
        <w:spacing w:line="440" w:lineRule="exact"/>
        <w:rPr>
          <w:rFonts w:ascii="宋体" w:hAnsi="宋体"/>
          <w:sz w:val="24"/>
        </w:rPr>
      </w:pPr>
      <w:r>
        <w:rPr>
          <w:rFonts w:ascii="宋体" w:hAnsi="宋体" w:hint="eastAsia"/>
          <w:sz w:val="24"/>
        </w:rPr>
        <w:t>被考核人按照</w:t>
      </w:r>
      <w:proofErr w:type="gramStart"/>
      <w:r>
        <w:rPr>
          <w:rFonts w:ascii="宋体" w:hAnsi="宋体" w:hint="eastAsia"/>
          <w:sz w:val="24"/>
        </w:rPr>
        <w:t>本考核期</w:t>
      </w:r>
      <w:proofErr w:type="gramEnd"/>
      <w:r>
        <w:rPr>
          <w:rFonts w:ascii="宋体" w:hAnsi="宋体" w:hint="eastAsia"/>
          <w:sz w:val="24"/>
        </w:rPr>
        <w:t>的工作计划开展工作，达成工作目标</w:t>
      </w:r>
      <w:r w:rsidR="00BF2EE6">
        <w:rPr>
          <w:rFonts w:ascii="宋体" w:hAnsi="宋体" w:hint="eastAsia"/>
          <w:sz w:val="24"/>
        </w:rPr>
        <w:t>；</w:t>
      </w:r>
    </w:p>
    <w:p w:rsidR="007301B3" w:rsidRPr="00943777" w:rsidRDefault="007301B3" w:rsidP="006E2E20">
      <w:pPr>
        <w:numPr>
          <w:ilvl w:val="0"/>
          <w:numId w:val="53"/>
        </w:numPr>
        <w:tabs>
          <w:tab w:val="left" w:pos="0"/>
        </w:tabs>
        <w:spacing w:line="440" w:lineRule="exact"/>
        <w:rPr>
          <w:rFonts w:ascii="宋体" w:hAnsi="宋体"/>
          <w:sz w:val="24"/>
        </w:rPr>
      </w:pPr>
      <w:r>
        <w:rPr>
          <w:rFonts w:ascii="宋体" w:hAnsi="宋体" w:hint="eastAsia"/>
          <w:sz w:val="24"/>
        </w:rPr>
        <w:t>考核人根据工作计划，指导、监督、协调下属</w:t>
      </w:r>
      <w:r w:rsidRPr="00943777">
        <w:rPr>
          <w:rFonts w:ascii="宋体" w:hAnsi="宋体" w:hint="eastAsia"/>
          <w:sz w:val="24"/>
        </w:rPr>
        <w:t>的工作进程，并记录重要的工作表现</w:t>
      </w:r>
      <w:r w:rsidR="00BF2EE6">
        <w:rPr>
          <w:rFonts w:ascii="宋体" w:hAnsi="宋体" w:hint="eastAsia"/>
          <w:sz w:val="24"/>
        </w:rPr>
        <w:t>；</w:t>
      </w:r>
    </w:p>
    <w:p w:rsidR="007301B3" w:rsidRPr="00BF2EE6" w:rsidRDefault="007301B3" w:rsidP="008C1D68">
      <w:pPr>
        <w:numPr>
          <w:ilvl w:val="0"/>
          <w:numId w:val="52"/>
        </w:numPr>
        <w:tabs>
          <w:tab w:val="left" w:pos="0"/>
        </w:tabs>
        <w:spacing w:line="440" w:lineRule="exact"/>
        <w:ind w:leftChars="200" w:left="781" w:hangingChars="150" w:hanging="361"/>
        <w:rPr>
          <w:rFonts w:ascii="宋体" w:hAnsi="宋体"/>
          <w:b/>
          <w:sz w:val="24"/>
        </w:rPr>
      </w:pPr>
      <w:r w:rsidRPr="00BF2EE6">
        <w:rPr>
          <w:rFonts w:ascii="宋体" w:hAnsi="宋体" w:hint="eastAsia"/>
          <w:b/>
          <w:sz w:val="24"/>
        </w:rPr>
        <w:t>考核阶段</w:t>
      </w:r>
    </w:p>
    <w:p w:rsidR="00BF2EE6" w:rsidRDefault="007301B3" w:rsidP="008C1D68">
      <w:pPr>
        <w:numPr>
          <w:ilvl w:val="0"/>
          <w:numId w:val="54"/>
        </w:numPr>
        <w:tabs>
          <w:tab w:val="left" w:pos="0"/>
        </w:tabs>
        <w:spacing w:line="440" w:lineRule="exact"/>
        <w:ind w:leftChars="200" w:left="780" w:hangingChars="150" w:hanging="360"/>
        <w:rPr>
          <w:rFonts w:ascii="宋体" w:hAnsi="宋体"/>
          <w:sz w:val="24"/>
        </w:rPr>
      </w:pPr>
      <w:r w:rsidRPr="006E2E20">
        <w:rPr>
          <w:rFonts w:ascii="宋体" w:hAnsi="宋体" w:hint="eastAsia"/>
          <w:sz w:val="24"/>
        </w:rPr>
        <w:t>绩效评估：</w:t>
      </w:r>
      <w:r>
        <w:rPr>
          <w:rFonts w:ascii="宋体" w:hAnsi="宋体" w:hint="eastAsia"/>
          <w:sz w:val="24"/>
        </w:rPr>
        <w:t>考核人根据被考核人</w:t>
      </w:r>
      <w:r w:rsidRPr="00943777">
        <w:rPr>
          <w:rFonts w:ascii="宋体" w:hAnsi="宋体" w:hint="eastAsia"/>
          <w:sz w:val="24"/>
        </w:rPr>
        <w:t>在考核期内的工作表现和考核标准，对被考核者评分</w:t>
      </w:r>
      <w:r w:rsidR="00BF2EE6">
        <w:rPr>
          <w:rFonts w:ascii="宋体" w:hAnsi="宋体" w:hint="eastAsia"/>
          <w:sz w:val="24"/>
        </w:rPr>
        <w:t>；</w:t>
      </w:r>
    </w:p>
    <w:p w:rsidR="007301B3" w:rsidRDefault="007301B3" w:rsidP="008C1D68">
      <w:pPr>
        <w:numPr>
          <w:ilvl w:val="0"/>
          <w:numId w:val="54"/>
        </w:numPr>
        <w:tabs>
          <w:tab w:val="left" w:pos="0"/>
        </w:tabs>
        <w:spacing w:line="440" w:lineRule="exact"/>
        <w:ind w:leftChars="200" w:left="780" w:hangingChars="150" w:hanging="360"/>
        <w:rPr>
          <w:rFonts w:ascii="宋体" w:hAnsi="宋体"/>
          <w:sz w:val="24"/>
        </w:rPr>
      </w:pPr>
      <w:r w:rsidRPr="006E2E20">
        <w:rPr>
          <w:rFonts w:ascii="宋体" w:hAnsi="宋体" w:hint="eastAsia"/>
          <w:sz w:val="24"/>
        </w:rPr>
        <w:t>绩效审核：</w:t>
      </w:r>
      <w:r w:rsidRPr="00943777">
        <w:rPr>
          <w:rFonts w:ascii="宋体" w:hAnsi="宋体" w:hint="eastAsia"/>
          <w:sz w:val="24"/>
        </w:rPr>
        <w:t>被考核者的跨级领导和</w:t>
      </w:r>
      <w:r w:rsidR="00BF2EE6">
        <w:rPr>
          <w:rFonts w:ascii="宋体" w:hAnsi="宋体" w:hint="eastAsia"/>
          <w:sz w:val="24"/>
        </w:rPr>
        <w:t>行政</w:t>
      </w:r>
      <w:r w:rsidRPr="00943777">
        <w:rPr>
          <w:rFonts w:ascii="宋体" w:hAnsi="宋体" w:hint="eastAsia"/>
          <w:sz w:val="24"/>
        </w:rPr>
        <w:t>部对考核结果进行审核，并负责处理绩效评估过程中所发生的争议</w:t>
      </w:r>
      <w:r w:rsidR="00BF2EE6">
        <w:rPr>
          <w:rFonts w:ascii="宋体" w:hAnsi="宋体" w:hint="eastAsia"/>
          <w:sz w:val="24"/>
        </w:rPr>
        <w:t>；</w:t>
      </w:r>
    </w:p>
    <w:p w:rsidR="007301B3" w:rsidRPr="007301B3" w:rsidRDefault="007301B3" w:rsidP="008C1D68">
      <w:pPr>
        <w:numPr>
          <w:ilvl w:val="0"/>
          <w:numId w:val="54"/>
        </w:numPr>
        <w:tabs>
          <w:tab w:val="left" w:pos="0"/>
        </w:tabs>
        <w:spacing w:line="440" w:lineRule="exact"/>
        <w:ind w:leftChars="200" w:left="780" w:hangingChars="150" w:hanging="360"/>
        <w:rPr>
          <w:rFonts w:ascii="宋体" w:hAnsi="宋体"/>
          <w:sz w:val="24"/>
        </w:rPr>
      </w:pPr>
      <w:r w:rsidRPr="006E2E20">
        <w:rPr>
          <w:rFonts w:ascii="宋体" w:hAnsi="宋体" w:hint="eastAsia"/>
          <w:sz w:val="24"/>
        </w:rPr>
        <w:t>结果反馈：</w:t>
      </w:r>
      <w:r w:rsidR="00BF2EE6">
        <w:rPr>
          <w:rFonts w:ascii="宋体" w:hAnsi="宋体" w:hint="eastAsia"/>
          <w:sz w:val="24"/>
        </w:rPr>
        <w:t>行政</w:t>
      </w:r>
      <w:r w:rsidRPr="006E2E20">
        <w:rPr>
          <w:rFonts w:ascii="宋体" w:hAnsi="宋体" w:hint="eastAsia"/>
          <w:sz w:val="24"/>
        </w:rPr>
        <w:t>部将审核后的结果反馈给考核人，由考核人和被考核人进行沟通，并讨论绩效改进的方式和途径</w:t>
      </w:r>
      <w:r w:rsidR="00BF2EE6">
        <w:rPr>
          <w:rFonts w:ascii="宋体" w:hAnsi="宋体" w:hint="eastAsia"/>
          <w:sz w:val="24"/>
        </w:rPr>
        <w:t>；</w:t>
      </w:r>
    </w:p>
    <w:p w:rsidR="003E0E52" w:rsidRDefault="00DC70B4">
      <w:pPr>
        <w:spacing w:line="440" w:lineRule="exact"/>
        <w:rPr>
          <w:rFonts w:ascii="宋体" w:hAnsi="宋体"/>
          <w:sz w:val="24"/>
        </w:rPr>
      </w:pPr>
      <w:r>
        <w:rPr>
          <w:rFonts w:ascii="宋体" w:hAnsi="宋体" w:hint="eastAsia"/>
          <w:b/>
          <w:bCs/>
          <w:sz w:val="24"/>
        </w:rPr>
        <w:t>五</w:t>
      </w:r>
      <w:r w:rsidR="003E0E52">
        <w:rPr>
          <w:rFonts w:ascii="宋体" w:hAnsi="宋体" w:hint="eastAsia"/>
          <w:b/>
          <w:bCs/>
          <w:sz w:val="24"/>
        </w:rPr>
        <w:t>、</w:t>
      </w:r>
      <w:r>
        <w:rPr>
          <w:rFonts w:ascii="宋体" w:hAnsi="宋体" w:hint="eastAsia"/>
          <w:b/>
          <w:bCs/>
          <w:sz w:val="24"/>
        </w:rPr>
        <w:t>绩效</w:t>
      </w:r>
      <w:r w:rsidR="003E0E52">
        <w:rPr>
          <w:rFonts w:ascii="宋体" w:hAnsi="宋体" w:hint="eastAsia"/>
          <w:b/>
          <w:bCs/>
          <w:sz w:val="24"/>
        </w:rPr>
        <w:t>考核结果</w:t>
      </w:r>
      <w:r w:rsidR="003E0E52">
        <w:rPr>
          <w:rFonts w:ascii="宋体" w:hAnsi="宋体" w:hint="eastAsia"/>
          <w:sz w:val="24"/>
        </w:rPr>
        <w:t xml:space="preserve"> </w:t>
      </w:r>
    </w:p>
    <w:p w:rsidR="003E0E52" w:rsidRDefault="003E0E52" w:rsidP="00D913EB">
      <w:pPr>
        <w:numPr>
          <w:ilvl w:val="0"/>
          <w:numId w:val="45"/>
        </w:numPr>
        <w:tabs>
          <w:tab w:val="left" w:pos="0"/>
        </w:tabs>
        <w:spacing w:line="440" w:lineRule="exact"/>
        <w:ind w:leftChars="200" w:left="780" w:hangingChars="150" w:hanging="360"/>
        <w:rPr>
          <w:rFonts w:ascii="宋体" w:hAnsi="宋体"/>
          <w:sz w:val="24"/>
        </w:rPr>
      </w:pPr>
      <w:r>
        <w:rPr>
          <w:rFonts w:ascii="宋体" w:hAnsi="宋体" w:hint="eastAsia"/>
          <w:sz w:val="24"/>
        </w:rPr>
        <w:t>考核满分为100分，得分低于60分者，将被视为不胜任工作</w:t>
      </w:r>
      <w:r w:rsidR="00945029">
        <w:rPr>
          <w:rFonts w:ascii="宋体" w:hAnsi="宋体" w:hint="eastAsia"/>
          <w:sz w:val="24"/>
        </w:rPr>
        <w:t>，</w:t>
      </w:r>
      <w:r>
        <w:rPr>
          <w:rFonts w:ascii="宋体" w:hAnsi="宋体" w:hint="eastAsia"/>
          <w:sz w:val="24"/>
        </w:rPr>
        <w:t>公司将安排其调整岗位或培训</w:t>
      </w:r>
      <w:r w:rsidR="00945029">
        <w:rPr>
          <w:rFonts w:ascii="宋体" w:hAnsi="宋体" w:hint="eastAsia"/>
          <w:sz w:val="24"/>
        </w:rPr>
        <w:t>，</w:t>
      </w:r>
      <w:r>
        <w:rPr>
          <w:rFonts w:ascii="宋体" w:hAnsi="宋体" w:hint="eastAsia"/>
          <w:sz w:val="24"/>
        </w:rPr>
        <w:t>调岗或培训后仍不胜任工作者，公司将依法解除劳动关系</w:t>
      </w:r>
      <w:r w:rsidR="00A773DF">
        <w:rPr>
          <w:rFonts w:ascii="宋体" w:hAnsi="宋体" w:hint="eastAsia"/>
          <w:sz w:val="24"/>
        </w:rPr>
        <w:t>；</w:t>
      </w:r>
    </w:p>
    <w:p w:rsidR="003E0E52" w:rsidRDefault="003E0E52" w:rsidP="00D913EB">
      <w:pPr>
        <w:numPr>
          <w:ilvl w:val="0"/>
          <w:numId w:val="45"/>
        </w:numPr>
        <w:tabs>
          <w:tab w:val="left" w:pos="0"/>
        </w:tabs>
        <w:spacing w:line="440" w:lineRule="exact"/>
        <w:ind w:leftChars="200" w:left="780" w:hangingChars="150" w:hanging="360"/>
        <w:rPr>
          <w:rFonts w:ascii="宋体" w:hAnsi="宋体"/>
          <w:sz w:val="24"/>
        </w:rPr>
      </w:pPr>
      <w:r>
        <w:rPr>
          <w:rFonts w:ascii="宋体" w:hAnsi="宋体" w:hint="eastAsia"/>
          <w:sz w:val="24"/>
        </w:rPr>
        <w:t>公司将另行制订绩效工资计发办法，将考核得分与绩效工资挂钩</w:t>
      </w:r>
      <w:r w:rsidR="00A773DF">
        <w:rPr>
          <w:rFonts w:ascii="宋体" w:hAnsi="宋体" w:hint="eastAsia"/>
          <w:sz w:val="24"/>
        </w:rPr>
        <w:t>；</w:t>
      </w:r>
    </w:p>
    <w:p w:rsidR="003E0E52" w:rsidRDefault="003E0E52" w:rsidP="00D913EB">
      <w:pPr>
        <w:numPr>
          <w:ilvl w:val="0"/>
          <w:numId w:val="45"/>
        </w:numPr>
        <w:tabs>
          <w:tab w:val="left" w:pos="0"/>
        </w:tabs>
        <w:spacing w:line="440" w:lineRule="exact"/>
        <w:ind w:leftChars="200" w:left="780" w:hangingChars="150" w:hanging="360"/>
        <w:rPr>
          <w:rFonts w:ascii="宋体" w:hAnsi="宋体"/>
          <w:sz w:val="24"/>
        </w:rPr>
      </w:pPr>
      <w:r>
        <w:rPr>
          <w:rFonts w:ascii="宋体" w:hAnsi="宋体" w:hint="eastAsia"/>
          <w:sz w:val="24"/>
        </w:rPr>
        <w:t>公司将以考核结果作为调整岗位、晋升员工、续签劳动合同的主要依据。</w:t>
      </w:r>
    </w:p>
    <w:p w:rsidR="003E0E52" w:rsidRDefault="00DC70B4">
      <w:pPr>
        <w:tabs>
          <w:tab w:val="left" w:pos="360"/>
        </w:tabs>
        <w:spacing w:line="440" w:lineRule="exact"/>
        <w:rPr>
          <w:rFonts w:ascii="宋体" w:hAnsi="宋体"/>
          <w:b/>
          <w:bCs/>
          <w:sz w:val="24"/>
        </w:rPr>
      </w:pPr>
      <w:r>
        <w:rPr>
          <w:rFonts w:ascii="宋体" w:hAnsi="宋体" w:hint="eastAsia"/>
          <w:b/>
          <w:bCs/>
          <w:sz w:val="24"/>
        </w:rPr>
        <w:t>六</w:t>
      </w:r>
      <w:r w:rsidR="003E0E52">
        <w:rPr>
          <w:rFonts w:ascii="宋体" w:hAnsi="宋体" w:hint="eastAsia"/>
          <w:b/>
          <w:bCs/>
          <w:sz w:val="24"/>
        </w:rPr>
        <w:t xml:space="preserve">、不胜任工作  </w:t>
      </w:r>
    </w:p>
    <w:p w:rsidR="003E0E52" w:rsidRDefault="003E0E52">
      <w:pPr>
        <w:tabs>
          <w:tab w:val="left" w:pos="360"/>
        </w:tabs>
        <w:spacing w:line="440" w:lineRule="exact"/>
        <w:ind w:firstLineChars="196" w:firstLine="470"/>
        <w:rPr>
          <w:rFonts w:ascii="宋体" w:hAnsi="宋体"/>
          <w:sz w:val="24"/>
        </w:rPr>
      </w:pPr>
      <w:r>
        <w:rPr>
          <w:rFonts w:ascii="宋体" w:hAnsi="宋体" w:hint="eastAsia"/>
          <w:sz w:val="24"/>
        </w:rPr>
        <w:t>员工出现下列情形之一，将被认为属于不胜任工作：</w:t>
      </w:r>
    </w:p>
    <w:p w:rsidR="003E0E52" w:rsidRDefault="003E0E52" w:rsidP="005D4C9E">
      <w:pPr>
        <w:numPr>
          <w:ilvl w:val="0"/>
          <w:numId w:val="46"/>
        </w:numPr>
        <w:tabs>
          <w:tab w:val="left" w:pos="0"/>
        </w:tabs>
        <w:spacing w:line="440" w:lineRule="exact"/>
        <w:ind w:leftChars="200" w:left="780" w:hangingChars="150" w:hanging="360"/>
        <w:rPr>
          <w:rFonts w:ascii="宋体" w:hAnsi="宋体"/>
          <w:sz w:val="24"/>
        </w:rPr>
      </w:pPr>
      <w:r>
        <w:rPr>
          <w:rFonts w:ascii="宋体" w:hAnsi="宋体" w:hint="eastAsia"/>
          <w:sz w:val="24"/>
        </w:rPr>
        <w:t>绩效考核得分低于60分者；</w:t>
      </w:r>
      <w:r w:rsidR="005D4C9E">
        <w:rPr>
          <w:rFonts w:ascii="宋体" w:hAnsi="宋体" w:hint="eastAsia"/>
          <w:sz w:val="24"/>
        </w:rPr>
        <w:t>重新培训。</w:t>
      </w:r>
    </w:p>
    <w:p w:rsidR="003E0E52" w:rsidRDefault="003E0E52" w:rsidP="005D4C9E">
      <w:pPr>
        <w:numPr>
          <w:ilvl w:val="0"/>
          <w:numId w:val="46"/>
        </w:numPr>
        <w:tabs>
          <w:tab w:val="left" w:pos="0"/>
        </w:tabs>
        <w:spacing w:line="440" w:lineRule="exact"/>
        <w:ind w:leftChars="200" w:left="780" w:hangingChars="150" w:hanging="360"/>
        <w:rPr>
          <w:rFonts w:ascii="宋体" w:hAnsi="宋体"/>
          <w:sz w:val="24"/>
        </w:rPr>
      </w:pPr>
      <w:r>
        <w:rPr>
          <w:rFonts w:ascii="宋体" w:hAnsi="宋体" w:hint="eastAsia"/>
          <w:sz w:val="24"/>
        </w:rPr>
        <w:t>一个月内在本职工作中连续出现两次以上错误，而该错误一般可以避免者；</w:t>
      </w:r>
      <w:r w:rsidR="005D4C9E">
        <w:rPr>
          <w:rFonts w:ascii="宋体" w:hAnsi="宋体" w:hint="eastAsia"/>
          <w:sz w:val="24"/>
        </w:rPr>
        <w:t>重新培训。</w:t>
      </w:r>
    </w:p>
    <w:p w:rsidR="003E0E52" w:rsidRDefault="003E0E52" w:rsidP="005D4C9E">
      <w:pPr>
        <w:numPr>
          <w:ilvl w:val="0"/>
          <w:numId w:val="46"/>
        </w:numPr>
        <w:tabs>
          <w:tab w:val="left" w:pos="0"/>
        </w:tabs>
        <w:spacing w:line="440" w:lineRule="exact"/>
        <w:ind w:leftChars="200" w:left="780" w:hangingChars="150" w:hanging="360"/>
        <w:rPr>
          <w:rFonts w:ascii="宋体" w:hAnsi="宋体"/>
          <w:sz w:val="24"/>
        </w:rPr>
      </w:pPr>
      <w:r>
        <w:rPr>
          <w:rFonts w:ascii="宋体" w:hAnsi="宋体" w:hint="eastAsia"/>
          <w:sz w:val="24"/>
        </w:rPr>
        <w:t>未完成工作任务，而该工作任务同岗位大部分员工均可完成者；</w:t>
      </w:r>
      <w:r w:rsidR="005D4C9E">
        <w:rPr>
          <w:rFonts w:ascii="宋体" w:hAnsi="宋体" w:hint="eastAsia"/>
          <w:sz w:val="24"/>
        </w:rPr>
        <w:t>调整岗位。</w:t>
      </w:r>
    </w:p>
    <w:p w:rsidR="003E0E52" w:rsidRDefault="003E0E52" w:rsidP="005D4C9E">
      <w:pPr>
        <w:numPr>
          <w:ilvl w:val="0"/>
          <w:numId w:val="46"/>
        </w:numPr>
        <w:tabs>
          <w:tab w:val="left" w:pos="0"/>
        </w:tabs>
        <w:spacing w:line="440" w:lineRule="exact"/>
        <w:ind w:leftChars="200" w:left="780" w:hangingChars="150" w:hanging="360"/>
        <w:rPr>
          <w:rFonts w:ascii="宋体" w:hAnsi="宋体"/>
          <w:sz w:val="24"/>
        </w:rPr>
      </w:pPr>
      <w:r>
        <w:rPr>
          <w:rFonts w:ascii="宋体" w:hAnsi="宋体" w:hint="eastAsia"/>
          <w:sz w:val="24"/>
        </w:rPr>
        <w:t>其它表明员工不胜任本职工作的情况。</w:t>
      </w:r>
      <w:r w:rsidR="005D4C9E">
        <w:rPr>
          <w:rFonts w:ascii="宋体" w:hAnsi="宋体" w:hint="eastAsia"/>
          <w:sz w:val="24"/>
        </w:rPr>
        <w:t>予以劝退。</w:t>
      </w:r>
    </w:p>
    <w:p w:rsidR="00DC70B4" w:rsidRDefault="00DC70B4" w:rsidP="00DC70B4">
      <w:pPr>
        <w:tabs>
          <w:tab w:val="left" w:pos="0"/>
        </w:tabs>
        <w:spacing w:line="440" w:lineRule="exact"/>
        <w:rPr>
          <w:rFonts w:ascii="宋体" w:hAnsi="宋体"/>
          <w:sz w:val="24"/>
        </w:rPr>
      </w:pPr>
    </w:p>
    <w:p w:rsidR="003E0E52" w:rsidRDefault="003E0E52">
      <w:pPr>
        <w:tabs>
          <w:tab w:val="left" w:pos="360"/>
        </w:tabs>
        <w:spacing w:line="440" w:lineRule="exact"/>
        <w:ind w:firstLineChars="225" w:firstLine="813"/>
        <w:jc w:val="center"/>
        <w:rPr>
          <w:rFonts w:ascii="宋体" w:hAnsi="宋体"/>
          <w:b/>
          <w:bCs/>
          <w:sz w:val="36"/>
          <w:szCs w:val="36"/>
        </w:rPr>
      </w:pPr>
    </w:p>
    <w:p w:rsidR="003E0E52" w:rsidRPr="003D6056" w:rsidRDefault="003E0E52" w:rsidP="000F2877">
      <w:pPr>
        <w:pStyle w:val="11"/>
        <w:spacing w:before="360" w:after="120"/>
      </w:pPr>
      <w:bookmarkStart w:id="57" w:name="_Toc338582517"/>
      <w:bookmarkStart w:id="58" w:name="_Toc338709770"/>
      <w:r w:rsidRPr="003D6056">
        <w:rPr>
          <w:rFonts w:hint="eastAsia"/>
        </w:rPr>
        <w:lastRenderedPageBreak/>
        <w:t>第十章  保密</w:t>
      </w:r>
      <w:bookmarkEnd w:id="57"/>
      <w:r w:rsidR="004C76F4">
        <w:rPr>
          <w:rFonts w:hint="eastAsia"/>
        </w:rPr>
        <w:t>制度</w:t>
      </w:r>
      <w:bookmarkEnd w:id="58"/>
    </w:p>
    <w:p w:rsidR="003E0E52" w:rsidRDefault="003E0E52">
      <w:pPr>
        <w:spacing w:line="440" w:lineRule="exact"/>
        <w:rPr>
          <w:rFonts w:ascii="宋体" w:hAnsi="宋体"/>
          <w:sz w:val="24"/>
        </w:rPr>
      </w:pPr>
      <w:r>
        <w:rPr>
          <w:rFonts w:ascii="宋体" w:hAnsi="宋体" w:hint="eastAsia"/>
          <w:b/>
          <w:bCs/>
          <w:sz w:val="24"/>
        </w:rPr>
        <w:t>一、保密义务</w:t>
      </w:r>
      <w:r>
        <w:rPr>
          <w:rFonts w:ascii="宋体" w:hAnsi="宋体" w:hint="eastAsia"/>
          <w:sz w:val="24"/>
        </w:rPr>
        <w:t xml:space="preserve"> </w:t>
      </w:r>
    </w:p>
    <w:p w:rsidR="003E0E52" w:rsidRDefault="003E0E52">
      <w:pPr>
        <w:spacing w:line="440" w:lineRule="exact"/>
        <w:ind w:firstLineChars="200" w:firstLine="480"/>
        <w:rPr>
          <w:rFonts w:ascii="宋体" w:hAnsi="宋体"/>
          <w:sz w:val="24"/>
        </w:rPr>
      </w:pPr>
      <w:r>
        <w:rPr>
          <w:rFonts w:ascii="宋体" w:hAnsi="宋体" w:hint="eastAsia"/>
          <w:sz w:val="24"/>
        </w:rPr>
        <w:t>由于竞争的存在以及员工对公司的责任，公司任何员工都不应将有关公司的任何情报泄漏给任何人（公司授权者除外）。对于您的工资、其他工作伙伴的信息、公司的财务经营数据、人事政策等等，员工都有义务保密。这既是一种良好的工作作风，同时也是对别人尊重的首先表现。这种保密的义务，不仅限于员工在公司工作期间内，在员工离开公司后，都应承担这种义务。</w:t>
      </w:r>
    </w:p>
    <w:p w:rsidR="003E0E52" w:rsidRDefault="003E0E52">
      <w:pPr>
        <w:spacing w:line="440" w:lineRule="exact"/>
        <w:rPr>
          <w:rFonts w:ascii="宋体" w:hAnsi="宋体"/>
          <w:sz w:val="24"/>
        </w:rPr>
      </w:pPr>
      <w:r>
        <w:rPr>
          <w:rFonts w:ascii="宋体" w:hAnsi="宋体" w:hint="eastAsia"/>
          <w:b/>
          <w:bCs/>
          <w:sz w:val="24"/>
        </w:rPr>
        <w:t>二、保密范围</w:t>
      </w:r>
      <w:r>
        <w:rPr>
          <w:rFonts w:ascii="宋体" w:hAnsi="宋体" w:hint="eastAsia"/>
          <w:sz w:val="24"/>
        </w:rPr>
        <w:t xml:space="preserve">  </w:t>
      </w:r>
    </w:p>
    <w:p w:rsidR="003E0E52" w:rsidRDefault="003E0E52">
      <w:pPr>
        <w:spacing w:line="440" w:lineRule="exact"/>
        <w:rPr>
          <w:rFonts w:ascii="宋体" w:hAnsi="宋体"/>
          <w:sz w:val="24"/>
        </w:rPr>
      </w:pPr>
      <w:r>
        <w:rPr>
          <w:rFonts w:ascii="宋体" w:hAnsi="宋体" w:hint="eastAsia"/>
          <w:sz w:val="24"/>
        </w:rPr>
        <w:t>公司商业机密和保密资料如下表：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8316"/>
      </w:tblGrid>
      <w:tr w:rsidR="003E0E52" w:rsidTr="00632652">
        <w:trPr>
          <w:cantSplit/>
          <w:jc w:val="center"/>
        </w:trPr>
        <w:tc>
          <w:tcPr>
            <w:tcW w:w="828" w:type="dxa"/>
            <w:vMerge w:val="restart"/>
            <w:vAlign w:val="center"/>
          </w:tcPr>
          <w:p w:rsidR="003E0E52" w:rsidRDefault="003E0E52">
            <w:pPr>
              <w:spacing w:line="440" w:lineRule="exact"/>
              <w:jc w:val="center"/>
              <w:rPr>
                <w:rFonts w:ascii="宋体" w:hAnsi="宋体"/>
                <w:sz w:val="24"/>
              </w:rPr>
            </w:pPr>
            <w:r>
              <w:rPr>
                <w:rFonts w:ascii="宋体" w:hAnsi="宋体" w:hint="eastAsia"/>
                <w:sz w:val="24"/>
              </w:rPr>
              <w:t xml:space="preserve">经 </w:t>
            </w:r>
            <w:proofErr w:type="gramStart"/>
            <w:r>
              <w:rPr>
                <w:rFonts w:ascii="宋体" w:hAnsi="宋体" w:hint="eastAsia"/>
                <w:sz w:val="24"/>
              </w:rPr>
              <w:t>营信</w:t>
            </w:r>
            <w:proofErr w:type="gramEnd"/>
            <w:r>
              <w:rPr>
                <w:rFonts w:ascii="宋体" w:hAnsi="宋体" w:hint="eastAsia"/>
                <w:sz w:val="24"/>
              </w:rPr>
              <w:t xml:space="preserve"> 息</w:t>
            </w:r>
          </w:p>
        </w:tc>
        <w:tc>
          <w:tcPr>
            <w:tcW w:w="8316" w:type="dxa"/>
          </w:tcPr>
          <w:p w:rsidR="003E0E52" w:rsidRDefault="003E0E52">
            <w:pPr>
              <w:spacing w:line="440" w:lineRule="exact"/>
              <w:rPr>
                <w:rFonts w:ascii="宋体" w:hAnsi="宋体"/>
                <w:sz w:val="24"/>
              </w:rPr>
            </w:pPr>
            <w:r>
              <w:rPr>
                <w:rFonts w:ascii="宋体" w:hAnsi="宋体" w:hint="eastAsia"/>
                <w:sz w:val="24"/>
              </w:rPr>
              <w:t>公司重大决策中的秘密事项</w:t>
            </w:r>
          </w:p>
        </w:tc>
      </w:tr>
      <w:tr w:rsidR="003E0E52" w:rsidTr="00632652">
        <w:trPr>
          <w:cantSplit/>
          <w:jc w:val="center"/>
        </w:trPr>
        <w:tc>
          <w:tcPr>
            <w:tcW w:w="828" w:type="dxa"/>
            <w:vMerge/>
            <w:vAlign w:val="center"/>
          </w:tcPr>
          <w:p w:rsidR="003E0E52" w:rsidRDefault="003E0E52">
            <w:pPr>
              <w:spacing w:line="440" w:lineRule="exact"/>
              <w:jc w:val="center"/>
              <w:rPr>
                <w:rFonts w:ascii="宋体" w:hAnsi="宋体"/>
                <w:sz w:val="24"/>
              </w:rPr>
            </w:pPr>
          </w:p>
        </w:tc>
        <w:tc>
          <w:tcPr>
            <w:tcW w:w="8316" w:type="dxa"/>
          </w:tcPr>
          <w:p w:rsidR="003E0E52" w:rsidRDefault="003E0E52">
            <w:pPr>
              <w:spacing w:line="440" w:lineRule="exact"/>
              <w:rPr>
                <w:rFonts w:ascii="宋体" w:hAnsi="宋体"/>
                <w:sz w:val="24"/>
              </w:rPr>
            </w:pPr>
            <w:r>
              <w:rPr>
                <w:rFonts w:ascii="宋体" w:hAnsi="宋体" w:hint="eastAsia"/>
                <w:sz w:val="24"/>
              </w:rPr>
              <w:t>公司尚未付诸实施的经营战略、经营方向、经营规划、经营项目及经营决策</w:t>
            </w:r>
          </w:p>
        </w:tc>
      </w:tr>
      <w:tr w:rsidR="003E0E52" w:rsidTr="00632652">
        <w:trPr>
          <w:cantSplit/>
          <w:jc w:val="center"/>
        </w:trPr>
        <w:tc>
          <w:tcPr>
            <w:tcW w:w="828" w:type="dxa"/>
            <w:vMerge/>
            <w:vAlign w:val="center"/>
          </w:tcPr>
          <w:p w:rsidR="003E0E52" w:rsidRDefault="003E0E52">
            <w:pPr>
              <w:spacing w:line="440" w:lineRule="exact"/>
              <w:jc w:val="center"/>
              <w:rPr>
                <w:rFonts w:ascii="宋体" w:hAnsi="宋体"/>
                <w:sz w:val="24"/>
              </w:rPr>
            </w:pPr>
          </w:p>
        </w:tc>
        <w:tc>
          <w:tcPr>
            <w:tcW w:w="8316" w:type="dxa"/>
          </w:tcPr>
          <w:p w:rsidR="003E0E52" w:rsidRDefault="003E0E52">
            <w:pPr>
              <w:spacing w:line="440" w:lineRule="exact"/>
              <w:rPr>
                <w:rFonts w:ascii="宋体" w:hAnsi="宋体"/>
                <w:sz w:val="24"/>
              </w:rPr>
            </w:pPr>
            <w:r>
              <w:rPr>
                <w:rFonts w:ascii="宋体" w:hAnsi="宋体" w:hint="eastAsia"/>
                <w:sz w:val="24"/>
              </w:rPr>
              <w:t>公司内部掌握的合同、协议、意向书及可行性报告、主要会议记录</w:t>
            </w:r>
          </w:p>
        </w:tc>
      </w:tr>
      <w:tr w:rsidR="003E0E52" w:rsidTr="00632652">
        <w:trPr>
          <w:cantSplit/>
          <w:jc w:val="center"/>
        </w:trPr>
        <w:tc>
          <w:tcPr>
            <w:tcW w:w="828" w:type="dxa"/>
            <w:vMerge w:val="restart"/>
            <w:vAlign w:val="center"/>
          </w:tcPr>
          <w:p w:rsidR="003E0E52" w:rsidRDefault="003E0E52">
            <w:pPr>
              <w:spacing w:line="440" w:lineRule="exact"/>
              <w:jc w:val="center"/>
              <w:rPr>
                <w:rFonts w:ascii="宋体" w:hAnsi="宋体"/>
                <w:sz w:val="24"/>
              </w:rPr>
            </w:pPr>
            <w:r>
              <w:rPr>
                <w:rFonts w:ascii="宋体" w:hAnsi="宋体" w:hint="eastAsia"/>
                <w:sz w:val="24"/>
              </w:rPr>
              <w:t xml:space="preserve">市 </w:t>
            </w:r>
            <w:proofErr w:type="gramStart"/>
            <w:r>
              <w:rPr>
                <w:rFonts w:ascii="宋体" w:hAnsi="宋体" w:hint="eastAsia"/>
                <w:sz w:val="24"/>
              </w:rPr>
              <w:t>场信</w:t>
            </w:r>
            <w:proofErr w:type="gramEnd"/>
            <w:r>
              <w:rPr>
                <w:rFonts w:ascii="宋体" w:hAnsi="宋体" w:hint="eastAsia"/>
                <w:sz w:val="24"/>
              </w:rPr>
              <w:t xml:space="preserve"> 息</w:t>
            </w:r>
          </w:p>
        </w:tc>
        <w:tc>
          <w:tcPr>
            <w:tcW w:w="8316" w:type="dxa"/>
          </w:tcPr>
          <w:p w:rsidR="003E0E52" w:rsidRDefault="003E0E52">
            <w:pPr>
              <w:spacing w:line="440" w:lineRule="exact"/>
              <w:rPr>
                <w:rFonts w:ascii="宋体" w:hAnsi="宋体"/>
                <w:sz w:val="24"/>
              </w:rPr>
            </w:pPr>
            <w:r>
              <w:rPr>
                <w:rFonts w:ascii="宋体" w:hAnsi="宋体" w:hint="eastAsia"/>
                <w:sz w:val="24"/>
              </w:rPr>
              <w:t>供销情报及客户档案</w:t>
            </w:r>
          </w:p>
        </w:tc>
      </w:tr>
      <w:tr w:rsidR="003E0E52" w:rsidTr="00632652">
        <w:trPr>
          <w:cantSplit/>
          <w:jc w:val="center"/>
        </w:trPr>
        <w:tc>
          <w:tcPr>
            <w:tcW w:w="828" w:type="dxa"/>
            <w:vMerge/>
            <w:vAlign w:val="center"/>
          </w:tcPr>
          <w:p w:rsidR="003E0E52" w:rsidRDefault="003E0E52">
            <w:pPr>
              <w:spacing w:line="440" w:lineRule="exact"/>
              <w:jc w:val="center"/>
              <w:rPr>
                <w:rFonts w:ascii="宋体" w:hAnsi="宋体"/>
                <w:sz w:val="24"/>
              </w:rPr>
            </w:pPr>
          </w:p>
        </w:tc>
        <w:tc>
          <w:tcPr>
            <w:tcW w:w="8316" w:type="dxa"/>
          </w:tcPr>
          <w:p w:rsidR="003E0E52" w:rsidRDefault="003E0E52">
            <w:pPr>
              <w:spacing w:line="440" w:lineRule="exact"/>
              <w:rPr>
                <w:rFonts w:ascii="宋体" w:hAnsi="宋体"/>
                <w:sz w:val="24"/>
              </w:rPr>
            </w:pPr>
            <w:r>
              <w:rPr>
                <w:rFonts w:ascii="宋体" w:hAnsi="宋体" w:hint="eastAsia"/>
                <w:sz w:val="24"/>
              </w:rPr>
              <w:t>市场及销售的预测、计划及其他信息</w:t>
            </w:r>
          </w:p>
        </w:tc>
      </w:tr>
      <w:tr w:rsidR="003E0E52" w:rsidTr="00632652">
        <w:trPr>
          <w:cantSplit/>
          <w:jc w:val="center"/>
        </w:trPr>
        <w:tc>
          <w:tcPr>
            <w:tcW w:w="828" w:type="dxa"/>
            <w:vMerge/>
            <w:vAlign w:val="center"/>
          </w:tcPr>
          <w:p w:rsidR="003E0E52" w:rsidRDefault="003E0E52">
            <w:pPr>
              <w:spacing w:line="440" w:lineRule="exact"/>
              <w:jc w:val="center"/>
              <w:rPr>
                <w:rFonts w:ascii="宋体" w:hAnsi="宋体"/>
                <w:sz w:val="24"/>
              </w:rPr>
            </w:pPr>
          </w:p>
        </w:tc>
        <w:tc>
          <w:tcPr>
            <w:tcW w:w="8316" w:type="dxa"/>
          </w:tcPr>
          <w:p w:rsidR="003E0E52" w:rsidRDefault="003E0E52">
            <w:pPr>
              <w:spacing w:line="440" w:lineRule="exact"/>
              <w:rPr>
                <w:rFonts w:ascii="宋体" w:hAnsi="宋体"/>
                <w:sz w:val="24"/>
              </w:rPr>
            </w:pPr>
            <w:r>
              <w:rPr>
                <w:rFonts w:ascii="宋体" w:hAnsi="宋体" w:hint="eastAsia"/>
                <w:sz w:val="24"/>
              </w:rPr>
              <w:t>公司所掌握的尚未进入市场或尚未公开的各类信息</w:t>
            </w:r>
          </w:p>
        </w:tc>
      </w:tr>
      <w:tr w:rsidR="003E0E52" w:rsidTr="00632652">
        <w:trPr>
          <w:cantSplit/>
          <w:jc w:val="center"/>
        </w:trPr>
        <w:tc>
          <w:tcPr>
            <w:tcW w:w="828" w:type="dxa"/>
            <w:vMerge w:val="restart"/>
            <w:vAlign w:val="center"/>
          </w:tcPr>
          <w:p w:rsidR="003E0E52" w:rsidRDefault="003E0E52">
            <w:pPr>
              <w:spacing w:line="440" w:lineRule="exact"/>
              <w:jc w:val="center"/>
              <w:rPr>
                <w:rFonts w:ascii="宋体" w:hAnsi="宋体"/>
                <w:sz w:val="24"/>
              </w:rPr>
            </w:pPr>
            <w:r>
              <w:rPr>
                <w:rFonts w:ascii="宋体" w:hAnsi="宋体" w:hint="eastAsia"/>
                <w:sz w:val="24"/>
              </w:rPr>
              <w:t xml:space="preserve">财 </w:t>
            </w:r>
            <w:proofErr w:type="gramStart"/>
            <w:r>
              <w:rPr>
                <w:rFonts w:ascii="宋体" w:hAnsi="宋体" w:hint="eastAsia"/>
                <w:sz w:val="24"/>
              </w:rPr>
              <w:t>务</w:t>
            </w:r>
            <w:proofErr w:type="gramEnd"/>
            <w:r>
              <w:rPr>
                <w:rFonts w:ascii="宋体" w:hAnsi="宋体" w:hint="eastAsia"/>
                <w:sz w:val="24"/>
              </w:rPr>
              <w:t>信 息</w:t>
            </w:r>
          </w:p>
        </w:tc>
        <w:tc>
          <w:tcPr>
            <w:tcW w:w="8316" w:type="dxa"/>
          </w:tcPr>
          <w:p w:rsidR="003E0E52" w:rsidRDefault="003E0E52">
            <w:pPr>
              <w:spacing w:line="440" w:lineRule="exact"/>
              <w:rPr>
                <w:rFonts w:ascii="宋体" w:hAnsi="宋体"/>
                <w:sz w:val="24"/>
              </w:rPr>
            </w:pPr>
            <w:r>
              <w:rPr>
                <w:rFonts w:ascii="宋体" w:hAnsi="宋体" w:hint="eastAsia"/>
                <w:sz w:val="24"/>
              </w:rPr>
              <w:t>公司财务预决算报告及各类财务报表、统计报表</w:t>
            </w:r>
          </w:p>
        </w:tc>
      </w:tr>
      <w:tr w:rsidR="003E0E52" w:rsidTr="00632652">
        <w:trPr>
          <w:cantSplit/>
          <w:jc w:val="center"/>
        </w:trPr>
        <w:tc>
          <w:tcPr>
            <w:tcW w:w="828" w:type="dxa"/>
            <w:vMerge/>
            <w:vAlign w:val="center"/>
          </w:tcPr>
          <w:p w:rsidR="003E0E52" w:rsidRDefault="003E0E52">
            <w:pPr>
              <w:spacing w:line="440" w:lineRule="exact"/>
              <w:jc w:val="center"/>
              <w:rPr>
                <w:rFonts w:ascii="宋体" w:hAnsi="宋体"/>
                <w:sz w:val="24"/>
              </w:rPr>
            </w:pPr>
          </w:p>
        </w:tc>
        <w:tc>
          <w:tcPr>
            <w:tcW w:w="8316" w:type="dxa"/>
          </w:tcPr>
          <w:p w:rsidR="003E0E52" w:rsidRDefault="003E0E52">
            <w:pPr>
              <w:spacing w:line="440" w:lineRule="exact"/>
              <w:rPr>
                <w:rFonts w:ascii="宋体" w:hAnsi="宋体"/>
                <w:sz w:val="24"/>
              </w:rPr>
            </w:pPr>
            <w:r>
              <w:rPr>
                <w:rFonts w:ascii="宋体" w:hAnsi="宋体" w:hint="eastAsia"/>
                <w:sz w:val="24"/>
              </w:rPr>
              <w:t>公司的资金筹措渠道和银行借贷情况</w:t>
            </w:r>
          </w:p>
        </w:tc>
      </w:tr>
      <w:tr w:rsidR="003E0E52" w:rsidTr="00632652">
        <w:trPr>
          <w:cantSplit/>
          <w:jc w:val="center"/>
        </w:trPr>
        <w:tc>
          <w:tcPr>
            <w:tcW w:w="828" w:type="dxa"/>
            <w:vMerge w:val="restart"/>
            <w:vAlign w:val="center"/>
          </w:tcPr>
          <w:p w:rsidR="003E0E52" w:rsidRDefault="003E0E52">
            <w:pPr>
              <w:spacing w:line="440" w:lineRule="exact"/>
              <w:jc w:val="center"/>
              <w:rPr>
                <w:rFonts w:ascii="宋体" w:hAnsi="宋体"/>
                <w:sz w:val="24"/>
              </w:rPr>
            </w:pPr>
            <w:r>
              <w:rPr>
                <w:rFonts w:ascii="宋体" w:hAnsi="宋体" w:hint="eastAsia"/>
                <w:sz w:val="24"/>
              </w:rPr>
              <w:t>人 事信 息</w:t>
            </w:r>
          </w:p>
        </w:tc>
        <w:tc>
          <w:tcPr>
            <w:tcW w:w="8316" w:type="dxa"/>
          </w:tcPr>
          <w:p w:rsidR="003E0E52" w:rsidRDefault="003E0E52">
            <w:pPr>
              <w:spacing w:line="440" w:lineRule="exact"/>
              <w:rPr>
                <w:rFonts w:ascii="宋体" w:hAnsi="宋体"/>
                <w:sz w:val="24"/>
              </w:rPr>
            </w:pPr>
            <w:r>
              <w:rPr>
                <w:rFonts w:ascii="宋体" w:hAnsi="宋体" w:hint="eastAsia"/>
                <w:sz w:val="24"/>
              </w:rPr>
              <w:t>公司人力资源管理制度和规划等等</w:t>
            </w:r>
          </w:p>
        </w:tc>
      </w:tr>
      <w:tr w:rsidR="003E0E52" w:rsidTr="00632652">
        <w:trPr>
          <w:cantSplit/>
          <w:jc w:val="center"/>
        </w:trPr>
        <w:tc>
          <w:tcPr>
            <w:tcW w:w="828" w:type="dxa"/>
            <w:vMerge/>
          </w:tcPr>
          <w:p w:rsidR="003E0E52" w:rsidRDefault="003E0E52">
            <w:pPr>
              <w:spacing w:line="440" w:lineRule="exact"/>
              <w:rPr>
                <w:rFonts w:ascii="宋体" w:hAnsi="宋体"/>
                <w:sz w:val="24"/>
              </w:rPr>
            </w:pPr>
          </w:p>
        </w:tc>
        <w:tc>
          <w:tcPr>
            <w:tcW w:w="8316" w:type="dxa"/>
          </w:tcPr>
          <w:p w:rsidR="003E0E52" w:rsidRDefault="003E0E52">
            <w:pPr>
              <w:spacing w:line="440" w:lineRule="exact"/>
              <w:rPr>
                <w:rFonts w:ascii="宋体" w:hAnsi="宋体"/>
                <w:sz w:val="24"/>
              </w:rPr>
            </w:pPr>
            <w:r>
              <w:rPr>
                <w:rFonts w:ascii="宋体" w:hAnsi="宋体" w:hint="eastAsia"/>
                <w:sz w:val="24"/>
              </w:rPr>
              <w:t>公司职员人事档案、工资、劳务性收入等资料</w:t>
            </w:r>
          </w:p>
        </w:tc>
      </w:tr>
    </w:tbl>
    <w:p w:rsidR="003E0E52" w:rsidRDefault="003E0E52">
      <w:pPr>
        <w:spacing w:line="440" w:lineRule="exact"/>
        <w:rPr>
          <w:rFonts w:ascii="宋体" w:hAnsi="宋体"/>
          <w:sz w:val="24"/>
        </w:rPr>
      </w:pPr>
      <w:r>
        <w:rPr>
          <w:rFonts w:ascii="宋体" w:hAnsi="宋体" w:hint="eastAsia"/>
          <w:b/>
          <w:bCs/>
          <w:sz w:val="24"/>
        </w:rPr>
        <w:t>三、保密措施</w:t>
      </w:r>
      <w:r>
        <w:rPr>
          <w:rFonts w:ascii="宋体" w:hAnsi="宋体" w:hint="eastAsia"/>
          <w:sz w:val="24"/>
        </w:rPr>
        <w:t xml:space="preserve">  </w:t>
      </w:r>
    </w:p>
    <w:p w:rsidR="003E0E52" w:rsidRDefault="003E0E52">
      <w:pPr>
        <w:spacing w:line="440" w:lineRule="exact"/>
        <w:ind w:firstLineChars="200" w:firstLine="480"/>
        <w:rPr>
          <w:rFonts w:ascii="宋体" w:hAnsi="宋体"/>
          <w:sz w:val="24"/>
        </w:rPr>
      </w:pPr>
      <w:r>
        <w:rPr>
          <w:rFonts w:ascii="宋体" w:hAnsi="宋体" w:hint="eastAsia"/>
          <w:sz w:val="24"/>
        </w:rPr>
        <w:t>对于公司的商业机密和保密资料，公司采取保密措施如下：</w:t>
      </w:r>
    </w:p>
    <w:p w:rsidR="003E0E52" w:rsidRDefault="003E0E52" w:rsidP="00D913EB">
      <w:pPr>
        <w:numPr>
          <w:ilvl w:val="0"/>
          <w:numId w:val="47"/>
        </w:numPr>
        <w:tabs>
          <w:tab w:val="left" w:pos="0"/>
        </w:tabs>
        <w:spacing w:line="440" w:lineRule="exact"/>
        <w:ind w:leftChars="200" w:left="780" w:hangingChars="150" w:hanging="360"/>
        <w:rPr>
          <w:rFonts w:ascii="宋体" w:hAnsi="宋体"/>
          <w:sz w:val="24"/>
        </w:rPr>
      </w:pPr>
      <w:r>
        <w:rPr>
          <w:rFonts w:ascii="宋体" w:hAnsi="宋体" w:hint="eastAsia"/>
          <w:sz w:val="24"/>
        </w:rPr>
        <w:t xml:space="preserve">属于公司商业机密和保密资料的相关文件、资料和其他物品的制作 、收发、传递、使用、复制、摘抄、保存和销毁，由专人负责执行； </w:t>
      </w:r>
    </w:p>
    <w:p w:rsidR="003E0E52" w:rsidRDefault="003E0E52" w:rsidP="00D913EB">
      <w:pPr>
        <w:numPr>
          <w:ilvl w:val="0"/>
          <w:numId w:val="47"/>
        </w:numPr>
        <w:tabs>
          <w:tab w:val="left" w:pos="0"/>
        </w:tabs>
        <w:spacing w:line="440" w:lineRule="exact"/>
        <w:ind w:leftChars="200" w:left="780" w:hangingChars="150" w:hanging="360"/>
        <w:rPr>
          <w:rFonts w:ascii="宋体" w:hAnsi="宋体"/>
          <w:sz w:val="24"/>
        </w:rPr>
      </w:pPr>
      <w:r>
        <w:rPr>
          <w:rFonts w:ascii="宋体" w:hAnsi="宋体" w:hint="eastAsia"/>
          <w:sz w:val="24"/>
        </w:rPr>
        <w:t>公司的商业机密和保密资料应在设备完善的保险装置中保存，由专人负责执行；</w:t>
      </w:r>
    </w:p>
    <w:p w:rsidR="003E0E52" w:rsidRDefault="003E0E52" w:rsidP="00D913EB">
      <w:pPr>
        <w:numPr>
          <w:ilvl w:val="0"/>
          <w:numId w:val="47"/>
        </w:numPr>
        <w:tabs>
          <w:tab w:val="left" w:pos="0"/>
        </w:tabs>
        <w:spacing w:line="440" w:lineRule="exact"/>
        <w:ind w:leftChars="200" w:left="780" w:hangingChars="150" w:hanging="360"/>
        <w:rPr>
          <w:rFonts w:ascii="宋体" w:hAnsi="宋体"/>
          <w:sz w:val="24"/>
        </w:rPr>
      </w:pPr>
      <w:r>
        <w:rPr>
          <w:rFonts w:ascii="宋体" w:hAnsi="宋体" w:hint="eastAsia"/>
          <w:sz w:val="24"/>
        </w:rPr>
        <w:t>未经总经理或部门经理批准，不得复制和摘抄；</w:t>
      </w:r>
    </w:p>
    <w:p w:rsidR="003E0E52" w:rsidRDefault="003E0E52" w:rsidP="00D913EB">
      <w:pPr>
        <w:numPr>
          <w:ilvl w:val="0"/>
          <w:numId w:val="47"/>
        </w:numPr>
        <w:tabs>
          <w:tab w:val="left" w:pos="0"/>
        </w:tabs>
        <w:spacing w:line="440" w:lineRule="exact"/>
        <w:ind w:leftChars="200" w:left="780" w:hangingChars="150" w:hanging="360"/>
        <w:rPr>
          <w:rFonts w:ascii="宋体" w:hAnsi="宋体"/>
          <w:sz w:val="24"/>
        </w:rPr>
      </w:pPr>
      <w:r>
        <w:rPr>
          <w:rFonts w:ascii="宋体" w:hAnsi="宋体" w:hint="eastAsia"/>
          <w:sz w:val="24"/>
        </w:rPr>
        <w:t xml:space="preserve">收发、传递和外出携带，由指定人员负责，并采取必要的安全措施； </w:t>
      </w:r>
    </w:p>
    <w:p w:rsidR="003E0E52" w:rsidRDefault="003E0E52" w:rsidP="00D913EB">
      <w:pPr>
        <w:numPr>
          <w:ilvl w:val="0"/>
          <w:numId w:val="47"/>
        </w:numPr>
        <w:tabs>
          <w:tab w:val="left" w:pos="0"/>
        </w:tabs>
        <w:spacing w:line="440" w:lineRule="exact"/>
        <w:ind w:leftChars="200" w:left="780" w:hangingChars="150" w:hanging="360"/>
        <w:rPr>
          <w:rFonts w:ascii="宋体" w:hAnsi="宋体"/>
          <w:sz w:val="24"/>
        </w:rPr>
      </w:pPr>
      <w:r>
        <w:rPr>
          <w:rFonts w:ascii="宋体" w:hAnsi="宋体" w:hint="eastAsia"/>
          <w:sz w:val="24"/>
        </w:rPr>
        <w:t>属于公司秘密的设备或产品的研制、使用、保存 、维修销毁，由公司指定专门部门负责执行，并采用相应的保密措施；</w:t>
      </w:r>
    </w:p>
    <w:p w:rsidR="003E0E52" w:rsidRDefault="003E0E52" w:rsidP="00D913EB">
      <w:pPr>
        <w:numPr>
          <w:ilvl w:val="0"/>
          <w:numId w:val="47"/>
        </w:numPr>
        <w:tabs>
          <w:tab w:val="left" w:pos="0"/>
        </w:tabs>
        <w:spacing w:line="440" w:lineRule="exact"/>
        <w:ind w:leftChars="200" w:left="780" w:hangingChars="150" w:hanging="360"/>
        <w:rPr>
          <w:rFonts w:ascii="宋体" w:hAnsi="宋体"/>
          <w:sz w:val="24"/>
        </w:rPr>
      </w:pPr>
      <w:r>
        <w:rPr>
          <w:rFonts w:ascii="宋体" w:hAnsi="宋体" w:hint="eastAsia"/>
          <w:sz w:val="24"/>
        </w:rPr>
        <w:t>当公司外部的人员或机构向员工要求提供有关公司资料，对于其中涉及到商业机密和保密资料的部分，一般情况</w:t>
      </w:r>
      <w:proofErr w:type="gramStart"/>
      <w:r>
        <w:rPr>
          <w:rFonts w:ascii="宋体" w:hAnsi="宋体" w:hint="eastAsia"/>
          <w:sz w:val="24"/>
        </w:rPr>
        <w:t>下员工</w:t>
      </w:r>
      <w:proofErr w:type="gramEnd"/>
      <w:r>
        <w:rPr>
          <w:rFonts w:ascii="宋体" w:hAnsi="宋体" w:hint="eastAsia"/>
          <w:sz w:val="24"/>
        </w:rPr>
        <w:t>应告知无授权并拒绝提供。在对外交往与合作中确需提供公司秘密事项的，应当事先经总经理批准；</w:t>
      </w:r>
    </w:p>
    <w:p w:rsidR="003E0E52" w:rsidRDefault="003E0E52" w:rsidP="00D913EB">
      <w:pPr>
        <w:numPr>
          <w:ilvl w:val="0"/>
          <w:numId w:val="47"/>
        </w:numPr>
        <w:tabs>
          <w:tab w:val="left" w:pos="0"/>
        </w:tabs>
        <w:spacing w:line="440" w:lineRule="exact"/>
        <w:ind w:leftChars="200" w:left="780" w:hangingChars="150" w:hanging="360"/>
        <w:rPr>
          <w:rFonts w:ascii="宋体" w:hAnsi="宋体"/>
          <w:sz w:val="24"/>
        </w:rPr>
      </w:pPr>
      <w:r>
        <w:rPr>
          <w:rFonts w:ascii="宋体" w:hAnsi="宋体" w:hint="eastAsia"/>
          <w:sz w:val="24"/>
        </w:rPr>
        <w:lastRenderedPageBreak/>
        <w:t>不准在私人交往和通信中泄露公司秘密，不准在公共场所谈论公司秘密，不准通过其他方式传递公司秘密；</w:t>
      </w:r>
    </w:p>
    <w:p w:rsidR="003E0E52" w:rsidRDefault="003E0E52" w:rsidP="00D913EB">
      <w:pPr>
        <w:numPr>
          <w:ilvl w:val="0"/>
          <w:numId w:val="47"/>
        </w:numPr>
        <w:tabs>
          <w:tab w:val="left" w:pos="0"/>
        </w:tabs>
        <w:spacing w:line="440" w:lineRule="exact"/>
        <w:ind w:leftChars="200" w:left="780" w:hangingChars="150" w:hanging="360"/>
        <w:rPr>
          <w:rFonts w:ascii="宋体" w:hAnsi="宋体"/>
          <w:sz w:val="24"/>
        </w:rPr>
      </w:pPr>
      <w:r>
        <w:rPr>
          <w:rFonts w:ascii="宋体" w:hAnsi="宋体" w:hint="eastAsia"/>
          <w:sz w:val="24"/>
        </w:rPr>
        <w:t xml:space="preserve">员工发现公司秘密已经泄露或者可能泄露时，应当立即采取补救措施并及时报告公司； </w:t>
      </w:r>
    </w:p>
    <w:p w:rsidR="003E0E52" w:rsidRDefault="003E0E52" w:rsidP="00D913EB">
      <w:pPr>
        <w:numPr>
          <w:ilvl w:val="0"/>
          <w:numId w:val="47"/>
        </w:numPr>
        <w:tabs>
          <w:tab w:val="left" w:pos="0"/>
        </w:tabs>
        <w:spacing w:line="440" w:lineRule="exact"/>
        <w:ind w:leftChars="200" w:left="780" w:hangingChars="150" w:hanging="360"/>
        <w:rPr>
          <w:rFonts w:ascii="宋体" w:hAnsi="宋体"/>
          <w:sz w:val="24"/>
        </w:rPr>
      </w:pPr>
      <w:r>
        <w:rPr>
          <w:rFonts w:ascii="宋体" w:hAnsi="宋体" w:hint="eastAsia"/>
          <w:sz w:val="24"/>
        </w:rPr>
        <w:t>若员工对信息的保密程度无法确定，可先视其为保密信息直至被有关部门确定为可以对外透露的信息。</w:t>
      </w:r>
    </w:p>
    <w:p w:rsidR="00AD2204" w:rsidRPr="00DF2DDD" w:rsidRDefault="002021AF" w:rsidP="00AD2204">
      <w:pPr>
        <w:spacing w:line="440" w:lineRule="exact"/>
        <w:rPr>
          <w:rFonts w:hAnsi="宋体"/>
          <w:b/>
          <w:color w:val="000000"/>
          <w:sz w:val="24"/>
        </w:rPr>
      </w:pPr>
      <w:r>
        <w:rPr>
          <w:rFonts w:hAnsi="宋体" w:hint="eastAsia"/>
          <w:b/>
          <w:color w:val="000000"/>
          <w:sz w:val="24"/>
        </w:rPr>
        <w:t>四、</w:t>
      </w:r>
      <w:r w:rsidR="00AD2204" w:rsidRPr="00DF2DDD">
        <w:rPr>
          <w:rFonts w:hAnsi="宋体" w:hint="eastAsia"/>
          <w:b/>
          <w:color w:val="000000"/>
          <w:sz w:val="24"/>
        </w:rPr>
        <w:t>保密协议的签订</w:t>
      </w:r>
    </w:p>
    <w:p w:rsidR="00AD2204" w:rsidRPr="0014011C" w:rsidRDefault="00AD2204" w:rsidP="00AD2204">
      <w:pPr>
        <w:spacing w:line="440" w:lineRule="exact"/>
        <w:ind w:firstLineChars="200" w:firstLine="480"/>
        <w:rPr>
          <w:color w:val="000000"/>
          <w:sz w:val="24"/>
        </w:rPr>
      </w:pPr>
      <w:r w:rsidRPr="0014011C">
        <w:rPr>
          <w:rFonts w:hAnsi="宋体" w:hint="eastAsia"/>
          <w:color w:val="000000"/>
          <w:sz w:val="24"/>
        </w:rPr>
        <w:t>公司与接触重要机密的员工签订《保密合同》，具备以下主要条款：</w:t>
      </w:r>
    </w:p>
    <w:p w:rsidR="00AD2204" w:rsidRPr="0014011C" w:rsidRDefault="00AD2204" w:rsidP="002021AF">
      <w:pPr>
        <w:numPr>
          <w:ilvl w:val="0"/>
          <w:numId w:val="56"/>
        </w:numPr>
        <w:spacing w:line="440" w:lineRule="exact"/>
        <w:rPr>
          <w:color w:val="000000"/>
          <w:sz w:val="24"/>
        </w:rPr>
      </w:pPr>
      <w:r w:rsidRPr="0014011C">
        <w:rPr>
          <w:rFonts w:hAnsi="宋体" w:hint="eastAsia"/>
          <w:color w:val="000000"/>
          <w:sz w:val="24"/>
        </w:rPr>
        <w:t>保密的内容和范围；</w:t>
      </w:r>
    </w:p>
    <w:p w:rsidR="00AD2204" w:rsidRPr="0014011C" w:rsidRDefault="00AD2204" w:rsidP="002021AF">
      <w:pPr>
        <w:numPr>
          <w:ilvl w:val="0"/>
          <w:numId w:val="56"/>
        </w:numPr>
        <w:spacing w:line="440" w:lineRule="exact"/>
        <w:rPr>
          <w:color w:val="000000"/>
          <w:sz w:val="24"/>
        </w:rPr>
      </w:pPr>
      <w:r w:rsidRPr="0014011C">
        <w:rPr>
          <w:rFonts w:hAnsi="宋体" w:hint="eastAsia"/>
          <w:color w:val="000000"/>
          <w:sz w:val="24"/>
        </w:rPr>
        <w:t>保密合同双方的权利和义务；</w:t>
      </w:r>
    </w:p>
    <w:p w:rsidR="00AD2204" w:rsidRPr="0014011C" w:rsidRDefault="00AD2204" w:rsidP="002021AF">
      <w:pPr>
        <w:numPr>
          <w:ilvl w:val="0"/>
          <w:numId w:val="56"/>
        </w:numPr>
        <w:spacing w:line="440" w:lineRule="exact"/>
        <w:rPr>
          <w:color w:val="000000"/>
          <w:sz w:val="24"/>
        </w:rPr>
      </w:pPr>
      <w:r w:rsidRPr="0014011C">
        <w:rPr>
          <w:rFonts w:hAnsi="宋体" w:hint="eastAsia"/>
          <w:color w:val="000000"/>
          <w:sz w:val="24"/>
        </w:rPr>
        <w:t>保密协议的期限；</w:t>
      </w:r>
    </w:p>
    <w:p w:rsidR="00AD2204" w:rsidRPr="0014011C" w:rsidRDefault="00AD2204" w:rsidP="002021AF">
      <w:pPr>
        <w:numPr>
          <w:ilvl w:val="0"/>
          <w:numId w:val="56"/>
        </w:numPr>
        <w:spacing w:line="440" w:lineRule="exact"/>
        <w:rPr>
          <w:color w:val="000000"/>
          <w:sz w:val="24"/>
        </w:rPr>
      </w:pPr>
      <w:r w:rsidRPr="0014011C">
        <w:rPr>
          <w:rFonts w:hAnsi="宋体" w:hint="eastAsia"/>
          <w:color w:val="000000"/>
          <w:sz w:val="24"/>
        </w:rPr>
        <w:t>违约责任。</w:t>
      </w:r>
    </w:p>
    <w:p w:rsidR="00AD2204" w:rsidRDefault="002021AF" w:rsidP="00AD2204">
      <w:pPr>
        <w:spacing w:line="440" w:lineRule="exact"/>
        <w:rPr>
          <w:rFonts w:hAnsi="宋体"/>
          <w:b/>
          <w:color w:val="000000"/>
          <w:sz w:val="24"/>
        </w:rPr>
      </w:pPr>
      <w:r>
        <w:rPr>
          <w:rFonts w:hAnsi="宋体" w:hint="eastAsia"/>
          <w:b/>
          <w:color w:val="000000"/>
          <w:sz w:val="24"/>
        </w:rPr>
        <w:t>五、</w:t>
      </w:r>
      <w:r w:rsidR="00AD2204" w:rsidRPr="00DF2DDD">
        <w:rPr>
          <w:rFonts w:hAnsi="宋体" w:hint="eastAsia"/>
          <w:b/>
          <w:color w:val="000000"/>
          <w:sz w:val="24"/>
        </w:rPr>
        <w:t>竞业禁止条款</w:t>
      </w:r>
    </w:p>
    <w:p w:rsidR="00AD2204" w:rsidRPr="0014011C" w:rsidRDefault="00AD2204" w:rsidP="00AD2204">
      <w:pPr>
        <w:spacing w:line="440" w:lineRule="exact"/>
        <w:ind w:firstLineChars="200" w:firstLine="480"/>
        <w:rPr>
          <w:color w:val="000000"/>
          <w:sz w:val="24"/>
        </w:rPr>
      </w:pPr>
      <w:r>
        <w:rPr>
          <w:rFonts w:hAnsi="宋体" w:hint="eastAsia"/>
          <w:color w:val="000000"/>
          <w:sz w:val="24"/>
        </w:rPr>
        <w:t>公司对所有人员</w:t>
      </w:r>
      <w:r w:rsidRPr="0014011C">
        <w:rPr>
          <w:rFonts w:hAnsi="宋体" w:hint="eastAsia"/>
          <w:color w:val="000000"/>
          <w:sz w:val="24"/>
        </w:rPr>
        <w:t>实行竞业限制</w:t>
      </w:r>
      <w:r w:rsidR="009C4E21">
        <w:rPr>
          <w:rFonts w:hAnsi="宋体" w:hint="eastAsia"/>
          <w:color w:val="000000"/>
          <w:sz w:val="24"/>
        </w:rPr>
        <w:t>条款</w:t>
      </w:r>
      <w:r w:rsidRPr="0014011C">
        <w:rPr>
          <w:rFonts w:hAnsi="宋体" w:hint="eastAsia"/>
          <w:color w:val="000000"/>
          <w:sz w:val="24"/>
        </w:rPr>
        <w:t>，包括：</w:t>
      </w:r>
    </w:p>
    <w:p w:rsidR="009C4E21" w:rsidRDefault="009C4E21" w:rsidP="002021AF">
      <w:pPr>
        <w:numPr>
          <w:ilvl w:val="0"/>
          <w:numId w:val="57"/>
        </w:numPr>
        <w:spacing w:line="440" w:lineRule="exact"/>
        <w:rPr>
          <w:color w:val="000000"/>
          <w:sz w:val="24"/>
        </w:rPr>
      </w:pPr>
      <w:r w:rsidRPr="009C4E21">
        <w:rPr>
          <w:rFonts w:hint="eastAsia"/>
          <w:color w:val="000000"/>
          <w:sz w:val="24"/>
        </w:rPr>
        <w:t>禁止在竞争企业中兼职</w:t>
      </w:r>
      <w:r>
        <w:rPr>
          <w:rFonts w:hint="eastAsia"/>
          <w:color w:val="000000"/>
          <w:sz w:val="24"/>
        </w:rPr>
        <w:t>；</w:t>
      </w:r>
    </w:p>
    <w:p w:rsidR="00AD2204" w:rsidRPr="0014011C" w:rsidRDefault="00AD2204" w:rsidP="002021AF">
      <w:pPr>
        <w:numPr>
          <w:ilvl w:val="0"/>
          <w:numId w:val="57"/>
        </w:numPr>
        <w:spacing w:line="440" w:lineRule="exact"/>
        <w:rPr>
          <w:color w:val="000000"/>
          <w:sz w:val="24"/>
        </w:rPr>
      </w:pPr>
      <w:r w:rsidRPr="0014011C">
        <w:rPr>
          <w:rFonts w:hint="eastAsia"/>
          <w:color w:val="000000"/>
          <w:sz w:val="24"/>
        </w:rPr>
        <w:t>禁止</w:t>
      </w:r>
      <w:r w:rsidRPr="0014011C">
        <w:rPr>
          <w:rFonts w:hAnsi="宋体" w:hint="eastAsia"/>
          <w:color w:val="000000"/>
          <w:sz w:val="24"/>
        </w:rPr>
        <w:t>引诱企业中的其他员工辞职；</w:t>
      </w:r>
      <w:r w:rsidRPr="0014011C">
        <w:rPr>
          <w:rFonts w:hint="eastAsia"/>
          <w:color w:val="000000"/>
          <w:sz w:val="24"/>
        </w:rPr>
        <w:t xml:space="preserve"> </w:t>
      </w:r>
    </w:p>
    <w:p w:rsidR="003E0E52" w:rsidRPr="00CF3B76" w:rsidRDefault="00AD2204" w:rsidP="00CF3B76">
      <w:pPr>
        <w:numPr>
          <w:ilvl w:val="0"/>
          <w:numId w:val="57"/>
        </w:numPr>
        <w:spacing w:line="440" w:lineRule="exact"/>
        <w:rPr>
          <w:color w:val="000000"/>
          <w:sz w:val="24"/>
        </w:rPr>
      </w:pPr>
      <w:r w:rsidRPr="00CF3B76">
        <w:rPr>
          <w:rFonts w:hint="eastAsia"/>
          <w:color w:val="000000"/>
          <w:sz w:val="24"/>
        </w:rPr>
        <w:t>禁止引诱企业的客户脱离企业。</w:t>
      </w:r>
      <w:r w:rsidRPr="00CF3B76">
        <w:rPr>
          <w:rFonts w:hint="eastAsia"/>
          <w:color w:val="000000"/>
          <w:sz w:val="24"/>
        </w:rPr>
        <w:t xml:space="preserve"> </w:t>
      </w:r>
      <w:bookmarkEnd w:id="1"/>
    </w:p>
    <w:sectPr w:rsidR="003E0E52" w:rsidRPr="00CF3B76" w:rsidSect="002145F4">
      <w:pgSz w:w="11907" w:h="16840" w:code="9"/>
      <w:pgMar w:top="1134" w:right="851" w:bottom="1134" w:left="1134" w:header="851" w:footer="851" w:gutter="284"/>
      <w:cols w:space="720"/>
      <w:docGrid w:linePitch="29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7BE" w:rsidRDefault="00E857BE">
      <w:r>
        <w:separator/>
      </w:r>
    </w:p>
  </w:endnote>
  <w:endnote w:type="continuationSeparator" w:id="0">
    <w:p w:rsidR="00E857BE" w:rsidRDefault="00E85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隶书">
    <w:panose1 w:val="02010509060101010101"/>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仿宋_GB2312">
    <w:altName w:val="微软雅黑"/>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881" w:rsidRPr="0060258A" w:rsidRDefault="00B91881">
    <w:pPr>
      <w:pStyle w:val="ad"/>
      <w:jc w:val="center"/>
      <w:rPr>
        <w:rFonts w:ascii="宋体" w:hAnsi="宋体"/>
        <w:sz w:val="21"/>
        <w:szCs w:val="21"/>
      </w:rPr>
    </w:pPr>
    <w:r w:rsidRPr="0060258A">
      <w:rPr>
        <w:rFonts w:ascii="宋体" w:hAnsi="宋体" w:hint="eastAsia"/>
        <w:sz w:val="21"/>
        <w:szCs w:val="21"/>
      </w:rPr>
      <w:t>第</w:t>
    </w:r>
    <w:r w:rsidRPr="0060258A">
      <w:rPr>
        <w:rFonts w:ascii="宋体" w:hAnsi="宋体"/>
        <w:sz w:val="21"/>
        <w:szCs w:val="21"/>
      </w:rPr>
      <w:fldChar w:fldCharType="begin"/>
    </w:r>
    <w:r w:rsidRPr="0060258A">
      <w:rPr>
        <w:rStyle w:val="a3"/>
        <w:rFonts w:ascii="宋体" w:hAnsi="宋体"/>
        <w:sz w:val="21"/>
        <w:szCs w:val="21"/>
      </w:rPr>
      <w:instrText xml:space="preserve"> PAGE </w:instrText>
    </w:r>
    <w:r w:rsidRPr="0060258A">
      <w:rPr>
        <w:rFonts w:ascii="宋体" w:hAnsi="宋体"/>
        <w:sz w:val="21"/>
        <w:szCs w:val="21"/>
      </w:rPr>
      <w:fldChar w:fldCharType="separate"/>
    </w:r>
    <w:r w:rsidR="00BE74D1">
      <w:rPr>
        <w:rStyle w:val="a3"/>
        <w:rFonts w:ascii="宋体" w:hAnsi="宋体"/>
        <w:noProof/>
        <w:sz w:val="21"/>
        <w:szCs w:val="21"/>
      </w:rPr>
      <w:t>21</w:t>
    </w:r>
    <w:r w:rsidRPr="0060258A">
      <w:rPr>
        <w:rFonts w:ascii="宋体" w:hAnsi="宋体"/>
        <w:sz w:val="21"/>
        <w:szCs w:val="21"/>
      </w:rPr>
      <w:fldChar w:fldCharType="end"/>
    </w:r>
    <w:r w:rsidRPr="0060258A">
      <w:rPr>
        <w:rStyle w:val="a3"/>
        <w:rFonts w:ascii="宋体" w:hAnsi="宋体" w:hint="eastAsia"/>
        <w:sz w:val="21"/>
        <w:szCs w:val="21"/>
      </w:rPr>
      <w:t>页  共</w:t>
    </w:r>
    <w:r w:rsidRPr="0060258A">
      <w:rPr>
        <w:rFonts w:ascii="宋体" w:hAnsi="宋体"/>
        <w:sz w:val="21"/>
        <w:szCs w:val="21"/>
      </w:rPr>
      <w:fldChar w:fldCharType="begin"/>
    </w:r>
    <w:r w:rsidRPr="0060258A">
      <w:rPr>
        <w:rStyle w:val="a3"/>
        <w:rFonts w:ascii="宋体" w:hAnsi="宋体"/>
        <w:sz w:val="21"/>
        <w:szCs w:val="21"/>
      </w:rPr>
      <w:instrText xml:space="preserve"> NUMPAGES </w:instrText>
    </w:r>
    <w:r w:rsidRPr="0060258A">
      <w:rPr>
        <w:rFonts w:ascii="宋体" w:hAnsi="宋体"/>
        <w:sz w:val="21"/>
        <w:szCs w:val="21"/>
      </w:rPr>
      <w:fldChar w:fldCharType="separate"/>
    </w:r>
    <w:r w:rsidR="00BE74D1">
      <w:rPr>
        <w:rStyle w:val="a3"/>
        <w:rFonts w:ascii="宋体" w:hAnsi="宋体"/>
        <w:noProof/>
        <w:sz w:val="21"/>
        <w:szCs w:val="21"/>
      </w:rPr>
      <w:t>29</w:t>
    </w:r>
    <w:r w:rsidRPr="0060258A">
      <w:rPr>
        <w:rFonts w:ascii="宋体" w:hAnsi="宋体"/>
        <w:sz w:val="21"/>
        <w:szCs w:val="21"/>
      </w:rPr>
      <w:fldChar w:fldCharType="end"/>
    </w:r>
    <w:r w:rsidRPr="0060258A">
      <w:rPr>
        <w:rStyle w:val="a3"/>
        <w:rFonts w:ascii="宋体" w:hAnsi="宋体" w:hint="eastAsia"/>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7BE" w:rsidRDefault="00E857BE">
      <w:r>
        <w:separator/>
      </w:r>
    </w:p>
  </w:footnote>
  <w:footnote w:type="continuationSeparator" w:id="0">
    <w:p w:rsidR="00E857BE" w:rsidRDefault="00E85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881" w:rsidRDefault="00B91881" w:rsidP="00776BD8">
    <w:pPr>
      <w:pStyle w:val="a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881" w:rsidRPr="00704C58" w:rsidRDefault="00B91881" w:rsidP="002D578E">
    <w:pPr>
      <w:pStyle w:val="a9"/>
      <w:jc w:val="both"/>
    </w:pPr>
    <w:r>
      <w:rPr>
        <w:rFonts w:hint="eastAsia"/>
        <w:b/>
        <w:noProof/>
        <w:sz w:val="21"/>
        <w:szCs w:val="21"/>
      </w:rPr>
      <w:drawing>
        <wp:inline distT="0" distB="0" distL="0" distR="0">
          <wp:extent cx="169901" cy="146304"/>
          <wp:effectExtent l="0" t="0" r="190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凌祯.jpg"/>
                  <pic:cNvPicPr/>
                </pic:nvPicPr>
                <pic:blipFill>
                  <a:blip r:embed="rId1">
                    <a:extLst>
                      <a:ext uri="{28A0092B-C50C-407E-A947-70E740481C1C}">
                        <a14:useLocalDpi xmlns:a14="http://schemas.microsoft.com/office/drawing/2010/main" val="0"/>
                      </a:ext>
                    </a:extLst>
                  </a:blip>
                  <a:stretch>
                    <a:fillRect/>
                  </a:stretch>
                </pic:blipFill>
                <pic:spPr>
                  <a:xfrm>
                    <a:off x="0" y="0"/>
                    <a:ext cx="173604" cy="149492"/>
                  </a:xfrm>
                  <a:prstGeom prst="rect">
                    <a:avLst/>
                  </a:prstGeom>
                </pic:spPr>
              </pic:pic>
            </a:graphicData>
          </a:graphic>
        </wp:inline>
      </w:drawing>
    </w:r>
    <w:r>
      <w:rPr>
        <w:rFonts w:hint="eastAsia"/>
        <w:b/>
        <w:sz w:val="21"/>
        <w:szCs w:val="21"/>
      </w:rPr>
      <w:t>******</w:t>
    </w:r>
    <w:r w:rsidRPr="0060258A">
      <w:rPr>
        <w:rFonts w:hint="eastAsia"/>
        <w:b/>
        <w:sz w:val="21"/>
        <w:szCs w:val="21"/>
      </w:rPr>
      <w:t>有限公司</w:t>
    </w:r>
    <w:r w:rsidRPr="0060258A">
      <w:rPr>
        <w:rFonts w:ascii="仿宋_GB2312" w:eastAsia="仿宋_GB2312" w:hint="eastAsia"/>
        <w:sz w:val="21"/>
        <w:szCs w:val="21"/>
      </w:rPr>
      <w:t xml:space="preserve">  </w:t>
    </w:r>
    <w:r w:rsidRPr="0060258A">
      <w:rPr>
        <w:rFonts w:hint="eastAsia"/>
        <w:sz w:val="21"/>
        <w:szCs w:val="21"/>
      </w:rPr>
      <w:t xml:space="preserve">              </w:t>
    </w:r>
    <w:r>
      <w:rPr>
        <w:rFonts w:hint="eastAsia"/>
        <w:sz w:val="21"/>
        <w:szCs w:val="21"/>
      </w:rPr>
      <w:t xml:space="preserve">          </w:t>
    </w:r>
    <w:r w:rsidRPr="0060258A">
      <w:rPr>
        <w:rFonts w:hint="eastAsia"/>
        <w:sz w:val="21"/>
        <w:szCs w:val="21"/>
      </w:rPr>
      <w:t xml:space="preserve"> </w:t>
    </w:r>
    <w:r>
      <w:rPr>
        <w:rFonts w:hint="eastAsia"/>
        <w:sz w:val="21"/>
        <w:szCs w:val="21"/>
      </w:rPr>
      <w:t xml:space="preserve">               </w:t>
    </w:r>
    <w:r>
      <w:rPr>
        <w:sz w:val="21"/>
        <w:szCs w:val="21"/>
      </w:rPr>
      <w:t xml:space="preserve">              </w:t>
    </w:r>
    <w:r w:rsidRPr="0060258A">
      <w:rPr>
        <w:rFonts w:ascii="宋体" w:hAnsi="宋体" w:hint="eastAsia"/>
        <w:b/>
        <w:sz w:val="21"/>
        <w:szCs w:val="21"/>
      </w:rPr>
      <w:t>员工手册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3" type="#_x0000_t75" style="width:11.2pt;height:11.2pt" o:bullet="t">
        <v:imagedata r:id="rId1" o:title=""/>
      </v:shape>
    </w:pict>
  </w:numPicBullet>
  <w:numPicBullet w:numPicBulletId="1">
    <w:pict>
      <v:shape id="_x0000_i1354" type="#_x0000_t75" style="width:11.2pt;height:11.2pt" o:bullet="t">
        <v:imagedata r:id="rId2" o:title="mso9"/>
      </v:shape>
    </w:pict>
  </w:numPicBullet>
  <w:abstractNum w:abstractNumId="0" w15:restartNumberingAfterBreak="0">
    <w:nsid w:val="0000000A"/>
    <w:multiLevelType w:val="multilevel"/>
    <w:tmpl w:val="0000000A"/>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C"/>
    <w:multiLevelType w:val="multilevel"/>
    <w:tmpl w:val="0000000C"/>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00000011"/>
    <w:multiLevelType w:val="multilevel"/>
    <w:tmpl w:val="00000011"/>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04FF5806"/>
    <w:multiLevelType w:val="hybridMultilevel"/>
    <w:tmpl w:val="72E089DA"/>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056F31AC"/>
    <w:multiLevelType w:val="hybridMultilevel"/>
    <w:tmpl w:val="B1F80BE2"/>
    <w:lvl w:ilvl="0" w:tplc="85DE114A">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57335F5"/>
    <w:multiLevelType w:val="hybridMultilevel"/>
    <w:tmpl w:val="8F0C4818"/>
    <w:lvl w:ilvl="0" w:tplc="0E50846A">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59D74F5"/>
    <w:multiLevelType w:val="hybridMultilevel"/>
    <w:tmpl w:val="53C62D3E"/>
    <w:lvl w:ilvl="0" w:tplc="2ACC5052">
      <w:start w:val="1"/>
      <w:numFmt w:val="decimal"/>
      <w:lvlText w:val="%1."/>
      <w:lvlJc w:val="left"/>
      <w:pPr>
        <w:tabs>
          <w:tab w:val="num" w:pos="840"/>
        </w:tabs>
        <w:ind w:left="840" w:hanging="420"/>
      </w:pPr>
      <w:rPr>
        <w:rFonts w:hint="eastAsia"/>
      </w:rPr>
    </w:lvl>
    <w:lvl w:ilvl="1" w:tplc="85DE114A">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07FC1077"/>
    <w:multiLevelType w:val="hybridMultilevel"/>
    <w:tmpl w:val="D194D80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08B1158D"/>
    <w:multiLevelType w:val="hybridMultilevel"/>
    <w:tmpl w:val="ECAE57E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0B5B5888"/>
    <w:multiLevelType w:val="multilevel"/>
    <w:tmpl w:val="7E24C9CE"/>
    <w:lvl w:ilvl="0">
      <w:start w:val="1"/>
      <w:numFmt w:val="decimal"/>
      <w:lvlText w:val="%1."/>
      <w:lvlJc w:val="left"/>
      <w:pPr>
        <w:tabs>
          <w:tab w:val="num" w:pos="840"/>
        </w:tabs>
        <w:ind w:left="840" w:hanging="420"/>
      </w:pPr>
      <w:rPr>
        <w:rFonts w:hint="eastAsia"/>
      </w:rPr>
    </w:lvl>
    <w:lvl w:ilvl="1">
      <w:start w:val="1"/>
      <w:numFmt w:val="decimal"/>
      <w:isLgl/>
      <w:lvlText w:val="%1.%2"/>
      <w:lvlJc w:val="left"/>
      <w:pPr>
        <w:tabs>
          <w:tab w:val="num" w:pos="1331"/>
        </w:tabs>
        <w:ind w:left="1331" w:hanging="480"/>
      </w:pPr>
      <w:rPr>
        <w:rFonts w:hint="default"/>
      </w:rPr>
    </w:lvl>
    <w:lvl w:ilvl="2">
      <w:start w:val="1"/>
      <w:numFmt w:val="decimal"/>
      <w:isLgl/>
      <w:lvlText w:val="%1.%2.%3"/>
      <w:lvlJc w:val="left"/>
      <w:pPr>
        <w:tabs>
          <w:tab w:val="num" w:pos="2002"/>
        </w:tabs>
        <w:ind w:left="2002" w:hanging="720"/>
      </w:pPr>
      <w:rPr>
        <w:rFonts w:hint="default"/>
      </w:rPr>
    </w:lvl>
    <w:lvl w:ilvl="3">
      <w:start w:val="1"/>
      <w:numFmt w:val="decimal"/>
      <w:isLgl/>
      <w:lvlText w:val="%1.%2.%3.%4"/>
      <w:lvlJc w:val="left"/>
      <w:pPr>
        <w:tabs>
          <w:tab w:val="num" w:pos="2793"/>
        </w:tabs>
        <w:ind w:left="2793" w:hanging="1080"/>
      </w:pPr>
      <w:rPr>
        <w:rFonts w:hint="default"/>
      </w:rPr>
    </w:lvl>
    <w:lvl w:ilvl="4">
      <w:start w:val="1"/>
      <w:numFmt w:val="decimal"/>
      <w:isLgl/>
      <w:lvlText w:val="%1.%2.%3.%4.%5"/>
      <w:lvlJc w:val="left"/>
      <w:pPr>
        <w:tabs>
          <w:tab w:val="num" w:pos="3224"/>
        </w:tabs>
        <w:ind w:left="3224" w:hanging="1080"/>
      </w:pPr>
      <w:rPr>
        <w:rFonts w:hint="default"/>
      </w:rPr>
    </w:lvl>
    <w:lvl w:ilvl="5">
      <w:start w:val="1"/>
      <w:numFmt w:val="decimal"/>
      <w:isLgl/>
      <w:lvlText w:val="%1.%2.%3.%4.%5.%6"/>
      <w:lvlJc w:val="left"/>
      <w:pPr>
        <w:tabs>
          <w:tab w:val="num" w:pos="4015"/>
        </w:tabs>
        <w:ind w:left="4015" w:hanging="1440"/>
      </w:pPr>
      <w:rPr>
        <w:rFonts w:hint="default"/>
      </w:rPr>
    </w:lvl>
    <w:lvl w:ilvl="6">
      <w:start w:val="1"/>
      <w:numFmt w:val="decimal"/>
      <w:isLgl/>
      <w:lvlText w:val="%1.%2.%3.%4.%5.%6.%7"/>
      <w:lvlJc w:val="left"/>
      <w:pPr>
        <w:tabs>
          <w:tab w:val="num" w:pos="4806"/>
        </w:tabs>
        <w:ind w:left="4806" w:hanging="1800"/>
      </w:pPr>
      <w:rPr>
        <w:rFonts w:hint="default"/>
      </w:rPr>
    </w:lvl>
    <w:lvl w:ilvl="7">
      <w:start w:val="1"/>
      <w:numFmt w:val="decimal"/>
      <w:isLgl/>
      <w:lvlText w:val="%1.%2.%3.%4.%5.%6.%7.%8"/>
      <w:lvlJc w:val="left"/>
      <w:pPr>
        <w:tabs>
          <w:tab w:val="num" w:pos="5237"/>
        </w:tabs>
        <w:ind w:left="5237" w:hanging="1800"/>
      </w:pPr>
      <w:rPr>
        <w:rFonts w:hint="default"/>
      </w:rPr>
    </w:lvl>
    <w:lvl w:ilvl="8">
      <w:start w:val="1"/>
      <w:numFmt w:val="decimal"/>
      <w:isLgl/>
      <w:lvlText w:val="%1.%2.%3.%4.%5.%6.%7.%8.%9"/>
      <w:lvlJc w:val="left"/>
      <w:pPr>
        <w:tabs>
          <w:tab w:val="num" w:pos="6028"/>
        </w:tabs>
        <w:ind w:left="6028" w:hanging="2160"/>
      </w:pPr>
      <w:rPr>
        <w:rFonts w:hint="default"/>
      </w:rPr>
    </w:lvl>
  </w:abstractNum>
  <w:abstractNum w:abstractNumId="10" w15:restartNumberingAfterBreak="0">
    <w:nsid w:val="0CFD737F"/>
    <w:multiLevelType w:val="hybridMultilevel"/>
    <w:tmpl w:val="4E22CCCE"/>
    <w:lvl w:ilvl="0" w:tplc="5B924C4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F876D40"/>
    <w:multiLevelType w:val="multilevel"/>
    <w:tmpl w:val="29D41452"/>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2" w15:restartNumberingAfterBreak="0">
    <w:nsid w:val="16A563C1"/>
    <w:multiLevelType w:val="multilevel"/>
    <w:tmpl w:val="48E25530"/>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3" w15:restartNumberingAfterBreak="0">
    <w:nsid w:val="1E0264A7"/>
    <w:multiLevelType w:val="hybridMultilevel"/>
    <w:tmpl w:val="3CC0F644"/>
    <w:lvl w:ilvl="0" w:tplc="18000CA2">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1E403338"/>
    <w:multiLevelType w:val="hybridMultilevel"/>
    <w:tmpl w:val="717E7C3A"/>
    <w:lvl w:ilvl="0" w:tplc="6CA09306">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0452293"/>
    <w:multiLevelType w:val="hybridMultilevel"/>
    <w:tmpl w:val="330CE47C"/>
    <w:lvl w:ilvl="0" w:tplc="79CC0D66">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1284503"/>
    <w:multiLevelType w:val="hybridMultilevel"/>
    <w:tmpl w:val="81947428"/>
    <w:lvl w:ilvl="0" w:tplc="0409000F">
      <w:start w:val="1"/>
      <w:numFmt w:val="decimal"/>
      <w:lvlText w:val="%1."/>
      <w:lvlJc w:val="left"/>
      <w:pPr>
        <w:tabs>
          <w:tab w:val="num" w:pos="1020"/>
        </w:tabs>
        <w:ind w:left="1020" w:hanging="420"/>
      </w:p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7" w15:restartNumberingAfterBreak="0">
    <w:nsid w:val="22280D20"/>
    <w:multiLevelType w:val="hybridMultilevel"/>
    <w:tmpl w:val="78E0CBAC"/>
    <w:lvl w:ilvl="0" w:tplc="E884C564">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22E90899"/>
    <w:multiLevelType w:val="hybridMultilevel"/>
    <w:tmpl w:val="1D968EA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9" w15:restartNumberingAfterBreak="0">
    <w:nsid w:val="23BE5BDB"/>
    <w:multiLevelType w:val="multilevel"/>
    <w:tmpl w:val="4D4CAE6E"/>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0" w15:restartNumberingAfterBreak="0">
    <w:nsid w:val="23D73AD8"/>
    <w:multiLevelType w:val="multilevel"/>
    <w:tmpl w:val="576AF2F0"/>
    <w:lvl w:ilvl="0">
      <w:start w:val="1"/>
      <w:numFmt w:val="decimal"/>
      <w:lvlText w:val="%1."/>
      <w:lvlJc w:val="left"/>
      <w:pPr>
        <w:tabs>
          <w:tab w:val="num" w:pos="900"/>
        </w:tabs>
        <w:ind w:left="900" w:hanging="420"/>
      </w:pPr>
      <w:rPr>
        <w:rFonts w:hint="eastAsia"/>
      </w:rPr>
    </w:lvl>
    <w:lvl w:ilvl="1">
      <w:start w:val="1"/>
      <w:numFmt w:val="decimal"/>
      <w:isLgl/>
      <w:lvlText w:val="%1.%2"/>
      <w:lvlJc w:val="left"/>
      <w:pPr>
        <w:tabs>
          <w:tab w:val="num" w:pos="840"/>
        </w:tabs>
        <w:ind w:left="840" w:hanging="360"/>
      </w:pPr>
      <w:rPr>
        <w:rFonts w:hint="default"/>
      </w:rPr>
    </w:lvl>
    <w:lvl w:ilvl="2">
      <w:start w:val="1"/>
      <w:numFmt w:val="decimal"/>
      <w:isLgl/>
      <w:lvlText w:val="%1.%2.%3"/>
      <w:lvlJc w:val="left"/>
      <w:pPr>
        <w:tabs>
          <w:tab w:val="num" w:pos="1200"/>
        </w:tabs>
        <w:ind w:left="1200" w:hanging="720"/>
      </w:pPr>
      <w:rPr>
        <w:rFonts w:hint="default"/>
      </w:rPr>
    </w:lvl>
    <w:lvl w:ilvl="3">
      <w:start w:val="1"/>
      <w:numFmt w:val="decimal"/>
      <w:isLgl/>
      <w:lvlText w:val="%1.%2.%3.%4"/>
      <w:lvlJc w:val="left"/>
      <w:pPr>
        <w:tabs>
          <w:tab w:val="num" w:pos="1560"/>
        </w:tabs>
        <w:ind w:left="1560" w:hanging="1080"/>
      </w:pPr>
      <w:rPr>
        <w:rFonts w:hint="default"/>
      </w:rPr>
    </w:lvl>
    <w:lvl w:ilvl="4">
      <w:start w:val="1"/>
      <w:numFmt w:val="decimal"/>
      <w:isLgl/>
      <w:lvlText w:val="%1.%2.%3.%4.%5"/>
      <w:lvlJc w:val="left"/>
      <w:pPr>
        <w:tabs>
          <w:tab w:val="num" w:pos="1560"/>
        </w:tabs>
        <w:ind w:left="1560" w:hanging="1080"/>
      </w:pPr>
      <w:rPr>
        <w:rFonts w:hint="default"/>
      </w:rPr>
    </w:lvl>
    <w:lvl w:ilvl="5">
      <w:start w:val="1"/>
      <w:numFmt w:val="decimal"/>
      <w:isLgl/>
      <w:lvlText w:val="%1.%2.%3.%4.%5.%6"/>
      <w:lvlJc w:val="left"/>
      <w:pPr>
        <w:tabs>
          <w:tab w:val="num" w:pos="1920"/>
        </w:tabs>
        <w:ind w:left="1920" w:hanging="1440"/>
      </w:pPr>
      <w:rPr>
        <w:rFonts w:hint="default"/>
      </w:rPr>
    </w:lvl>
    <w:lvl w:ilvl="6">
      <w:start w:val="1"/>
      <w:numFmt w:val="decimal"/>
      <w:isLgl/>
      <w:lvlText w:val="%1.%2.%3.%4.%5.%6.%7"/>
      <w:lvlJc w:val="left"/>
      <w:pPr>
        <w:tabs>
          <w:tab w:val="num" w:pos="2280"/>
        </w:tabs>
        <w:ind w:left="2280" w:hanging="1800"/>
      </w:pPr>
      <w:rPr>
        <w:rFonts w:hint="default"/>
      </w:rPr>
    </w:lvl>
    <w:lvl w:ilvl="7">
      <w:start w:val="1"/>
      <w:numFmt w:val="decimal"/>
      <w:isLgl/>
      <w:lvlText w:val="%1.%2.%3.%4.%5.%6.%7.%8"/>
      <w:lvlJc w:val="left"/>
      <w:pPr>
        <w:tabs>
          <w:tab w:val="num" w:pos="2280"/>
        </w:tabs>
        <w:ind w:left="2280" w:hanging="1800"/>
      </w:pPr>
      <w:rPr>
        <w:rFonts w:hint="default"/>
      </w:rPr>
    </w:lvl>
    <w:lvl w:ilvl="8">
      <w:start w:val="1"/>
      <w:numFmt w:val="decimal"/>
      <w:isLgl/>
      <w:lvlText w:val="%1.%2.%3.%4.%5.%6.%7.%8.%9"/>
      <w:lvlJc w:val="left"/>
      <w:pPr>
        <w:tabs>
          <w:tab w:val="num" w:pos="2640"/>
        </w:tabs>
        <w:ind w:left="2640" w:hanging="2160"/>
      </w:pPr>
      <w:rPr>
        <w:rFonts w:hint="default"/>
      </w:rPr>
    </w:lvl>
  </w:abstractNum>
  <w:abstractNum w:abstractNumId="21" w15:restartNumberingAfterBreak="0">
    <w:nsid w:val="259D298D"/>
    <w:multiLevelType w:val="hybridMultilevel"/>
    <w:tmpl w:val="76D2D82A"/>
    <w:lvl w:ilvl="0" w:tplc="E9B683C2">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82B3ACD"/>
    <w:multiLevelType w:val="multilevel"/>
    <w:tmpl w:val="DBF4D7E2"/>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3" w15:restartNumberingAfterBreak="0">
    <w:nsid w:val="28DA7B36"/>
    <w:multiLevelType w:val="hybridMultilevel"/>
    <w:tmpl w:val="18889D50"/>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4" w15:restartNumberingAfterBreak="0">
    <w:nsid w:val="28F7578A"/>
    <w:multiLevelType w:val="multilevel"/>
    <w:tmpl w:val="080632CA"/>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5" w15:restartNumberingAfterBreak="0">
    <w:nsid w:val="295E3D84"/>
    <w:multiLevelType w:val="hybridMultilevel"/>
    <w:tmpl w:val="7D8E2E76"/>
    <w:lvl w:ilvl="0" w:tplc="CE5EA1F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303B7F45"/>
    <w:multiLevelType w:val="hybridMultilevel"/>
    <w:tmpl w:val="8E16655A"/>
    <w:lvl w:ilvl="0" w:tplc="3B60453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30A144D3"/>
    <w:multiLevelType w:val="hybridMultilevel"/>
    <w:tmpl w:val="161EE6BC"/>
    <w:lvl w:ilvl="0" w:tplc="A41EBBDC">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3CE1FEA"/>
    <w:multiLevelType w:val="hybridMultilevel"/>
    <w:tmpl w:val="0DA26CA8"/>
    <w:lvl w:ilvl="0" w:tplc="0409000F">
      <w:start w:val="1"/>
      <w:numFmt w:val="decimal"/>
      <w:lvlText w:val="%1."/>
      <w:lvlJc w:val="left"/>
      <w:pPr>
        <w:tabs>
          <w:tab w:val="num" w:pos="900"/>
        </w:tabs>
        <w:ind w:left="900" w:hanging="420"/>
      </w:pPr>
    </w:lvl>
    <w:lvl w:ilvl="1" w:tplc="04090019">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9" w15:restartNumberingAfterBreak="0">
    <w:nsid w:val="35F944A0"/>
    <w:multiLevelType w:val="multilevel"/>
    <w:tmpl w:val="3E1E6660"/>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0" w15:restartNumberingAfterBreak="0">
    <w:nsid w:val="36A05877"/>
    <w:multiLevelType w:val="hybridMultilevel"/>
    <w:tmpl w:val="02CE0F34"/>
    <w:lvl w:ilvl="0" w:tplc="04090001">
      <w:start w:val="1"/>
      <w:numFmt w:val="bullet"/>
      <w:lvlText w:val=""/>
      <w:lvlJc w:val="left"/>
      <w:pPr>
        <w:tabs>
          <w:tab w:val="num" w:pos="840"/>
        </w:tabs>
        <w:ind w:left="840" w:hanging="420"/>
      </w:pPr>
      <w:rPr>
        <w:rFonts w:ascii="Wingdings" w:hAnsi="Wingdings" w:hint="default"/>
      </w:rPr>
    </w:lvl>
    <w:lvl w:ilvl="1" w:tplc="2ACC5052">
      <w:start w:val="1"/>
      <w:numFmt w:val="decimal"/>
      <w:lvlText w:val="%2."/>
      <w:lvlJc w:val="left"/>
      <w:pPr>
        <w:tabs>
          <w:tab w:val="num" w:pos="1260"/>
        </w:tabs>
        <w:ind w:left="1260" w:hanging="420"/>
      </w:pPr>
      <w:rPr>
        <w:rFonts w:hint="eastAsia"/>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1" w15:restartNumberingAfterBreak="0">
    <w:nsid w:val="36F6334F"/>
    <w:multiLevelType w:val="hybridMultilevel"/>
    <w:tmpl w:val="56FC970A"/>
    <w:lvl w:ilvl="0" w:tplc="0B4486B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3B2E1995"/>
    <w:multiLevelType w:val="hybridMultilevel"/>
    <w:tmpl w:val="24EA76B6"/>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33" w15:restartNumberingAfterBreak="0">
    <w:nsid w:val="3C6238CD"/>
    <w:multiLevelType w:val="hybridMultilevel"/>
    <w:tmpl w:val="842ACE7A"/>
    <w:lvl w:ilvl="0" w:tplc="04090001">
      <w:start w:val="1"/>
      <w:numFmt w:val="bullet"/>
      <w:lvlText w:val=""/>
      <w:lvlJc w:val="left"/>
      <w:pPr>
        <w:tabs>
          <w:tab w:val="num" w:pos="1271"/>
        </w:tabs>
        <w:ind w:left="1271" w:hanging="420"/>
      </w:pPr>
      <w:rPr>
        <w:rFonts w:ascii="Wingdings" w:hAnsi="Wingdings" w:hint="default"/>
      </w:rPr>
    </w:lvl>
    <w:lvl w:ilvl="1" w:tplc="04090003" w:tentative="1">
      <w:start w:val="1"/>
      <w:numFmt w:val="bullet"/>
      <w:lvlText w:val=""/>
      <w:lvlJc w:val="left"/>
      <w:pPr>
        <w:tabs>
          <w:tab w:val="num" w:pos="1691"/>
        </w:tabs>
        <w:ind w:left="1691" w:hanging="420"/>
      </w:pPr>
      <w:rPr>
        <w:rFonts w:ascii="Wingdings" w:hAnsi="Wingdings" w:hint="default"/>
      </w:rPr>
    </w:lvl>
    <w:lvl w:ilvl="2" w:tplc="04090005" w:tentative="1">
      <w:start w:val="1"/>
      <w:numFmt w:val="bullet"/>
      <w:lvlText w:val=""/>
      <w:lvlJc w:val="left"/>
      <w:pPr>
        <w:tabs>
          <w:tab w:val="num" w:pos="2111"/>
        </w:tabs>
        <w:ind w:left="2111" w:hanging="420"/>
      </w:pPr>
      <w:rPr>
        <w:rFonts w:ascii="Wingdings" w:hAnsi="Wingdings" w:hint="default"/>
      </w:rPr>
    </w:lvl>
    <w:lvl w:ilvl="3" w:tplc="04090001" w:tentative="1">
      <w:start w:val="1"/>
      <w:numFmt w:val="bullet"/>
      <w:lvlText w:val=""/>
      <w:lvlJc w:val="left"/>
      <w:pPr>
        <w:tabs>
          <w:tab w:val="num" w:pos="2531"/>
        </w:tabs>
        <w:ind w:left="2531" w:hanging="420"/>
      </w:pPr>
      <w:rPr>
        <w:rFonts w:ascii="Wingdings" w:hAnsi="Wingdings" w:hint="default"/>
      </w:rPr>
    </w:lvl>
    <w:lvl w:ilvl="4" w:tplc="04090003" w:tentative="1">
      <w:start w:val="1"/>
      <w:numFmt w:val="bullet"/>
      <w:lvlText w:val=""/>
      <w:lvlJc w:val="left"/>
      <w:pPr>
        <w:tabs>
          <w:tab w:val="num" w:pos="2951"/>
        </w:tabs>
        <w:ind w:left="2951" w:hanging="420"/>
      </w:pPr>
      <w:rPr>
        <w:rFonts w:ascii="Wingdings" w:hAnsi="Wingdings" w:hint="default"/>
      </w:rPr>
    </w:lvl>
    <w:lvl w:ilvl="5" w:tplc="04090005" w:tentative="1">
      <w:start w:val="1"/>
      <w:numFmt w:val="bullet"/>
      <w:lvlText w:val=""/>
      <w:lvlJc w:val="left"/>
      <w:pPr>
        <w:tabs>
          <w:tab w:val="num" w:pos="3371"/>
        </w:tabs>
        <w:ind w:left="3371" w:hanging="420"/>
      </w:pPr>
      <w:rPr>
        <w:rFonts w:ascii="Wingdings" w:hAnsi="Wingdings" w:hint="default"/>
      </w:rPr>
    </w:lvl>
    <w:lvl w:ilvl="6" w:tplc="04090001" w:tentative="1">
      <w:start w:val="1"/>
      <w:numFmt w:val="bullet"/>
      <w:lvlText w:val=""/>
      <w:lvlJc w:val="left"/>
      <w:pPr>
        <w:tabs>
          <w:tab w:val="num" w:pos="3791"/>
        </w:tabs>
        <w:ind w:left="3791" w:hanging="420"/>
      </w:pPr>
      <w:rPr>
        <w:rFonts w:ascii="Wingdings" w:hAnsi="Wingdings" w:hint="default"/>
      </w:rPr>
    </w:lvl>
    <w:lvl w:ilvl="7" w:tplc="04090003" w:tentative="1">
      <w:start w:val="1"/>
      <w:numFmt w:val="bullet"/>
      <w:lvlText w:val=""/>
      <w:lvlJc w:val="left"/>
      <w:pPr>
        <w:tabs>
          <w:tab w:val="num" w:pos="4211"/>
        </w:tabs>
        <w:ind w:left="4211" w:hanging="420"/>
      </w:pPr>
      <w:rPr>
        <w:rFonts w:ascii="Wingdings" w:hAnsi="Wingdings" w:hint="default"/>
      </w:rPr>
    </w:lvl>
    <w:lvl w:ilvl="8" w:tplc="04090005" w:tentative="1">
      <w:start w:val="1"/>
      <w:numFmt w:val="bullet"/>
      <w:lvlText w:val=""/>
      <w:lvlJc w:val="left"/>
      <w:pPr>
        <w:tabs>
          <w:tab w:val="num" w:pos="4631"/>
        </w:tabs>
        <w:ind w:left="4631" w:hanging="420"/>
      </w:pPr>
      <w:rPr>
        <w:rFonts w:ascii="Wingdings" w:hAnsi="Wingdings" w:hint="default"/>
      </w:rPr>
    </w:lvl>
  </w:abstractNum>
  <w:abstractNum w:abstractNumId="34" w15:restartNumberingAfterBreak="0">
    <w:nsid w:val="3EDE066C"/>
    <w:multiLevelType w:val="multilevel"/>
    <w:tmpl w:val="D1A2B77A"/>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5" w15:restartNumberingAfterBreak="0">
    <w:nsid w:val="487F68ED"/>
    <w:multiLevelType w:val="hybridMultilevel"/>
    <w:tmpl w:val="496E5AC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6" w15:restartNumberingAfterBreak="0">
    <w:nsid w:val="48DA15F8"/>
    <w:multiLevelType w:val="hybridMultilevel"/>
    <w:tmpl w:val="150A7010"/>
    <w:lvl w:ilvl="0" w:tplc="ED42BC4C">
      <w:start w:val="1"/>
      <w:numFmt w:val="decimal"/>
      <w:lvlText w:val="%1."/>
      <w:lvlJc w:val="left"/>
      <w:pPr>
        <w:tabs>
          <w:tab w:val="num" w:pos="840"/>
        </w:tabs>
        <w:ind w:left="840" w:hanging="420"/>
      </w:pPr>
      <w:rPr>
        <w:rFonts w:hint="eastAsia"/>
      </w:rPr>
    </w:lvl>
    <w:lvl w:ilvl="1" w:tplc="AF164B2E">
      <w:start w:val="3"/>
      <w:numFmt w:val="japaneseCounting"/>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4B511EFA"/>
    <w:multiLevelType w:val="hybridMultilevel"/>
    <w:tmpl w:val="13B8B898"/>
    <w:lvl w:ilvl="0" w:tplc="9DFAEFEA">
      <w:start w:val="1"/>
      <w:numFmt w:val="decimal"/>
      <w:lvlText w:val="%1."/>
      <w:lvlJc w:val="left"/>
      <w:pPr>
        <w:tabs>
          <w:tab w:val="num" w:pos="1380"/>
        </w:tabs>
        <w:ind w:left="1380" w:hanging="420"/>
      </w:pPr>
      <w:rPr>
        <w:rFonts w:hint="eastAsia"/>
      </w:rPr>
    </w:lvl>
    <w:lvl w:ilvl="1" w:tplc="01C8BD5E">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4C4C5520"/>
    <w:multiLevelType w:val="hybridMultilevel"/>
    <w:tmpl w:val="E3223900"/>
    <w:lvl w:ilvl="0" w:tplc="E586E6D0">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4DDE7374"/>
    <w:multiLevelType w:val="hybridMultilevel"/>
    <w:tmpl w:val="EEFA7FFA"/>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40" w15:restartNumberingAfterBreak="0">
    <w:nsid w:val="4EB004B8"/>
    <w:multiLevelType w:val="hybridMultilevel"/>
    <w:tmpl w:val="5D587690"/>
    <w:lvl w:ilvl="0" w:tplc="5D12F5EA">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2C523E7"/>
    <w:multiLevelType w:val="hybridMultilevel"/>
    <w:tmpl w:val="28B40490"/>
    <w:lvl w:ilvl="0" w:tplc="05804020">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54FE5AD5"/>
    <w:multiLevelType w:val="hybridMultilevel"/>
    <w:tmpl w:val="C298F9CA"/>
    <w:lvl w:ilvl="0" w:tplc="347000E6">
      <w:start w:val="1"/>
      <w:numFmt w:val="decimal"/>
      <w:lvlText w:val="%1."/>
      <w:lvlJc w:val="left"/>
      <w:pPr>
        <w:tabs>
          <w:tab w:val="num" w:pos="839"/>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4478BB"/>
    <w:multiLevelType w:val="hybridMultilevel"/>
    <w:tmpl w:val="02F612B8"/>
    <w:lvl w:ilvl="0" w:tplc="9B56E196">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59F26E5B"/>
    <w:multiLevelType w:val="multilevel"/>
    <w:tmpl w:val="A9CC73F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45" w15:restartNumberingAfterBreak="0">
    <w:nsid w:val="5B68638E"/>
    <w:multiLevelType w:val="hybridMultilevel"/>
    <w:tmpl w:val="00B0D10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6" w15:restartNumberingAfterBreak="0">
    <w:nsid w:val="5D5975B2"/>
    <w:multiLevelType w:val="hybridMultilevel"/>
    <w:tmpl w:val="FD86BD5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7" w15:restartNumberingAfterBreak="0">
    <w:nsid w:val="5E006E18"/>
    <w:multiLevelType w:val="multilevel"/>
    <w:tmpl w:val="67DA9902"/>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48" w15:restartNumberingAfterBreak="0">
    <w:nsid w:val="61F95FC5"/>
    <w:multiLevelType w:val="hybridMultilevel"/>
    <w:tmpl w:val="C8585ED4"/>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9" w15:restartNumberingAfterBreak="0">
    <w:nsid w:val="64C63B8C"/>
    <w:multiLevelType w:val="hybridMultilevel"/>
    <w:tmpl w:val="647C680E"/>
    <w:lvl w:ilvl="0" w:tplc="D80E0B62">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15:restartNumberingAfterBreak="0">
    <w:nsid w:val="650D6B24"/>
    <w:multiLevelType w:val="hybridMultilevel"/>
    <w:tmpl w:val="1C1A5C68"/>
    <w:lvl w:ilvl="0" w:tplc="55505D92">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66EE7A7A"/>
    <w:multiLevelType w:val="hybridMultilevel"/>
    <w:tmpl w:val="D968F2F8"/>
    <w:lvl w:ilvl="0" w:tplc="4ED6EA06">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6E0E4B48"/>
    <w:multiLevelType w:val="hybridMultilevel"/>
    <w:tmpl w:val="AE8E1336"/>
    <w:lvl w:ilvl="0" w:tplc="7D00F698">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15:restartNumberingAfterBreak="0">
    <w:nsid w:val="760571C4"/>
    <w:multiLevelType w:val="hybridMultilevel"/>
    <w:tmpl w:val="6BC4B11E"/>
    <w:lvl w:ilvl="0" w:tplc="04090001">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680"/>
        </w:tabs>
        <w:ind w:left="1680" w:hanging="420"/>
      </w:pPr>
      <w:rPr>
        <w:rFonts w:ascii="Wingdings" w:hAnsi="Wingdings" w:hint="default"/>
      </w:rPr>
    </w:lvl>
    <w:lvl w:ilvl="2" w:tplc="04090005">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54" w15:restartNumberingAfterBreak="0">
    <w:nsid w:val="76317C9F"/>
    <w:multiLevelType w:val="hybridMultilevel"/>
    <w:tmpl w:val="483C8A1E"/>
    <w:lvl w:ilvl="0" w:tplc="0409000F">
      <w:start w:val="1"/>
      <w:numFmt w:val="decimal"/>
      <w:lvlText w:val="%1."/>
      <w:lvlJc w:val="left"/>
      <w:pPr>
        <w:tabs>
          <w:tab w:val="num" w:pos="960"/>
        </w:tabs>
        <w:ind w:left="96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55" w15:restartNumberingAfterBreak="0">
    <w:nsid w:val="774C64FE"/>
    <w:multiLevelType w:val="multilevel"/>
    <w:tmpl w:val="4136483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6" w15:restartNumberingAfterBreak="0">
    <w:nsid w:val="7CB7443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7" w15:restartNumberingAfterBreak="0">
    <w:nsid w:val="7D904ADF"/>
    <w:multiLevelType w:val="hybridMultilevel"/>
    <w:tmpl w:val="FD7AFECE"/>
    <w:lvl w:ilvl="0" w:tplc="29A29A78">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
  </w:num>
  <w:num w:numId="3">
    <w:abstractNumId w:val="0"/>
  </w:num>
  <w:num w:numId="4">
    <w:abstractNumId w:val="28"/>
  </w:num>
  <w:num w:numId="5">
    <w:abstractNumId w:val="48"/>
  </w:num>
  <w:num w:numId="6">
    <w:abstractNumId w:val="3"/>
  </w:num>
  <w:num w:numId="7">
    <w:abstractNumId w:val="40"/>
  </w:num>
  <w:num w:numId="8">
    <w:abstractNumId w:val="20"/>
  </w:num>
  <w:num w:numId="9">
    <w:abstractNumId w:val="57"/>
  </w:num>
  <w:num w:numId="10">
    <w:abstractNumId w:val="52"/>
  </w:num>
  <w:num w:numId="11">
    <w:abstractNumId w:val="21"/>
  </w:num>
  <w:num w:numId="12">
    <w:abstractNumId w:val="5"/>
  </w:num>
  <w:num w:numId="13">
    <w:abstractNumId w:val="49"/>
  </w:num>
  <w:num w:numId="14">
    <w:abstractNumId w:val="15"/>
  </w:num>
  <w:num w:numId="15">
    <w:abstractNumId w:val="27"/>
  </w:num>
  <w:num w:numId="16">
    <w:abstractNumId w:val="17"/>
  </w:num>
  <w:num w:numId="17">
    <w:abstractNumId w:val="37"/>
  </w:num>
  <w:num w:numId="18">
    <w:abstractNumId w:val="9"/>
  </w:num>
  <w:num w:numId="19">
    <w:abstractNumId w:val="42"/>
  </w:num>
  <w:num w:numId="20">
    <w:abstractNumId w:val="38"/>
  </w:num>
  <w:num w:numId="21">
    <w:abstractNumId w:val="35"/>
  </w:num>
  <w:num w:numId="22">
    <w:abstractNumId w:val="53"/>
  </w:num>
  <w:num w:numId="23">
    <w:abstractNumId w:val="23"/>
  </w:num>
  <w:num w:numId="24">
    <w:abstractNumId w:val="32"/>
  </w:num>
  <w:num w:numId="25">
    <w:abstractNumId w:val="39"/>
  </w:num>
  <w:num w:numId="26">
    <w:abstractNumId w:val="8"/>
  </w:num>
  <w:num w:numId="27">
    <w:abstractNumId w:val="7"/>
  </w:num>
  <w:num w:numId="28">
    <w:abstractNumId w:val="30"/>
  </w:num>
  <w:num w:numId="29">
    <w:abstractNumId w:val="6"/>
  </w:num>
  <w:num w:numId="30">
    <w:abstractNumId w:val="4"/>
  </w:num>
  <w:num w:numId="31">
    <w:abstractNumId w:val="41"/>
  </w:num>
  <w:num w:numId="32">
    <w:abstractNumId w:val="51"/>
  </w:num>
  <w:num w:numId="33">
    <w:abstractNumId w:val="50"/>
  </w:num>
  <w:num w:numId="34">
    <w:abstractNumId w:val="31"/>
  </w:num>
  <w:num w:numId="35">
    <w:abstractNumId w:val="26"/>
  </w:num>
  <w:num w:numId="36">
    <w:abstractNumId w:val="14"/>
  </w:num>
  <w:num w:numId="37">
    <w:abstractNumId w:val="25"/>
  </w:num>
  <w:num w:numId="38">
    <w:abstractNumId w:val="10"/>
  </w:num>
  <w:num w:numId="39">
    <w:abstractNumId w:val="43"/>
  </w:num>
  <w:num w:numId="40">
    <w:abstractNumId w:val="36"/>
  </w:num>
  <w:num w:numId="41">
    <w:abstractNumId w:val="13"/>
  </w:num>
  <w:num w:numId="42">
    <w:abstractNumId w:val="55"/>
  </w:num>
  <w:num w:numId="43">
    <w:abstractNumId w:val="47"/>
  </w:num>
  <w:num w:numId="44">
    <w:abstractNumId w:val="19"/>
  </w:num>
  <w:num w:numId="45">
    <w:abstractNumId w:val="34"/>
  </w:num>
  <w:num w:numId="46">
    <w:abstractNumId w:val="11"/>
  </w:num>
  <w:num w:numId="47">
    <w:abstractNumId w:val="12"/>
  </w:num>
  <w:num w:numId="48">
    <w:abstractNumId w:val="44"/>
  </w:num>
  <w:num w:numId="49">
    <w:abstractNumId w:val="45"/>
  </w:num>
  <w:num w:numId="50">
    <w:abstractNumId w:val="24"/>
  </w:num>
  <w:num w:numId="51">
    <w:abstractNumId w:val="29"/>
  </w:num>
  <w:num w:numId="52">
    <w:abstractNumId w:val="22"/>
  </w:num>
  <w:num w:numId="53">
    <w:abstractNumId w:val="18"/>
  </w:num>
  <w:num w:numId="54">
    <w:abstractNumId w:val="46"/>
  </w:num>
  <w:num w:numId="55">
    <w:abstractNumId w:val="33"/>
  </w:num>
  <w:num w:numId="56">
    <w:abstractNumId w:val="54"/>
  </w:num>
  <w:num w:numId="57">
    <w:abstractNumId w:val="16"/>
  </w:num>
  <w:num w:numId="58">
    <w:abstractNumId w:val="5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680"/>
  <w:drawingGridHorizontalSpacing w:val="105"/>
  <w:drawingGridVerticalSpacing w:val="291"/>
  <w:displayHorizontalDrawingGridEvery w:val="0"/>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308FC"/>
    <w:rsid w:val="000333BF"/>
    <w:rsid w:val="000430AC"/>
    <w:rsid w:val="00061626"/>
    <w:rsid w:val="00064451"/>
    <w:rsid w:val="000F2877"/>
    <w:rsid w:val="001027AA"/>
    <w:rsid w:val="001253E8"/>
    <w:rsid w:val="00146BD0"/>
    <w:rsid w:val="001509C0"/>
    <w:rsid w:val="00152EE9"/>
    <w:rsid w:val="00172A27"/>
    <w:rsid w:val="00183434"/>
    <w:rsid w:val="001B0C42"/>
    <w:rsid w:val="001C09D9"/>
    <w:rsid w:val="001C79AA"/>
    <w:rsid w:val="001D31EE"/>
    <w:rsid w:val="001F4201"/>
    <w:rsid w:val="001F73B8"/>
    <w:rsid w:val="00201409"/>
    <w:rsid w:val="002021AF"/>
    <w:rsid w:val="002145F4"/>
    <w:rsid w:val="002414E2"/>
    <w:rsid w:val="002648A4"/>
    <w:rsid w:val="00265260"/>
    <w:rsid w:val="002B2497"/>
    <w:rsid w:val="002B667A"/>
    <w:rsid w:val="002D578E"/>
    <w:rsid w:val="002D57A7"/>
    <w:rsid w:val="002D5AF4"/>
    <w:rsid w:val="002E6DE3"/>
    <w:rsid w:val="002F1091"/>
    <w:rsid w:val="002F7276"/>
    <w:rsid w:val="00315AA1"/>
    <w:rsid w:val="00320201"/>
    <w:rsid w:val="003267B4"/>
    <w:rsid w:val="00334C1B"/>
    <w:rsid w:val="00336E6A"/>
    <w:rsid w:val="00346B14"/>
    <w:rsid w:val="00375F86"/>
    <w:rsid w:val="00384D27"/>
    <w:rsid w:val="003C3D71"/>
    <w:rsid w:val="003C5304"/>
    <w:rsid w:val="003C549F"/>
    <w:rsid w:val="003C6BE6"/>
    <w:rsid w:val="003D6056"/>
    <w:rsid w:val="003E0E52"/>
    <w:rsid w:val="003F2925"/>
    <w:rsid w:val="004045B4"/>
    <w:rsid w:val="00444C6C"/>
    <w:rsid w:val="00461604"/>
    <w:rsid w:val="00466E2A"/>
    <w:rsid w:val="004707A8"/>
    <w:rsid w:val="004737DE"/>
    <w:rsid w:val="004779D0"/>
    <w:rsid w:val="00484E8B"/>
    <w:rsid w:val="00494F64"/>
    <w:rsid w:val="004A7A34"/>
    <w:rsid w:val="004B05D8"/>
    <w:rsid w:val="004B60FF"/>
    <w:rsid w:val="004C71A4"/>
    <w:rsid w:val="004C76F4"/>
    <w:rsid w:val="004E6D26"/>
    <w:rsid w:val="005063E5"/>
    <w:rsid w:val="00522E17"/>
    <w:rsid w:val="00536922"/>
    <w:rsid w:val="005702D5"/>
    <w:rsid w:val="005706B8"/>
    <w:rsid w:val="00580F63"/>
    <w:rsid w:val="00594511"/>
    <w:rsid w:val="005A4127"/>
    <w:rsid w:val="005A6044"/>
    <w:rsid w:val="005D4C9E"/>
    <w:rsid w:val="0060258A"/>
    <w:rsid w:val="006231C9"/>
    <w:rsid w:val="006247FE"/>
    <w:rsid w:val="00632652"/>
    <w:rsid w:val="00636BC4"/>
    <w:rsid w:val="00652EDF"/>
    <w:rsid w:val="00674DCA"/>
    <w:rsid w:val="00682104"/>
    <w:rsid w:val="006D0095"/>
    <w:rsid w:val="006E2E20"/>
    <w:rsid w:val="00704C58"/>
    <w:rsid w:val="00712385"/>
    <w:rsid w:val="0072490E"/>
    <w:rsid w:val="007301B3"/>
    <w:rsid w:val="00732B9C"/>
    <w:rsid w:val="0075028C"/>
    <w:rsid w:val="007522F4"/>
    <w:rsid w:val="007655CB"/>
    <w:rsid w:val="007659D8"/>
    <w:rsid w:val="00776BD8"/>
    <w:rsid w:val="00776C60"/>
    <w:rsid w:val="007844F0"/>
    <w:rsid w:val="007930F8"/>
    <w:rsid w:val="00796ADA"/>
    <w:rsid w:val="007A39DA"/>
    <w:rsid w:val="007B2B31"/>
    <w:rsid w:val="007B6CAE"/>
    <w:rsid w:val="007D64D1"/>
    <w:rsid w:val="007E4C73"/>
    <w:rsid w:val="007F2C51"/>
    <w:rsid w:val="00823DE9"/>
    <w:rsid w:val="008253D2"/>
    <w:rsid w:val="0083409F"/>
    <w:rsid w:val="00843012"/>
    <w:rsid w:val="0087586B"/>
    <w:rsid w:val="008852B9"/>
    <w:rsid w:val="0088738D"/>
    <w:rsid w:val="0089201D"/>
    <w:rsid w:val="008A35F5"/>
    <w:rsid w:val="008B169E"/>
    <w:rsid w:val="008B3ABC"/>
    <w:rsid w:val="008C1D68"/>
    <w:rsid w:val="008D535A"/>
    <w:rsid w:val="008E2EF1"/>
    <w:rsid w:val="008E3E09"/>
    <w:rsid w:val="009124AB"/>
    <w:rsid w:val="009151B9"/>
    <w:rsid w:val="00921621"/>
    <w:rsid w:val="00932B54"/>
    <w:rsid w:val="009373CC"/>
    <w:rsid w:val="00943F93"/>
    <w:rsid w:val="00945029"/>
    <w:rsid w:val="0095009E"/>
    <w:rsid w:val="009600A7"/>
    <w:rsid w:val="0097330D"/>
    <w:rsid w:val="00983E50"/>
    <w:rsid w:val="00986DAD"/>
    <w:rsid w:val="00996B16"/>
    <w:rsid w:val="009B6885"/>
    <w:rsid w:val="009C1CB0"/>
    <w:rsid w:val="009C452D"/>
    <w:rsid w:val="009C4E21"/>
    <w:rsid w:val="009C7F6B"/>
    <w:rsid w:val="009E3C64"/>
    <w:rsid w:val="009F022A"/>
    <w:rsid w:val="009F44CF"/>
    <w:rsid w:val="00A35FC2"/>
    <w:rsid w:val="00A36022"/>
    <w:rsid w:val="00A53F8D"/>
    <w:rsid w:val="00A773DF"/>
    <w:rsid w:val="00A976A0"/>
    <w:rsid w:val="00AA5725"/>
    <w:rsid w:val="00AD2204"/>
    <w:rsid w:val="00AE0D3B"/>
    <w:rsid w:val="00AF0435"/>
    <w:rsid w:val="00B10768"/>
    <w:rsid w:val="00B14C50"/>
    <w:rsid w:val="00B21386"/>
    <w:rsid w:val="00B22F00"/>
    <w:rsid w:val="00B671FE"/>
    <w:rsid w:val="00B6732D"/>
    <w:rsid w:val="00B91881"/>
    <w:rsid w:val="00B93624"/>
    <w:rsid w:val="00BE2FB0"/>
    <w:rsid w:val="00BE74D1"/>
    <w:rsid w:val="00BF2EE6"/>
    <w:rsid w:val="00C22361"/>
    <w:rsid w:val="00C47876"/>
    <w:rsid w:val="00CE35B9"/>
    <w:rsid w:val="00CF10D2"/>
    <w:rsid w:val="00CF3B76"/>
    <w:rsid w:val="00D13925"/>
    <w:rsid w:val="00D20D8B"/>
    <w:rsid w:val="00D245C6"/>
    <w:rsid w:val="00D6059D"/>
    <w:rsid w:val="00D7252F"/>
    <w:rsid w:val="00D913EB"/>
    <w:rsid w:val="00DA0FBB"/>
    <w:rsid w:val="00DA7D19"/>
    <w:rsid w:val="00DB798E"/>
    <w:rsid w:val="00DC5CD9"/>
    <w:rsid w:val="00DC70B4"/>
    <w:rsid w:val="00DD243D"/>
    <w:rsid w:val="00E051AE"/>
    <w:rsid w:val="00E1470B"/>
    <w:rsid w:val="00E20275"/>
    <w:rsid w:val="00E21B6F"/>
    <w:rsid w:val="00E36CB5"/>
    <w:rsid w:val="00E41B24"/>
    <w:rsid w:val="00E504BF"/>
    <w:rsid w:val="00E637E7"/>
    <w:rsid w:val="00E83B40"/>
    <w:rsid w:val="00E857BE"/>
    <w:rsid w:val="00E9605B"/>
    <w:rsid w:val="00EA5650"/>
    <w:rsid w:val="00EB5761"/>
    <w:rsid w:val="00EC2D8A"/>
    <w:rsid w:val="00EC590D"/>
    <w:rsid w:val="00EC5FDE"/>
    <w:rsid w:val="00EE7523"/>
    <w:rsid w:val="00F3026E"/>
    <w:rsid w:val="00F3549D"/>
    <w:rsid w:val="00F422BD"/>
    <w:rsid w:val="00F440EF"/>
    <w:rsid w:val="00F55FF3"/>
    <w:rsid w:val="00F72F28"/>
    <w:rsid w:val="00F85C05"/>
    <w:rsid w:val="00FA6929"/>
    <w:rsid w:val="00FB774E"/>
    <w:rsid w:val="00FB790B"/>
    <w:rsid w:val="00FC1305"/>
    <w:rsid w:val="00FC596F"/>
    <w:rsid w:val="00FD1115"/>
    <w:rsid w:val="00FE13B7"/>
    <w:rsid w:val="00FE47D2"/>
    <w:rsid w:val="00FF7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19C627"/>
  <w15:chartTrackingRefBased/>
  <w15:docId w15:val="{061C77F5-716E-4991-A14E-9016EA048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rsid w:val="009600A7"/>
    <w:pPr>
      <w:keepNext/>
      <w:keepLines/>
      <w:spacing w:before="120" w:after="120" w:line="360" w:lineRule="auto"/>
      <w:jc w:val="center"/>
      <w:outlineLvl w:val="1"/>
    </w:pPr>
    <w:rPr>
      <w:rFonts w:ascii="Arial" w:eastAsia="黑体" w:hAnsi="Arial"/>
      <w:b/>
      <w:bCs/>
      <w:sz w:val="32"/>
      <w:szCs w:val="32"/>
    </w:rPr>
  </w:style>
  <w:style w:type="paragraph" w:styleId="3">
    <w:name w:val="heading 3"/>
    <w:basedOn w:val="a"/>
    <w:next w:val="a"/>
    <w:link w:val="30"/>
    <w:qFormat/>
    <w:pPr>
      <w:keepNext/>
      <w:keepLines/>
      <w:tabs>
        <w:tab w:val="left" w:pos="1980"/>
      </w:tabs>
      <w:spacing w:before="260" w:after="260" w:line="416" w:lineRule="auto"/>
      <w:ind w:firstLine="640"/>
      <w:jc w:val="center"/>
      <w:outlineLvl w:val="2"/>
    </w:pPr>
    <w:rPr>
      <w:rFonts w:ascii="黑体" w:eastAsia="黑体" w:hAnsi="宋体"/>
      <w:kern w:val="0"/>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Strong"/>
    <w:qFormat/>
    <w:rPr>
      <w:b/>
      <w:bCs/>
    </w:rPr>
  </w:style>
  <w:style w:type="character" w:styleId="a5">
    <w:name w:val="Hyperlink"/>
    <w:uiPriority w:val="99"/>
    <w:rPr>
      <w:color w:val="0000FF"/>
      <w:u w:val="single"/>
    </w:rPr>
  </w:style>
  <w:style w:type="character" w:customStyle="1" w:styleId="30">
    <w:name w:val="标题 3 字符"/>
    <w:link w:val="3"/>
    <w:rPr>
      <w:rFonts w:ascii="黑体" w:eastAsia="黑体" w:hAnsi="宋体"/>
      <w:sz w:val="32"/>
      <w:szCs w:val="32"/>
      <w:lang w:val="en-US" w:eastAsia="zh-CN" w:bidi="ar-SA"/>
    </w:rPr>
  </w:style>
  <w:style w:type="character" w:customStyle="1" w:styleId="a6">
    <w:name w:val="纯文本 字符"/>
    <w:link w:val="a7"/>
    <w:rPr>
      <w:rFonts w:ascii="宋体" w:eastAsia="宋体" w:hAnsi="Courier New" w:cs="Courier New"/>
      <w:kern w:val="2"/>
      <w:sz w:val="21"/>
      <w:szCs w:val="21"/>
      <w:lang w:val="en-US" w:eastAsia="zh-CN" w:bidi="ar-SA"/>
    </w:rPr>
  </w:style>
  <w:style w:type="paragraph" w:styleId="a8">
    <w:name w:val="Body Text Indent"/>
    <w:basedOn w:val="a"/>
    <w:pPr>
      <w:spacing w:after="120"/>
      <w:ind w:leftChars="200" w:left="420"/>
    </w:pPr>
  </w:style>
  <w:style w:type="paragraph" w:styleId="31">
    <w:name w:val="Body Text Indent 3"/>
    <w:basedOn w:val="a"/>
    <w:pPr>
      <w:spacing w:after="120"/>
      <w:ind w:leftChars="200" w:left="420"/>
    </w:pPr>
    <w:rPr>
      <w:sz w:val="16"/>
      <w:szCs w:val="16"/>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Document Map"/>
    <w:basedOn w:val="a"/>
    <w:pPr>
      <w:shd w:val="clear" w:color="auto" w:fill="000080"/>
    </w:pPr>
  </w:style>
  <w:style w:type="paragraph" w:styleId="ab">
    <w:name w:val="Date"/>
    <w:basedOn w:val="a"/>
    <w:next w:val="a"/>
    <w:pPr>
      <w:ind w:leftChars="2500" w:left="100"/>
    </w:pPr>
  </w:style>
  <w:style w:type="paragraph" w:styleId="20">
    <w:name w:val="Body Text 2"/>
    <w:basedOn w:val="a"/>
    <w:pPr>
      <w:jc w:val="center"/>
    </w:pPr>
    <w:rPr>
      <w:sz w:val="24"/>
      <w:szCs w:val="20"/>
    </w:rPr>
  </w:style>
  <w:style w:type="paragraph" w:styleId="10">
    <w:name w:val="toc 1"/>
    <w:basedOn w:val="a"/>
    <w:next w:val="a"/>
    <w:uiPriority w:val="39"/>
    <w:rsid w:val="003D6056"/>
    <w:pPr>
      <w:spacing w:before="120" w:after="120"/>
      <w:jc w:val="left"/>
    </w:pPr>
    <w:rPr>
      <w:rFonts w:ascii="Calibri" w:hAnsi="Calibri" w:cs="Calibri"/>
      <w:b/>
      <w:bCs/>
      <w:caps/>
      <w:sz w:val="20"/>
      <w:szCs w:val="20"/>
    </w:rPr>
  </w:style>
  <w:style w:type="paragraph" w:styleId="32">
    <w:name w:val="toc 3"/>
    <w:basedOn w:val="a"/>
    <w:next w:val="a"/>
    <w:uiPriority w:val="39"/>
    <w:pPr>
      <w:ind w:left="420"/>
      <w:jc w:val="left"/>
    </w:pPr>
    <w:rPr>
      <w:rFonts w:ascii="Calibri" w:hAnsi="Calibri" w:cs="Calibri"/>
      <w:i/>
      <w:iCs/>
      <w:sz w:val="20"/>
      <w:szCs w:val="20"/>
    </w:rPr>
  </w:style>
  <w:style w:type="paragraph" w:styleId="ac">
    <w:name w:val="Normal (Web)"/>
    <w:basedOn w:val="a"/>
    <w:pPr>
      <w:widowControl/>
      <w:spacing w:before="100" w:beforeAutospacing="1" w:after="100" w:afterAutospacing="1"/>
      <w:jc w:val="left"/>
    </w:pPr>
    <w:rPr>
      <w:rFonts w:ascii="宋体" w:hAnsi="宋体" w:cs="宋体"/>
      <w:color w:val="000000"/>
      <w:kern w:val="0"/>
      <w:sz w:val="24"/>
    </w:rPr>
  </w:style>
  <w:style w:type="paragraph" w:styleId="ad">
    <w:name w:val="footer"/>
    <w:basedOn w:val="a"/>
    <w:pPr>
      <w:tabs>
        <w:tab w:val="center" w:pos="4153"/>
        <w:tab w:val="right" w:pos="8306"/>
      </w:tabs>
      <w:snapToGrid w:val="0"/>
      <w:jc w:val="left"/>
    </w:pPr>
    <w:rPr>
      <w:sz w:val="18"/>
      <w:szCs w:val="18"/>
    </w:rPr>
  </w:style>
  <w:style w:type="paragraph" w:styleId="ae">
    <w:name w:val="Body Text"/>
    <w:basedOn w:val="a"/>
    <w:pPr>
      <w:spacing w:after="120"/>
    </w:pPr>
  </w:style>
  <w:style w:type="paragraph" w:styleId="a7">
    <w:name w:val="Plain Text"/>
    <w:basedOn w:val="a"/>
    <w:link w:val="a6"/>
    <w:rPr>
      <w:rFonts w:ascii="宋体" w:hAnsi="Courier New" w:cs="Courier New"/>
      <w:szCs w:val="21"/>
    </w:rPr>
  </w:style>
  <w:style w:type="paragraph" w:customStyle="1" w:styleId="af">
    <w:name w:val="封面"/>
    <w:basedOn w:val="a"/>
    <w:pPr>
      <w:widowControl/>
      <w:spacing w:line="500" w:lineRule="exact"/>
      <w:ind w:firstLine="200"/>
      <w:jc w:val="left"/>
    </w:pPr>
    <w:rPr>
      <w:rFonts w:eastAsia="隶书"/>
      <w:kern w:val="0"/>
      <w:sz w:val="72"/>
      <w:szCs w:val="20"/>
    </w:rPr>
  </w:style>
  <w:style w:type="paragraph" w:customStyle="1" w:styleId="af0">
    <w:name w:val="正文 + 宋体"/>
    <w:basedOn w:val="a"/>
    <w:pPr>
      <w:tabs>
        <w:tab w:val="left" w:pos="1980"/>
      </w:tabs>
      <w:ind w:firstLine="640"/>
    </w:pPr>
    <w:rPr>
      <w:rFonts w:ascii="黑体" w:eastAsia="黑体" w:hAnsi="宋体"/>
      <w:b/>
      <w:bCs/>
      <w:kern w:val="0"/>
      <w:sz w:val="22"/>
      <w:szCs w:val="22"/>
    </w:rPr>
  </w:style>
  <w:style w:type="paragraph" w:customStyle="1" w:styleId="af1">
    <w:name w:val="正文 + 小四"/>
    <w:basedOn w:val="a"/>
    <w:pPr>
      <w:widowControl/>
      <w:spacing w:line="500" w:lineRule="exact"/>
      <w:ind w:firstLineChars="200" w:firstLine="480"/>
      <w:jc w:val="left"/>
    </w:pPr>
    <w:rPr>
      <w:rFonts w:ascii="宋体" w:hAnsi="宋体"/>
      <w:kern w:val="0"/>
      <w:sz w:val="22"/>
      <w:szCs w:val="20"/>
    </w:rPr>
  </w:style>
  <w:style w:type="paragraph" w:customStyle="1" w:styleId="205051">
    <w:name w:val="样式 首行缩进:  2 字符 段前: 0.5 行 段后: 0.5 行1"/>
    <w:basedOn w:val="a"/>
    <w:pPr>
      <w:tabs>
        <w:tab w:val="left" w:pos="1980"/>
        <w:tab w:val="left" w:pos="6995"/>
      </w:tabs>
      <w:ind w:firstLine="640"/>
    </w:pPr>
    <w:rPr>
      <w:rFonts w:ascii="黑体" w:eastAsia="黑体" w:hAnsi="宋体"/>
      <w:b/>
      <w:bCs/>
      <w:kern w:val="0"/>
      <w:sz w:val="32"/>
      <w:szCs w:val="32"/>
    </w:rPr>
  </w:style>
  <w:style w:type="paragraph" w:customStyle="1" w:styleId="11">
    <w:name w:val="标题 1 + 华文行楷 居中"/>
    <w:basedOn w:val="1"/>
    <w:rsid w:val="003D6056"/>
    <w:pPr>
      <w:pageBreakBefore/>
      <w:spacing w:before="480" w:after="240" w:line="360" w:lineRule="auto"/>
      <w:jc w:val="center"/>
    </w:pPr>
    <w:rPr>
      <w:rFonts w:ascii="华文行楷" w:eastAsia="华文行楷" w:hAnsi="华文行楷" w:cs="宋体"/>
      <w:szCs w:val="20"/>
    </w:rPr>
  </w:style>
  <w:style w:type="paragraph" w:styleId="21">
    <w:name w:val="toc 2"/>
    <w:basedOn w:val="a"/>
    <w:next w:val="a"/>
    <w:autoRedefine/>
    <w:uiPriority w:val="39"/>
    <w:unhideWhenUsed/>
    <w:rsid w:val="003D6056"/>
    <w:pPr>
      <w:ind w:left="210"/>
      <w:jc w:val="left"/>
    </w:pPr>
    <w:rPr>
      <w:rFonts w:ascii="Calibri" w:hAnsi="Calibri" w:cs="Calibri"/>
      <w:smallCaps/>
      <w:sz w:val="20"/>
      <w:szCs w:val="20"/>
    </w:rPr>
  </w:style>
  <w:style w:type="paragraph" w:styleId="40">
    <w:name w:val="toc 4"/>
    <w:basedOn w:val="a"/>
    <w:next w:val="a"/>
    <w:autoRedefine/>
    <w:uiPriority w:val="39"/>
    <w:unhideWhenUsed/>
    <w:rsid w:val="003D6056"/>
    <w:pPr>
      <w:ind w:left="630"/>
      <w:jc w:val="left"/>
    </w:pPr>
    <w:rPr>
      <w:rFonts w:ascii="Calibri" w:hAnsi="Calibri" w:cs="Calibri"/>
      <w:sz w:val="18"/>
      <w:szCs w:val="18"/>
    </w:rPr>
  </w:style>
  <w:style w:type="paragraph" w:styleId="50">
    <w:name w:val="toc 5"/>
    <w:basedOn w:val="a"/>
    <w:next w:val="a"/>
    <w:autoRedefine/>
    <w:uiPriority w:val="39"/>
    <w:unhideWhenUsed/>
    <w:rsid w:val="003D6056"/>
    <w:pPr>
      <w:ind w:left="840"/>
      <w:jc w:val="left"/>
    </w:pPr>
    <w:rPr>
      <w:rFonts w:ascii="Calibri" w:hAnsi="Calibri" w:cs="Calibri"/>
      <w:sz w:val="18"/>
      <w:szCs w:val="18"/>
    </w:rPr>
  </w:style>
  <w:style w:type="paragraph" w:styleId="60">
    <w:name w:val="toc 6"/>
    <w:basedOn w:val="a"/>
    <w:next w:val="a"/>
    <w:autoRedefine/>
    <w:uiPriority w:val="39"/>
    <w:unhideWhenUsed/>
    <w:rsid w:val="003D6056"/>
    <w:pPr>
      <w:ind w:left="1050"/>
      <w:jc w:val="left"/>
    </w:pPr>
    <w:rPr>
      <w:rFonts w:ascii="Calibri" w:hAnsi="Calibri" w:cs="Calibri"/>
      <w:sz w:val="18"/>
      <w:szCs w:val="18"/>
    </w:rPr>
  </w:style>
  <w:style w:type="paragraph" w:styleId="70">
    <w:name w:val="toc 7"/>
    <w:basedOn w:val="a"/>
    <w:next w:val="a"/>
    <w:autoRedefine/>
    <w:uiPriority w:val="39"/>
    <w:unhideWhenUsed/>
    <w:rsid w:val="003D6056"/>
    <w:pPr>
      <w:ind w:left="1260"/>
      <w:jc w:val="left"/>
    </w:pPr>
    <w:rPr>
      <w:rFonts w:ascii="Calibri" w:hAnsi="Calibri" w:cs="Calibri"/>
      <w:sz w:val="18"/>
      <w:szCs w:val="18"/>
    </w:rPr>
  </w:style>
  <w:style w:type="paragraph" w:styleId="80">
    <w:name w:val="toc 8"/>
    <w:basedOn w:val="a"/>
    <w:next w:val="a"/>
    <w:autoRedefine/>
    <w:uiPriority w:val="39"/>
    <w:unhideWhenUsed/>
    <w:rsid w:val="003D6056"/>
    <w:pPr>
      <w:ind w:left="1470"/>
      <w:jc w:val="left"/>
    </w:pPr>
    <w:rPr>
      <w:rFonts w:ascii="Calibri" w:hAnsi="Calibri" w:cs="Calibri"/>
      <w:sz w:val="18"/>
      <w:szCs w:val="18"/>
    </w:rPr>
  </w:style>
  <w:style w:type="paragraph" w:styleId="90">
    <w:name w:val="toc 9"/>
    <w:basedOn w:val="a"/>
    <w:next w:val="a"/>
    <w:autoRedefine/>
    <w:uiPriority w:val="39"/>
    <w:unhideWhenUsed/>
    <w:rsid w:val="003D6056"/>
    <w:pPr>
      <w:ind w:left="1680"/>
      <w:jc w:val="left"/>
    </w:pPr>
    <w:rPr>
      <w:rFonts w:ascii="Calibri" w:hAnsi="Calibri" w:cs="Calibri"/>
      <w:sz w:val="18"/>
      <w:szCs w:val="18"/>
    </w:rPr>
  </w:style>
  <w:style w:type="paragraph" w:customStyle="1" w:styleId="200">
    <w:name w:val="标题 2 + 段后: 0 磅"/>
    <w:basedOn w:val="2"/>
    <w:rsid w:val="009600A7"/>
    <w:pPr>
      <w:spacing w:before="480" w:after="0"/>
    </w:pPr>
    <w:rPr>
      <w:rFonts w:cs="宋体"/>
      <w:szCs w:val="20"/>
    </w:rPr>
  </w:style>
  <w:style w:type="paragraph" w:customStyle="1" w:styleId="ParaCharCharCharChar">
    <w:name w:val="默认段落字体 Para Char Char Char Char"/>
    <w:basedOn w:val="a"/>
    <w:rsid w:val="00265260"/>
  </w:style>
  <w:style w:type="paragraph" w:styleId="af2">
    <w:name w:val="Normal Indent"/>
    <w:basedOn w:val="a"/>
    <w:rsid w:val="00945029"/>
    <w:pPr>
      <w:ind w:firstLineChars="200" w:firstLine="420"/>
    </w:pPr>
  </w:style>
  <w:style w:type="table" w:styleId="af3">
    <w:name w:val="Table Grid"/>
    <w:basedOn w:val="a1"/>
    <w:uiPriority w:val="59"/>
    <w:rsid w:val="00461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875358">
      <w:bodyDiv w:val="1"/>
      <w:marLeft w:val="0"/>
      <w:marRight w:val="0"/>
      <w:marTop w:val="0"/>
      <w:marBottom w:val="0"/>
      <w:divBdr>
        <w:top w:val="none" w:sz="0" w:space="0" w:color="auto"/>
        <w:left w:val="none" w:sz="0" w:space="0" w:color="auto"/>
        <w:bottom w:val="none" w:sz="0" w:space="0" w:color="auto"/>
        <w:right w:val="none" w:sz="0" w:space="0" w:color="auto"/>
      </w:divBdr>
      <w:divsChild>
        <w:div w:id="884292163">
          <w:marLeft w:val="0"/>
          <w:marRight w:val="0"/>
          <w:marTop w:val="0"/>
          <w:marBottom w:val="0"/>
          <w:divBdr>
            <w:top w:val="none" w:sz="0" w:space="0" w:color="auto"/>
            <w:left w:val="none" w:sz="0" w:space="0" w:color="auto"/>
            <w:bottom w:val="none" w:sz="0" w:space="0" w:color="auto"/>
            <w:right w:val="none" w:sz="0" w:space="0" w:color="auto"/>
          </w:divBdr>
          <w:divsChild>
            <w:div w:id="13264130">
              <w:marLeft w:val="0"/>
              <w:marRight w:val="0"/>
              <w:marTop w:val="150"/>
              <w:marBottom w:val="0"/>
              <w:divBdr>
                <w:top w:val="single" w:sz="6" w:space="11" w:color="E9E9E9"/>
                <w:left w:val="single" w:sz="6" w:space="11" w:color="E9E9E9"/>
                <w:bottom w:val="single" w:sz="6" w:space="11" w:color="E9E9E9"/>
                <w:right w:val="single" w:sz="6" w:space="11" w:color="E9E9E9"/>
              </w:divBdr>
              <w:divsChild>
                <w:div w:id="3111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73684">
      <w:bodyDiv w:val="1"/>
      <w:marLeft w:val="0"/>
      <w:marRight w:val="0"/>
      <w:marTop w:val="0"/>
      <w:marBottom w:val="0"/>
      <w:divBdr>
        <w:top w:val="none" w:sz="0" w:space="0" w:color="auto"/>
        <w:left w:val="none" w:sz="0" w:space="0" w:color="auto"/>
        <w:bottom w:val="none" w:sz="0" w:space="0" w:color="auto"/>
        <w:right w:val="none" w:sz="0" w:space="0" w:color="auto"/>
      </w:divBdr>
      <w:divsChild>
        <w:div w:id="31556943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FEBFC-45A9-4404-BBE4-D6BB3001F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1460</TotalTime>
  <Pages>29</Pages>
  <Words>2780</Words>
  <Characters>15850</Characters>
  <Application>Microsoft Office Word</Application>
  <DocSecurity>0</DocSecurity>
  <PresentationFormat/>
  <Lines>132</Lines>
  <Paragraphs>37</Paragraphs>
  <Slides>0</Slides>
  <Notes>0</Notes>
  <HiddenSlides>0</HiddenSlides>
  <MMClips>0</MMClips>
  <ScaleCrop>false</ScaleCrop>
  <Manager/>
  <Company>hqts</Company>
  <LinksUpToDate>false</LinksUpToDate>
  <CharactersWithSpaces>18593</CharactersWithSpaces>
  <SharedDoc>false</SharedDoc>
  <HLinks>
    <vt:vector size="90" baseType="variant">
      <vt:variant>
        <vt:i4>1900604</vt:i4>
      </vt:variant>
      <vt:variant>
        <vt:i4>86</vt:i4>
      </vt:variant>
      <vt:variant>
        <vt:i4>0</vt:i4>
      </vt:variant>
      <vt:variant>
        <vt:i4>5</vt:i4>
      </vt:variant>
      <vt:variant>
        <vt:lpwstr/>
      </vt:variant>
      <vt:variant>
        <vt:lpwstr>_Toc338709770</vt:lpwstr>
      </vt:variant>
      <vt:variant>
        <vt:i4>1835068</vt:i4>
      </vt:variant>
      <vt:variant>
        <vt:i4>80</vt:i4>
      </vt:variant>
      <vt:variant>
        <vt:i4>0</vt:i4>
      </vt:variant>
      <vt:variant>
        <vt:i4>5</vt:i4>
      </vt:variant>
      <vt:variant>
        <vt:lpwstr/>
      </vt:variant>
      <vt:variant>
        <vt:lpwstr>_Toc338709769</vt:lpwstr>
      </vt:variant>
      <vt:variant>
        <vt:i4>1835068</vt:i4>
      </vt:variant>
      <vt:variant>
        <vt:i4>74</vt:i4>
      </vt:variant>
      <vt:variant>
        <vt:i4>0</vt:i4>
      </vt:variant>
      <vt:variant>
        <vt:i4>5</vt:i4>
      </vt:variant>
      <vt:variant>
        <vt:lpwstr/>
      </vt:variant>
      <vt:variant>
        <vt:lpwstr>_Toc338709768</vt:lpwstr>
      </vt:variant>
      <vt:variant>
        <vt:i4>1835068</vt:i4>
      </vt:variant>
      <vt:variant>
        <vt:i4>68</vt:i4>
      </vt:variant>
      <vt:variant>
        <vt:i4>0</vt:i4>
      </vt:variant>
      <vt:variant>
        <vt:i4>5</vt:i4>
      </vt:variant>
      <vt:variant>
        <vt:lpwstr/>
      </vt:variant>
      <vt:variant>
        <vt:lpwstr>_Toc338709767</vt:lpwstr>
      </vt:variant>
      <vt:variant>
        <vt:i4>1835068</vt:i4>
      </vt:variant>
      <vt:variant>
        <vt:i4>62</vt:i4>
      </vt:variant>
      <vt:variant>
        <vt:i4>0</vt:i4>
      </vt:variant>
      <vt:variant>
        <vt:i4>5</vt:i4>
      </vt:variant>
      <vt:variant>
        <vt:lpwstr/>
      </vt:variant>
      <vt:variant>
        <vt:lpwstr>_Toc338709766</vt:lpwstr>
      </vt:variant>
      <vt:variant>
        <vt:i4>1835068</vt:i4>
      </vt:variant>
      <vt:variant>
        <vt:i4>56</vt:i4>
      </vt:variant>
      <vt:variant>
        <vt:i4>0</vt:i4>
      </vt:variant>
      <vt:variant>
        <vt:i4>5</vt:i4>
      </vt:variant>
      <vt:variant>
        <vt:lpwstr/>
      </vt:variant>
      <vt:variant>
        <vt:lpwstr>_Toc338709765</vt:lpwstr>
      </vt:variant>
      <vt:variant>
        <vt:i4>1835068</vt:i4>
      </vt:variant>
      <vt:variant>
        <vt:i4>50</vt:i4>
      </vt:variant>
      <vt:variant>
        <vt:i4>0</vt:i4>
      </vt:variant>
      <vt:variant>
        <vt:i4>5</vt:i4>
      </vt:variant>
      <vt:variant>
        <vt:lpwstr/>
      </vt:variant>
      <vt:variant>
        <vt:lpwstr>_Toc338709764</vt:lpwstr>
      </vt:variant>
      <vt:variant>
        <vt:i4>1835068</vt:i4>
      </vt:variant>
      <vt:variant>
        <vt:i4>44</vt:i4>
      </vt:variant>
      <vt:variant>
        <vt:i4>0</vt:i4>
      </vt:variant>
      <vt:variant>
        <vt:i4>5</vt:i4>
      </vt:variant>
      <vt:variant>
        <vt:lpwstr/>
      </vt:variant>
      <vt:variant>
        <vt:lpwstr>_Toc338709763</vt:lpwstr>
      </vt:variant>
      <vt:variant>
        <vt:i4>1835068</vt:i4>
      </vt:variant>
      <vt:variant>
        <vt:i4>38</vt:i4>
      </vt:variant>
      <vt:variant>
        <vt:i4>0</vt:i4>
      </vt:variant>
      <vt:variant>
        <vt:i4>5</vt:i4>
      </vt:variant>
      <vt:variant>
        <vt:lpwstr/>
      </vt:variant>
      <vt:variant>
        <vt:lpwstr>_Toc338709762</vt:lpwstr>
      </vt:variant>
      <vt:variant>
        <vt:i4>1835068</vt:i4>
      </vt:variant>
      <vt:variant>
        <vt:i4>32</vt:i4>
      </vt:variant>
      <vt:variant>
        <vt:i4>0</vt:i4>
      </vt:variant>
      <vt:variant>
        <vt:i4>5</vt:i4>
      </vt:variant>
      <vt:variant>
        <vt:lpwstr/>
      </vt:variant>
      <vt:variant>
        <vt:lpwstr>_Toc338709761</vt:lpwstr>
      </vt:variant>
      <vt:variant>
        <vt:i4>1835068</vt:i4>
      </vt:variant>
      <vt:variant>
        <vt:i4>26</vt:i4>
      </vt:variant>
      <vt:variant>
        <vt:i4>0</vt:i4>
      </vt:variant>
      <vt:variant>
        <vt:i4>5</vt:i4>
      </vt:variant>
      <vt:variant>
        <vt:lpwstr/>
      </vt:variant>
      <vt:variant>
        <vt:lpwstr>_Toc338709760</vt:lpwstr>
      </vt:variant>
      <vt:variant>
        <vt:i4>2031676</vt:i4>
      </vt:variant>
      <vt:variant>
        <vt:i4>20</vt:i4>
      </vt:variant>
      <vt:variant>
        <vt:i4>0</vt:i4>
      </vt:variant>
      <vt:variant>
        <vt:i4>5</vt:i4>
      </vt:variant>
      <vt:variant>
        <vt:lpwstr/>
      </vt:variant>
      <vt:variant>
        <vt:lpwstr>_Toc338709759</vt:lpwstr>
      </vt:variant>
      <vt:variant>
        <vt:i4>2031676</vt:i4>
      </vt:variant>
      <vt:variant>
        <vt:i4>14</vt:i4>
      </vt:variant>
      <vt:variant>
        <vt:i4>0</vt:i4>
      </vt:variant>
      <vt:variant>
        <vt:i4>5</vt:i4>
      </vt:variant>
      <vt:variant>
        <vt:lpwstr/>
      </vt:variant>
      <vt:variant>
        <vt:lpwstr>_Toc338709758</vt:lpwstr>
      </vt:variant>
      <vt:variant>
        <vt:i4>2031676</vt:i4>
      </vt:variant>
      <vt:variant>
        <vt:i4>8</vt:i4>
      </vt:variant>
      <vt:variant>
        <vt:i4>0</vt:i4>
      </vt:variant>
      <vt:variant>
        <vt:i4>5</vt:i4>
      </vt:variant>
      <vt:variant>
        <vt:lpwstr/>
      </vt:variant>
      <vt:variant>
        <vt:lpwstr>_Toc338709757</vt:lpwstr>
      </vt:variant>
      <vt:variant>
        <vt:i4>2031676</vt:i4>
      </vt:variant>
      <vt:variant>
        <vt:i4>2</vt:i4>
      </vt:variant>
      <vt:variant>
        <vt:i4>0</vt:i4>
      </vt:variant>
      <vt:variant>
        <vt:i4>5</vt:i4>
      </vt:variant>
      <vt:variant>
        <vt:lpwstr/>
      </vt:variant>
      <vt:variant>
        <vt:lpwstr>_Toc338709756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员工手册</dc:title>
  <dc:subject/>
  <dc:creator>张荣光</dc:creator>
  <cp:keywords/>
  <dc:description/>
  <cp:lastModifiedBy>凌祯</cp:lastModifiedBy>
  <cp:revision>18</cp:revision>
  <cp:lastPrinted>2012-10-23T08:48:00Z</cp:lastPrinted>
  <dcterms:created xsi:type="dcterms:W3CDTF">2018-02-21T08:44:00Z</dcterms:created>
  <dcterms:modified xsi:type="dcterms:W3CDTF">2018-02-22T15:12:00Z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2052-8.1.0.3442</vt:lpwstr>
  </property>
</Properties>
</file>